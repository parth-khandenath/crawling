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第二卷  上位  第一百零一章  洛倾城的担忧</w:t>
      </w:r>
    </w:p>
    <w:p>
      <w:r>
        <w:t>WRV商城遭到犯罪团伙危害一事，很快的就在青云市整个市区给传开了，而对于这一次的这个事情，警方人员已经是承认了是他们的过错，是他们没有料到犯罪团伙竟然会在WRV商城这样的大型企业商城搞行动，所以才会造成了犯罪团伙这一次大规模的行动。</w:t>
      </w:r>
    </w:p>
    <w:p/>
    <w:p>
      <w:r>
        <w:t>而这个消息，也是很快的就传到了各大公司里，对于今天正好是需要去WRV商城学习考察的青云公司里的龙昊，在洛倾城收到了这样的一个消息时，也是立刻地就让自己的专配司机立马的开车来到了WRV商城里。</w:t>
      </w:r>
    </w:p>
    <w:p/>
    <w:p>
      <w:r>
        <w:t>因为这一次，里面的人，再也不仅仅是她的职员或者朋友了，而是她的另一半，她的男朋友，以后的以后，或许还会成为她的丈夫。</w:t>
      </w:r>
    </w:p>
    <w:p/>
    <w:p>
      <w:r>
        <w:t>看着自己未来的丈夫被困在了这样的一个犯罪活动区域里，她这个做女朋友的，做妻子的，怎能不担心？</w:t>
      </w:r>
    </w:p>
    <w:p/>
    <w:p>
      <w:r>
        <w:t>所以在听到了这样的一个消息时，她也是立刻地从自己的办公室里走了出来，叫上了公司里给她专配的司机，来到了停车场，让他开车立刻赶往WRV商城。</w:t>
      </w:r>
    </w:p>
    <w:p/>
    <w:p>
      <w:r>
        <w:t>不仅仅是她，也还有着一些女员工，和龙昊的关系还不错的员工，在看着WRV商城出现了事故之后，都是纷纷地盯着电视电脑屏幕，在看着专场直播。</w:t>
      </w:r>
    </w:p>
    <w:p/>
    <w:p>
      <w:r>
        <w:t>从她们的眼神当中就能够看出，此刻的她们，都是非常的担心着这一场的事故究竟是会发生成什么样的，但是，最担心的人，莫过于洛倾城了。</w:t>
      </w:r>
    </w:p>
    <w:p/>
    <w:p>
      <w:r>
        <w:t>在司机开出了青云公司的地下停车场之后，洛倾城也是坐在后面看着窗外的车流量，眼中流露着的，是无尽的迷茫与期待。</w:t>
      </w:r>
    </w:p>
    <w:p/>
    <w:p>
      <w:r>
        <w:t>她迷茫的是，如果这一次的事情真的就那样发生了的话，那么龙昊肯定是会受到危险的，而她最最担心着的，就是不让龙昊受到危险。</w:t>
      </w:r>
    </w:p>
    <w:p/>
    <w:p>
      <w:r>
        <w:t>虽然她很清楚，以他的能力，是完全不会受到一点点危害的，但是毕竟人家那是世界级别的犯罪团伙，倘若他们真的被他给惹毛了，他们手上的枪，可是不长眼的，最后吃亏的，也肯定会是他。</w:t>
      </w:r>
    </w:p>
    <w:p/>
    <w:p>
      <w:r>
        <w:t>要知道，他们俩在一起的时间，还没有超过二十四个小时呢！</w:t>
      </w:r>
    </w:p>
    <w:p/>
    <w:p>
      <w:r>
        <w:t>司机也是很麻利的就将车开到了WRV这条街，在看着前面禁止通行的标志之后，他也是扭头看向了坐在商务车后排的洛倾城，说道：“董事长，前面的路不能够通行了，只能够到这了。”</w:t>
      </w:r>
    </w:p>
    <w:p/>
    <w:p>
      <w:r>
        <w:t>洛倾城原本还是在自己的担忧当中的，此刻突然地听见了前面的司机对着她说的话之后，她也是很快的就回过了神来，道：“哦，那我们就将车停在这里吧，你在车上就是了，我下去看看。”</w:t>
      </w:r>
    </w:p>
    <w:p/>
    <w:p>
      <w:r>
        <w:t>说完这句话，洛倾城抬手擦拭了一下自己眼角边的泪水，就打开了门走了下去。</w:t>
      </w:r>
    </w:p>
    <w:p/>
    <w:p>
      <w:r>
        <w:t>由于洛倾城的到来，唐紫怡李元博他们这些警方人员，肯定是早就注意到了她，唐紫怡此刻在看着洛倾城朝着他们这边走了过来的时候，她也是立刻地就走了过去。</w:t>
      </w:r>
    </w:p>
    <w:p/>
    <w:p>
      <w:r>
        <w:t>毕竟洛倾城是整个青云市里最年轻的一个美女董事长，而且她还是青云帮的公主，她不可能不重视她的安全。</w:t>
      </w:r>
    </w:p>
    <w:p/>
    <w:p>
      <w:r>
        <w:t>此刻的她，很快的就来到了洛倾城的面前，道：“洛董事长，就到这吧，里面你还是不要去了，很危险的。”</w:t>
      </w:r>
    </w:p>
    <w:p/>
    <w:p>
      <w:r>
        <w:t>洛倾城由于此刻着急的有了一些失去了理智，看着里面还有着那么长的一条路，开口道：“距离着人群还有着一段距离，为什么不让我进去？”</w:t>
      </w:r>
    </w:p>
    <w:p/>
    <w:p>
      <w:r>
        <w:t>唐紫怡不知道为什么是什么风儿把洛倾城给招了过来，但是此刻她的任务就是确保他们的安全，还是很明确的开口道：“因为商城里面的那些犯罪团伙，好像还安装了*，所以，您还是别进入到*范围的好。”</w:t>
      </w:r>
    </w:p>
    <w:p/>
    <w:p>
      <w:r>
        <w:t>洛倾城这个时候可不管什么*不*的事儿，她只在乎龙昊，急切地道：“里面还有着那么长的一条路，你不让车子开进去就是了，还不让人进去么？！！”</w:t>
      </w:r>
    </w:p>
    <w:p/>
    <w:p>
      <w:r>
        <w:t>她的语气，此刻是有着一些着急的，虽然她对着唐紫怡吼了一声，但是唐紫怡她也是能够理解的，不过此刻她心中想着的是，一定是洛倾城的家人什么的在WRV商城里面没有出来，所以才会这么着急的。</w:t>
      </w:r>
    </w:p>
    <w:p/>
    <w:p>
      <w:r>
        <w:t>不过没有办法，他们现在也正好是在努力的想着办法，但是，就在她准备想要开口劝解一下洛倾城时，李元博却突然地走了过来，拍了拍她的肩膀，道：“让她进来吧，那些*是不是真的*还不一定呢！”</w:t>
      </w:r>
    </w:p>
    <w:p/>
    <w:p>
      <w:r>
        <w:t>“可是……”唐紫怡想要努力的反驳一句，但是此刻又被李元博给抢先了。</w:t>
      </w:r>
    </w:p>
    <w:p/>
    <w:p>
      <w:r>
        <w:t>“没事儿的，只要尽量保护好这些人群就可以了。”李元博摇了摇头，道。</w:t>
      </w:r>
    </w:p>
    <w:p/>
    <w:p>
      <w:r>
        <w:t>看着自己的队长都这么说了，那么她也只能够奉命行事了，看了看洛倾城焦急地模样，无奈地摇了摇头，最终也是让开了道路，让洛倾城进入了人群记者范围内。</w:t>
      </w:r>
    </w:p>
    <w:p/>
    <w:p>
      <w:r>
        <w:t>在当洛倾城进去之后，唐紫怡又对着李元博说道：“李队，杜明泽进去了应该也有了一会儿了，怎么会还没有动静呢？”</w:t>
      </w:r>
    </w:p>
    <w:p/>
    <w:p>
      <w:r>
        <w:t>“诺，这不是还在门口么？”李元博指了指WRV商城的门口，杜明泽此刻还是站在那儿，等待着里面的人出来带他进去的。</w:t>
      </w:r>
    </w:p>
    <w:p/>
    <w:p>
      <w:r>
        <w:t>唐紫怡的担忧，始终都没有放下去，在杜明泽进去了之后，屏幕转向了另外的一个角度之后，她也是看见了一个熟悉的面孔，而这个面孔的主人，正是龙昊。</w:t>
      </w:r>
    </w:p>
    <w:p/>
    <w:p>
      <w:r>
        <w:t>怎么会是他？他怎么在里面？</w:t>
      </w:r>
    </w:p>
    <w:p/>
    <w:p>
      <w:r>
        <w:t>唐紫怡心中很惊讶的望着大屏幕里面的那个角落，此刻看着龙昊也是蹲在里面一声不吭的样子，也是让她心中的不安，更加了一分。</w:t>
      </w:r>
    </w:p>
    <w:p/>
    <w:p>
      <w:r>
        <w:t>虽说龙昊并没有给予她什么帮助，但是每一次大的案件，龙昊都能够及时的赶到帮助她，而她，也是对龙昊有着一些怀疑的，此刻看着他在里面，她的心，也是非常的焦急。</w:t>
      </w:r>
    </w:p>
    <w:p/>
    <w:p>
      <w:r>
        <w:t>眼中流露着的，是无尽的担忧。</w:t>
      </w:r>
    </w:p>
    <w:p/>
    <w:p>
      <w:r>
        <w:t>不过在这个时候，李元博看着杜泽明进去了之后，又是拿出了大喇叭，对着里面的人喊道：“我们的人已经进去了，希望你们能够遵守你们的承诺，不再继续的伤害其他人。”</w:t>
      </w:r>
    </w:p>
    <w:p/>
    <w:p>
      <w:r>
        <w:br w:type="page"/>
      </w:r>
    </w:p>
    <w:p>
      <w:pPr>
        <w:pStyle w:val="Heading1"/>
      </w:pPr>
      <w:r>
        <w:t>第二卷  上位  第一百零二章  完爆</w:t>
      </w:r>
    </w:p>
    <w:p>
      <w:r>
        <w:t>说实在的，李元博也是非常的担心着WRV商城里面的那些人的安全，所以此刻在看着杜明泽被他们的人带了进去之后，就立刻的开始喊话了。</w:t>
      </w:r>
    </w:p>
    <w:p/>
    <w:p>
      <w:r>
        <w:t>其实，此时此刻，不论是外面的人还是在里面的人，都是非常的担心的，毕竟刚才他们开枪打死了第一个人的时候，就已经是震惊到了他们所有人，当然，这里是除了他们犯罪团伙的人。</w:t>
      </w:r>
    </w:p>
    <w:p/>
    <w:p>
      <w:r>
        <w:t>里面也是过了一会儿，看着杜明泽被那个人带进去之后，出现在了大屏幕里面，也是点了点头，然后就那个拿着大喇叭喊话的人就走到了他的面前，看了看杜明泽，于是道：“放心好了，我们都是很遵守诺言的，只要是这个人打过了我们一局，我们就让他任选一个人出去就是了，绝对不会做其他的事情，当然，你们也要遵守你们的承诺，如果我发现了你们还有着人想要进来的话，那么，我不介意我手上的这个遥控器这么轻轻地一按。”</w:t>
      </w:r>
    </w:p>
    <w:p/>
    <w:p>
      <w:r>
        <w:t>他说完了那句话之后，从自己的衣服口袋里面掏出了一个遥控器，上面只有着两个按钮。</w:t>
      </w:r>
    </w:p>
    <w:p/>
    <w:p>
      <w:r>
        <w:t>而在唐紫怡李元博他们这些人看见了之后，更是瞪大了眼睛，盯着那个人手里的遥控器看着，不知道此刻在想着一些什么。</w:t>
      </w:r>
    </w:p>
    <w:p/>
    <w:p>
      <w:r>
        <w:t>“这个你放心，我们也绝对会遵循你们的规律的，只要你们不按，那么一切都是可以谈的。”片刻后，李元博还是开口说了一句话。</w:t>
      </w:r>
    </w:p>
    <w:p/>
    <w:p>
      <w:r>
        <w:t>他当然得要说了，毕竟这一次的事情，犯罪团伙们，是占据了绝对的优势的，而他们这些人，也只能够是依着他们，让他们尽量的不要做那些冲动的事情。</w:t>
      </w:r>
    </w:p>
    <w:p/>
    <w:p>
      <w:r>
        <w:t>可是，此时此刻，当大屏幕的镜头转向了另一边时，龙昊的面孔也是出现在了屏幕里面，此刻的洛倾城和唐紫怡，最担心的，还是发生了。</w:t>
      </w:r>
    </w:p>
    <w:p/>
    <w:p>
      <w:r>
        <w:t>他还真的在里面。</w:t>
      </w:r>
    </w:p>
    <w:p/>
    <w:p>
      <w:r>
        <w:t>不过之后，大屏幕的镜头又重新的转了回来。</w:t>
      </w:r>
    </w:p>
    <w:p/>
    <w:p>
      <w:r>
        <w:t>“说吧，你们要怎么样的打法？”杜明泽此刻也是铁定了心，看着面前的这些犯罪团伙们，他也终于是没有了任何的耐心，对着面前的那个马头男子说道。</w:t>
      </w:r>
    </w:p>
    <w:p/>
    <w:p>
      <w:r>
        <w:t>在当他听见了之后，也是看向了他，对着他嘲笑道：“这个你放心好了，只要不用武器什么的之类的，赤手空拳用什么样的方法都可以，当然，只要你赢了，那么你就可以随便的在这群人当中选一个人，然后我们就放他出去！不过，依你的小身板，你确定你要和我们的人打？”</w:t>
      </w:r>
    </w:p>
    <w:p/>
    <w:p>
      <w:r>
        <w:t>“废话少说吧！来吧！”杜明泽的话说完，就挥舞动了自己的身姿，一副凶神恶煞的样子盯着面前的马头男子。</w:t>
      </w:r>
    </w:p>
    <w:p/>
    <w:p>
      <w:r>
        <w:t>“哟，不错不错，看来还是挺有自信心的哈！不过就算是这样，你的实力未必能够强到哪里去！”马头男子惊讶地道：“不过，你的对手不是我，而是他！”</w:t>
      </w:r>
    </w:p>
    <w:p/>
    <w:p>
      <w:r>
        <w:t>他的话一说完，就站了开来，出现了一个猪头面具的男子。</w:t>
      </w:r>
    </w:p>
    <w:p/>
    <w:p>
      <w:r>
        <w:t>他的体型很壮大，就像是一颗大树一样，立在那儿一动不动的样子，不论是风吹雨打，都不能够将之给挪动。</w:t>
      </w:r>
    </w:p>
    <w:p/>
    <w:p>
      <w:r>
        <w:t>杜明泽看见了之后，也是没有任何的表情的，毕竟他身为了一名警察，在打架这方面，他还是很有着自信心的，要知道以前在警校里学的那些拳套，他是将整个警校里面的人都给打趴下了的。</w:t>
      </w:r>
    </w:p>
    <w:p/>
    <w:p>
      <w:r>
        <w:t>此刻面前出现了一个五大三粗的人，他就不信他还打不过了。</w:t>
      </w:r>
    </w:p>
    <w:p/>
    <w:p>
      <w:r>
        <w:t>喝！</w:t>
      </w:r>
    </w:p>
    <w:p/>
    <w:p>
      <w:r>
        <w:t>杜明泽大喝一声，他的整个人就朝着这个猪头蒙面人冲了上去。</w:t>
      </w:r>
    </w:p>
    <w:p/>
    <w:p>
      <w:r>
        <w:t>而这个猪头蒙面人，体型是五大三粗的，对于他的突然冲击，当然是觉得一点儿都不害怕，甚至觉得他根本就威胁不到自己，在当杜明泽快要冲到他面前的时候，他也是动起了手来。</w:t>
      </w:r>
    </w:p>
    <w:p/>
    <w:p>
      <w:r>
        <w:t>双手配合着将杜明泽整个人的身子举了起来，然后快速的朝着对角的一面墙冲撞过去。</w:t>
      </w:r>
    </w:p>
    <w:p/>
    <w:p>
      <w:r>
        <w:t>而这个时候的杜明泽，在被他举了起来的时候，也是反应了过来，毕竟他是一个胖子，面对着他这样的一个骨瘦如柴的人，对付起来，就像是和一群小孩子玩过家家一样的，简直就是完全威胁不到他。</w:t>
      </w:r>
    </w:p>
    <w:p/>
    <w:p>
      <w:r>
        <w:t>不过此刻的他想了起来这些时，早就已经是为时已晚了。</w:t>
      </w:r>
    </w:p>
    <w:p/>
    <w:p>
      <w:r>
        <w:t>猪头男子虽然体型是很胖的，但是此刻的他，跑起来的速度，还是完全不会被他的体型所给影响的，快速地跑动，使得了他整个人抓着杜明泽的身子都觉得很轻松。</w:t>
      </w:r>
    </w:p>
    <w:p/>
    <w:p>
      <w:r>
        <w:t>砰！</w:t>
      </w:r>
    </w:p>
    <w:p/>
    <w:p>
      <w:r>
        <w:t>猪头男子用力的将杜明泽整个人往墙上一砸，很快，杜明泽就觉得自己肚子里开始有了一些不舒服，好像是有着一股气流顺着他的口腔，慢慢地蔓延上来。</w:t>
      </w:r>
    </w:p>
    <w:p/>
    <w:p>
      <w:r>
        <w:t>噗！</w:t>
      </w:r>
    </w:p>
    <w:p/>
    <w:p>
      <w:r>
        <w:t>一口鲜血情不自禁的喷了出来，杜明泽的嘴，也很快的就成为了一片红色。</w:t>
      </w:r>
    </w:p>
    <w:p/>
    <w:p>
      <w:r>
        <w:t>不过他作为一名警察，怎么可能就这样的算了呢！论打论砸，他才是赢家，怎么可能会输给一个五大三粗的胖子呢！</w:t>
      </w:r>
    </w:p>
    <w:p/>
    <w:p>
      <w:r>
        <w:t>吃力的扶着面前的墙站了起来，转过身看着猪头男子。</w:t>
      </w:r>
    </w:p>
    <w:p/>
    <w:p>
      <w:r>
        <w:t>猪头男子怎么可能会就此作罢，杜明泽还没有站稳自己的身子时，就立刻的被一双粗狂的手臂又给举了起来，然后，他又是被他给用力的一砸，这一次的一砸。</w:t>
      </w:r>
    </w:p>
    <w:p/>
    <w:p>
      <w:r>
        <w:t>由于猪头男子也是用了很大的力气，所以此刻杜明泽被他这么狠狠地一砸，还真的是使得了他嘴里又是情不自禁的吐出了一口鲜血。</w:t>
      </w:r>
    </w:p>
    <w:p/>
    <w:p>
      <w:r>
        <w:t>此刻的他看上去，已经是十分的狼狈了，在面对着强劲的对手之前，他一点儿攻击的机会都没有，而且还被对方给打的这么狼狈不堪，还真的是让他有了一种觉得自己可笑的感觉。</w:t>
      </w:r>
    </w:p>
    <w:p/>
    <w:p>
      <w:r>
        <w:t>不过，此刻的他，还是硬撑着自己的意志力，又一次的站了起来。</w:t>
      </w:r>
    </w:p>
    <w:p/>
    <w:p>
      <w:r>
        <w:t>哼，竟然已经这样了，那就来真格的吧！我就不信还碰不到你了！</w:t>
      </w:r>
    </w:p>
    <w:p/>
    <w:p>
      <w:r>
        <w:t>转过身后，他也是努力的让自己抬起了头来，看着面前的那个猪头男子，虽然看不清他的模样究竟是什么样的，但是此刻的他，觉得他一定是在面具里面嘲笑着自己。</w:t>
      </w:r>
    </w:p>
    <w:p/>
    <w:p>
      <w:r>
        <w:t>一向都是武功方面获得全优的杜明泽，怎么可能会忍得下这口气儿，虽然被他给完爆了，但是他还是相信，只要他打累了，那么就到了他的出手机会了！</w:t>
      </w:r>
    </w:p>
    <w:p/>
    <w:p>
      <w:r>
        <w:br w:type="page"/>
      </w:r>
    </w:p>
    <w:p>
      <w:pPr>
        <w:pStyle w:val="Heading1"/>
      </w:pPr>
      <w:r>
        <w:t>第二卷  上位  第一百零三章  局长来了</w:t>
      </w:r>
    </w:p>
    <w:p>
      <w:r>
        <w:t>此刻，WRV商城外面，唐紫怡李元博许晖这些警察们，通过了WRV商城的大屏幕里面看着杜明泽面对着那样强大的对手都束手无策，还真的是令他们产生了一种恐惧感。</w:t>
      </w:r>
    </w:p>
    <w:p/>
    <w:p>
      <w:r>
        <w:t>不过没办法，现在人已经是进去了，而他们也不可能冲进去将人揪出来，所以，此时此刻，他们心中，只能够祈祷着，杜明泽还能够继续的抗战！</w:t>
      </w:r>
    </w:p>
    <w:p/>
    <w:p>
      <w:r>
        <w:t>要知道，杜明泽是整个警校打架拳击这些获得过冠军的人。</w:t>
      </w:r>
    </w:p>
    <w:p/>
    <w:p>
      <w:r>
        <w:t>虽然此时此刻那些犯罪团伙们，有着强大的人在那儿，但是他们这些做警察的，也都不是吃素的，所以，李元博他们现在只能够通过祈祷，给予杜明泽一些信心。</w:t>
      </w:r>
    </w:p>
    <w:p/>
    <w:p>
      <w:r>
        <w:t>不过此时此刻，在里面的杜明泽还真的是感到了非常的痛苦，虽说猪头男子的体型伤害不到他，但是他使用出来的力气，足以将他整个人的身体，完全的拿下。</w:t>
      </w:r>
    </w:p>
    <w:p/>
    <w:p>
      <w:r>
        <w:t>“怎么？你小子还想要和我打？”猪头男子看着面前的杜明泽狼狈不堪的样子，问道。</w:t>
      </w:r>
    </w:p>
    <w:p/>
    <w:p>
      <w:r>
        <w:t>其实他说这句话，是因为他看中了他的胆量，要是换做别人和他打的话，不管你是不是警察，只要是被他一拳打趴下站不起来的人，都是他所瞧不起的。</w:t>
      </w:r>
    </w:p>
    <w:p/>
    <w:p>
      <w:r>
        <w:t>而杜明泽此刻却是已经做到了，要知道刚才的那一冲击，完全能够将人的五脏六腑全部击碎，而此刻还看着他能够站起来，死死地盯着他，就冲这一点，他对他的看法，有了很大的改变。</w:t>
      </w:r>
    </w:p>
    <w:p/>
    <w:p>
      <w:r>
        <w:t>“哼！你认为我作为一个警察，就这么容易的被你给打败了么？”杜明泽抹了一下自己嘴唇边上的血迹，冷笑道。</w:t>
      </w:r>
    </w:p>
    <w:p/>
    <w:p>
      <w:r>
        <w:t>“好！有胆量，那竟然这样的话，那我们就继续开战吧！今天就让你猪爷爷我，痛快痛快！！！”猪头男子爽快地道。</w:t>
      </w:r>
    </w:p>
    <w:p/>
    <w:p>
      <w:r>
        <w:t>其实，对于他这样的人来说，最缺乏的，就是像杜明泽这样的对手，虽然他的体型是真的很壮大，但是这并不影响他的打架能力，所以，这么多年以来，和他打过架的那些人，见着他之后，也都会叫他一声‘猪爷’。</w:t>
      </w:r>
    </w:p>
    <w:p/>
    <w:p>
      <w:r>
        <w:t>而现在看着自己面前的这个小警察这么的有能耐，那么他自然的也是要好好地‘款待款待’人家了，毕竟这是一场死亡游戏，他们作为死亡游戏的参与者，自然是要遵循这个游戏的规则。</w:t>
      </w:r>
    </w:p>
    <w:p/>
    <w:p>
      <w:r>
        <w:t>杜明泽此刻虽然是已经到了极限了，但是凭着他以前是警校拳击打架冠军的这一个名次，他不能输，他不能就这样的被别人给打死了，他必须要站起来，向所有的人证明，他不会输！</w:t>
      </w:r>
    </w:p>
    <w:p/>
    <w:p>
      <w:r>
        <w:t>瞬间恢复了自己全身所有的力气，眼神当中透露出了一种强烈的欲望，就像是真的想要杀人一样的，而不是把这场比斗，当做是一次打架斗殴。</w:t>
      </w:r>
    </w:p>
    <w:p/>
    <w:p>
      <w:r>
        <w:t>啊！</w:t>
      </w:r>
    </w:p>
    <w:p/>
    <w:p>
      <w:r>
        <w:t>快速地迈出了自己的第一个步伐，很快的就冲到了猪头男子的面前。</w:t>
      </w:r>
    </w:p>
    <w:p/>
    <w:p>
      <w:r>
        <w:t>相对于猪头男子来说，他承认这是他看到了他，这样的他，才是完全的属于他，才能够和他抗衡的他，不过，即使是这样，也已经是晚了……</w:t>
      </w:r>
    </w:p>
    <w:p/>
    <w:p>
      <w:r>
        <w:t>竟然你不怕死，那么，哥哥我就成全你，让你去过那无忧无虑的生活，过那种不见天日的日子。</w:t>
      </w:r>
    </w:p>
    <w:p/>
    <w:p>
      <w:r>
        <w:t>就在杜明泽全力一击冲到了猪头男子面前时，他也是很快的就挥起了自己的手臂，还没有使用出全力，杜明泽就已经是被他给抓住了，而且一点儿胜算也没有在他那边。</w:t>
      </w:r>
    </w:p>
    <w:p/>
    <w:p>
      <w:r>
        <w:t>猪头男子此刻是尊敬对手的，在看着他这么奋不顾身的想要救人的情况下，他也还是没有使用出全力去将杜明泽给打死，不过就算他不使用全力，杜明泽，也必死无疑。</w:t>
      </w:r>
    </w:p>
    <w:p/>
    <w:p>
      <w:r>
        <w:t>单臂抓住了杜明泽之后，猪头男子的另一只手也是很快的就冲着杜明泽腹部打去，虽然力气算不上大，可是，以他的能力，和他的打斗方式，他还是速度很快的就冲着杜明泽的腹部给狠狠地来了几拳。</w:t>
      </w:r>
    </w:p>
    <w:p/>
    <w:p>
      <w:r>
        <w:t>这一切的一切，龙昊都是看在了眼里，虽然他很想要去打死那个猪头男子，但是，为了不让他的身份暴露，他不能够这么做，要知道，死一个人，可比死上千人上万人都要有安全感一些。</w:t>
      </w:r>
    </w:p>
    <w:p/>
    <w:p>
      <w:r>
        <w:t>噗！</w:t>
      </w:r>
    </w:p>
    <w:p/>
    <w:p>
      <w:r>
        <w:t>杜明泽被猪头男子狠狠地打了几拳之后，唇里吐了一口鲜血，最终也还是没有了任何的气息，宛如一个死人一般。</w:t>
      </w:r>
    </w:p>
    <w:p/>
    <w:p>
      <w:r>
        <w:t>要是说之前杜明泽不那么冲动的就冲上去对抗猪头男子的话，或许，他还是有着一些可能将猪头男子给打伤，但是，以他的性格，面临着他的，只有着被打的份儿，没有一丁点儿打人的份儿。</w:t>
      </w:r>
    </w:p>
    <w:p/>
    <w:p>
      <w:r>
        <w:t>在被猪头男子打了几拳之后，他放下了他，他也是全身无力的躺倒在了地上，而这时不论是那些蹲下的人，还是在外面看着的人，都是一脸的不可思议。</w:t>
      </w:r>
    </w:p>
    <w:p/>
    <w:p>
      <w:r>
        <w:t>他们没有想到的是，这些犯罪团伙们，竟然还真的会来真的。</w:t>
      </w:r>
    </w:p>
    <w:p/>
    <w:p>
      <w:r>
        <w:t>在唐紫怡看着杜明泽就那么活生生地被打趴在了地上，面如死灰的样子，还真的是非常的着急，看了看李元博的脸色，发现此刻他的脸色也是依旧的不好，提议道：“李队，不如让我去吧！你看杜明泽他都已经被打成那副模样了！”</w:t>
      </w:r>
    </w:p>
    <w:p/>
    <w:p>
      <w:r>
        <w:t>李元博当然不可能让唐紫怡一个女人去面对那些犯罪团伙的，立马地道：“不行，想都不要想了！”</w:t>
      </w:r>
    </w:p>
    <w:p/>
    <w:p>
      <w:r>
        <w:t>“外面的人给我听着，里面刚才进来的这名警察，真的是太脆弱了，还什么警校拳击冠军，在我们这里，根本就勾不到我们猪爷的手啊！看在这名警察已经被我们打死了的份儿上，我们也就不开枪杀人了！再过五分钟的时间，只要你们再不派人上来的话，那么我们就只能够进行下一个人的惩罚了！”WRV商城里面的那个人，拿着大喇叭对着外面说道。</w:t>
      </w:r>
    </w:p>
    <w:p/>
    <w:p>
      <w:r>
        <w:t>而就在这个时候，青云市警察局局长，也是被这样的一个消息给惊动了，亲自出马赶了过来，在还没有到达WRV商城的时候，一个小警察走到了李元博的身边，低声道：“李队，局长也来了，你看……”</w:t>
      </w:r>
    </w:p>
    <w:p/>
    <w:p>
      <w:r>
        <w:t>“嗯，我知道了，你先去忙吧！”李元博点了点头，然后对着这名警察说道。</w:t>
      </w:r>
    </w:p>
    <w:p/>
    <w:p>
      <w:r>
        <w:t>可是当他一走，他就无奈地叹了一口气儿，而唐紫怡此刻看着他叹了一口气儿，还真的是挺为他感到着急的。</w:t>
      </w:r>
    </w:p>
    <w:p/>
    <w:p>
      <w:r>
        <w:br w:type="page"/>
      </w:r>
    </w:p>
    <w:p>
      <w:pPr>
        <w:pStyle w:val="Heading1"/>
      </w:pPr>
      <w:r>
        <w:t>第二卷  上位  第一百零四章  唐紫怡的决定</w:t>
      </w:r>
    </w:p>
    <w:p>
      <w:r>
        <w:t>不论是任何人，遇上了这样的事情，肯定都是不会安心的，在局长赶到WRV前，是接到了一通电话的，所以他才会这么着急的就赶了过来，要知道，WRV商城可是他们青云市里的一个商业支柱啊！</w:t>
      </w:r>
    </w:p>
    <w:p/>
    <w:p>
      <w:r>
        <w:t>如果要是就这么被人给毁了的话，那可不仅仅是只损失这些购物品这么简单的，还有着很多的因素都会被毁灭。</w:t>
      </w:r>
    </w:p>
    <w:p/>
    <w:p>
      <w:r>
        <w:t>所以，在这个时候，他只有来到了现场，进行着调控了。</w:t>
      </w:r>
    </w:p>
    <w:p/>
    <w:p>
      <w:r>
        <w:t>虽然有着李元博这个刑侦大队的队长在这，但是由于里面还有着很多有头有脸的人物，他不能够不来到现场指挥。</w:t>
      </w:r>
    </w:p>
    <w:p/>
    <w:p>
      <w:r>
        <w:t>在赶到了WRV商城的时候，李元博先是和他说明了一下这边的情况，然后就是许晖队长也来和他汇报了一些情况。</w:t>
      </w:r>
    </w:p>
    <w:p/>
    <w:p>
      <w:r>
        <w:t>也就是在这个时候，三分钟的时间很快的就离去了，里面的声音又传了出来：“还只剩下了两分钟的时间了哟，如果你们再不派一个人进来和我们打的话，那么我们也只能够是履行我们的承诺了！”</w:t>
      </w:r>
    </w:p>
    <w:p/>
    <w:p>
      <w:r>
        <w:t>“小李，什么承诺？”局长看着大屏幕里面的那些人，都老老实实的蹲在那儿一动不动的样子，真的很担心这些犯罪团伙们会做出一些不道德的事情。</w:t>
      </w:r>
    </w:p>
    <w:p/>
    <w:p>
      <w:r>
        <w:t>“局长，就是一个死亡游戏。”李元博回答道：“没过五分钟，如果我们警方不派一个人进去和他们的人打架的话，那么他们就会杀死一个人，而只要是我们的人赢了他们的人一局，他们就放一个人。”</w:t>
      </w:r>
    </w:p>
    <w:p/>
    <w:p>
      <w:r>
        <w:t>当局长听见了这样的一个消息时，已经是很震惊的，不过接下来李元博的话，更是让他觉得了有些不可思议了。</w:t>
      </w:r>
    </w:p>
    <w:p/>
    <w:p>
      <w:r>
        <w:t>“刚才我们警方已经派了一个人进去了，那个人也正好是我们刑侦大队的，叫杜明泽，在他进去了之后，没有想到他们的人那么的厉害，轻轻松松的就把他给打死了，而之前，他们也是开枪打死了一个人，所以我们才会派人进去的，不然的话，这样实在是太恐怖了。”</w:t>
      </w:r>
    </w:p>
    <w:p/>
    <w:p>
      <w:r>
        <w:t>他说这句话的时候，唐紫怡也是在他的身边的，在听着他说的这些话之后，唐紫怡也是突然地对着局长开口道：“局长，不如让我进去试试吧！这里面的环境我熟悉一些，只要是利用好了，我想他们也不会获胜的。”</w:t>
      </w:r>
    </w:p>
    <w:p/>
    <w:p>
      <w:r>
        <w:t>她之所以这么着急的进去，是有着两个原因的。</w:t>
      </w:r>
    </w:p>
    <w:p/>
    <w:p>
      <w:r>
        <w:t>一个是WRV商城里面的人实在是太多了，作为一名人民警察，她绝对不能够再让那些无辜的人一个个的死去了。另一个则是，龙昊还在里面，她作为他的好朋友，当然不能够让他受到伤害。</w:t>
      </w:r>
    </w:p>
    <w:p/>
    <w:p>
      <w:r>
        <w:t>所以，这个时候的她，只能够这样的选择。</w:t>
      </w:r>
    </w:p>
    <w:p/>
    <w:p>
      <w:r>
        <w:t>而人群里的洛倾城，此刻看着之前进去的那一个警察被那些犯罪团伙的人打的不成样时，也是吓了一跳，毕竟她作为一名女性，遇上了这样的画面，肯定是觉得很恐怖的，不过对于这件事情的发生，她是真的没有想到，如果她早一点儿想到的话，那么她就不让龙昊今天来WRV商城学习了。</w:t>
      </w:r>
    </w:p>
    <w:p/>
    <w:p>
      <w:r>
        <w:t>当然，这里也还有着她摆脱他的事情。</w:t>
      </w:r>
    </w:p>
    <w:p/>
    <w:p>
      <w:r>
        <w:t>不过现在已经是为时已晚，事情已经发生了！</w:t>
      </w:r>
    </w:p>
    <w:p/>
    <w:p>
      <w:r>
        <w:t>就这样实实在在的出现在了她的面前，发生在了她的身边。</w:t>
      </w:r>
    </w:p>
    <w:p/>
    <w:p>
      <w:r>
        <w:t>而商城里面的那个她一直关心着的那个人，还是她的男朋友。</w:t>
      </w:r>
    </w:p>
    <w:p/>
    <w:p>
      <w:r>
        <w:t>局长一听唐紫怡也要进去试一试，还真的是立刻的就将自己的状态提升了上来，坚决的反对道：“不行，你一个女人家家的，怎么可能让你去进行那样的对斗，没看见你们之前的同事进去了之后被他们的人打成了什么样子么？”</w:t>
      </w:r>
    </w:p>
    <w:p/>
    <w:p>
      <w:r>
        <w:t>局长说的这句话，也是李元博想要说的，不过，在听着局长说了这句话之后，他也是肯定了，唐紫怡应该不会再进去了。</w:t>
      </w:r>
    </w:p>
    <w:p/>
    <w:p>
      <w:r>
        <w:t>时间过得很快，两分钟的时候很快就到了，而里面也是再一次的传出了声音：“五分钟时间到，开枪！”</w:t>
      </w:r>
    </w:p>
    <w:p/>
    <w:p>
      <w:r>
        <w:t>他的话音一落，身边的那个蒙面男子就扣动了扳机，朝着一个人打去。</w:t>
      </w:r>
    </w:p>
    <w:p/>
    <w:p>
      <w:r>
        <w:t>砰！</w:t>
      </w:r>
    </w:p>
    <w:p/>
    <w:p>
      <w:r>
        <w:t>看着自己身边的人又无辜的倒下了，里面蹲着的那些人们，特别是女性，都哭了出来了。</w:t>
      </w:r>
    </w:p>
    <w:p/>
    <w:p>
      <w:r>
        <w:t>外面的人看着里面的人又无辜的倒了下去，说真的他们真的是很想要进去帮忙的，可是看着那些犯罪团伙们叫的人也是那么的强壮，他们还真的是不敢要上去，毕竟一进去，他们就会面临着死亡的审判。</w:t>
      </w:r>
    </w:p>
    <w:p/>
    <w:p>
      <w:r>
        <w:t>当唐紫怡看着又一个无辜的百姓倒下了之后，她又是看向了李元博和唐局长，祈求道：“局长，你就让我进去吧！不然的话，还会有着无辜的人死去的。”</w:t>
      </w:r>
    </w:p>
    <w:p/>
    <w:p>
      <w:r>
        <w:t>她的表情，此刻也是非常的难堪，但是没有办法，李元博和唐局长作为一名职业警察，怎么可能让一名女警察去里面冒险呢！这样一来，岂不是太荒唐了。</w:t>
      </w:r>
    </w:p>
    <w:p/>
    <w:p>
      <w:r>
        <w:t>“外面的人听着，如果你们再不进来的话，我们就不会这么一个挨着一个的打了，我们会随机找人打，直到打的没有人为止。”里面那个马头男子此刻接过了大喇叭，对着外面的人喊道：“我想，你们也应该不愿意看着这么多无辜的人死去吧，虽然你们之前派了一个警察进来和我们打，但是说真的，他真的是太废了！连我们猪爷的一个手指头都勾不着，还有脸当警察，不过，说到底，我们的人都还是挺佩服他的，毕竟被我们猪爷那么一撞击之下，还能够站起来继续的打，要是换做我，我是绝对做不到的。”</w:t>
      </w:r>
    </w:p>
    <w:p/>
    <w:p>
      <w:r>
        <w:t>“所以，你们接下来派人上来的话，不要再让那些玩三脚猫功夫的警察上来了，没用的，我们的人都很强壮，绝对不是对付你们警察学校的人那么好对付的。好了，现在计时开始！”</w:t>
      </w:r>
    </w:p>
    <w:p/>
    <w:p>
      <w:r>
        <w:t>“老子CNMD！！！”看着马头男子说的那句话，此刻李元博他们真的是很气，在当一名警察实在看不下去了的时候，把身上的枪支弹药全部卸了下来，走到了李元博的面前，说道：“李队，让我进去吧！我能行的！！！”</w:t>
      </w:r>
    </w:p>
    <w:p/>
    <w:p>
      <w:r>
        <w:t>李元博看着他的脸色，此刻是充满了无尽的戾气的，最后实在没有什么办法了，只能够点了点头，道：“嗯，进去吧！小心点！”</w:t>
      </w:r>
    </w:p>
    <w:p/>
    <w:p>
      <w:r>
        <w:t>“是！”男子说完了这句话，就朝着WRV门口处走了进去。</w:t>
      </w:r>
    </w:p>
    <w:p/>
    <w:p>
      <w:r>
        <w:t>不过此刻看在了唐紫怡的眼里，还真的是感到了有些不太冷静了，毕竟人家可不是那么好对付的，不过由于有着倒计时的逼近，他们又没有任何的办法，只能够采取这样的方式，来控制住那些犯罪团伙们不再继续的杀人下去！</w:t>
      </w:r>
    </w:p>
    <w:p/>
    <w:p>
      <w:r>
        <w:br w:type="page"/>
      </w:r>
    </w:p>
    <w:p>
      <w:pPr>
        <w:pStyle w:val="Heading1"/>
      </w:pPr>
      <w:r>
        <w:t>第二卷  上位  第一百零五章  全力一击</w:t>
      </w:r>
    </w:p>
    <w:p>
      <w:r>
        <w:t>那名警察进去过后，和猪头男子硬抗了五分钟左右，就开始有了一些稳不住了，步步出招都被猪头男子所看穿，索性走到了最后，还挨了猪头男子一记重拳。</w:t>
      </w:r>
    </w:p>
    <w:p/>
    <w:p>
      <w:r>
        <w:t>他面对猪头男子的时候，由于双方距离较远的原因，所以才一直都没有被猪头男子所给抓住把柄，将他整个人给举起来的机会。</w:t>
      </w:r>
    </w:p>
    <w:p/>
    <w:p>
      <w:r>
        <w:t>不过，即使是这样，他的招数并没有很多，在和猪头男子的身体碰到过几次，猪头男子就搞清楚了他的整个套路了，面对着他那整个大块儿的体型站在那儿，警察还真的是没有任何的优势，想要推他，但是他一个身形瘦小的人，怎么可能会推得动他那五大三粗的体型？</w:t>
      </w:r>
    </w:p>
    <w:p/>
    <w:p>
      <w:r>
        <w:t>只能够是打持久战。</w:t>
      </w:r>
    </w:p>
    <w:p/>
    <w:p>
      <w:r>
        <w:t>可是，猪头男子也还真的是挺聪明的，不一会儿就看穿了他整个人的出拳招数与行动步伐，在他每一次攻击他的时候，他都是已经把他的套路摸清楚了，很快的，就将整体的优势全部都占据在了他这边来了。</w:t>
      </w:r>
    </w:p>
    <w:p/>
    <w:p>
      <w:r>
        <w:t>“李队，这样子不行啊，你看他的招数都被那个猪头男子看穿了，接下来估计会挺麻烦啊！”唐紫怡看着大屏幕上的两个人打斗的姿势，靠近了一些李元博，担忧地道。</w:t>
      </w:r>
    </w:p>
    <w:p/>
    <w:p>
      <w:r>
        <w:t>李元博也是沉重的点了点头，开口道：“是啊，这还真的是一个打架高手啊！别看他体型庞大，但是他的体型，完全不影响他的打架方式，这可怎么办呢？”</w:t>
      </w:r>
    </w:p>
    <w:p/>
    <w:p>
      <w:r>
        <w:t>唐局长这个时候，也是看不下去了，无奈地摇了摇头，叹了一口气儿，道：“那个猪头男子的体型虽然很大，但是他的出拳速度和出招速度，完全不受到身体的一丝影响，不知道那位警察究竟还能够和他坚持多久下去。”</w:t>
      </w:r>
    </w:p>
    <w:p/>
    <w:p>
      <w:r>
        <w:t>“哎，这就被破下阵了，李队，要不等会儿让我上去试一试吧！我已经是完全的将那个猪头男子的出拳招式看的清清楚楚的了。”唐紫怡看着那名警察接下来的阵型就开始稳不住了，还真的是感到了非常的无奈，无奈中存在着一丝丝的失望，接着说道：“我真的已经将那个猪头男子的出拳招式看透了，你就让我上去吧！现在能打的里面，也就只剩下了我一个了，虽然其他的同事们也有着一些打架的能力，但是他们都是鲁莽行事，在还没有完全的了解对手的情况下就开始进行了人形攻击，这怎么可能能够获胜？”</w:t>
      </w:r>
    </w:p>
    <w:p/>
    <w:p>
      <w:r>
        <w:t>她说的没错儿，现在里面的那个警察，也已经是被猪头男子给完全的看完了他的出拳招式，接下来的时间里，就是剩下了他被挨打的份儿了。</w:t>
      </w:r>
    </w:p>
    <w:p/>
    <w:p>
      <w:r>
        <w:t>不过由于猪头男子看着他还能够打的了几下，就并没有很快的让这场比试结束，而是将之前对着杜明泽的力气减小到了只剩下三成力，因为他也明白，要让这些警察完全的打败他，如果他不放水的话，那么绝对是最终的获胜者。</w:t>
      </w:r>
    </w:p>
    <w:p/>
    <w:p>
      <w:r>
        <w:t>对于一个人获胜，一点儿竞争的能力都没有，这样的胜利，他甘愿不要。</w:t>
      </w:r>
    </w:p>
    <w:p/>
    <w:p>
      <w:r>
        <w:t>所以，此刻在看着这名警察还能够和他抗衡几下时，他也是同样的尊重了他的对手，不再那样暴力行事。</w:t>
      </w:r>
    </w:p>
    <w:p/>
    <w:p>
      <w:r>
        <w:t>出拳将警察压制在地上没有机会站起来，而这名警察也是看着猪头男子的出拳招式，慢慢地记在了心中，准备等会儿恢复了元气在一并冲上去和他大战一场。</w:t>
      </w:r>
    </w:p>
    <w:p/>
    <w:p>
      <w:r>
        <w:t>不过，对于这样的一个机会，他也要有才行！</w:t>
      </w:r>
    </w:p>
    <w:p/>
    <w:p>
      <w:r>
        <w:t>哼！</w:t>
      </w:r>
    </w:p>
    <w:p/>
    <w:p>
      <w:r>
        <w:t>警察站了起来，眼神死死地盯着猪头男子，其实他也是知道他肯定是没有用全力的，所以，此刻的他，才会什么事情都没有，只是有了一些疲惫，感到了自己完全的被他的气势所给辗压了一般。</w:t>
      </w:r>
    </w:p>
    <w:p/>
    <w:p>
      <w:r>
        <w:t>“用出你的全部力量吧，这样的你，才会让我感到震撼！！！”警察冲着猪头男子暴喝道。</w:t>
      </w:r>
    </w:p>
    <w:p/>
    <w:p>
      <w:r>
        <w:t>此刻的他，虽然看起来是很狼狈的，但是由于并没有受到任何的打击伤害，他的意识还是非常的清醒的，毕竟在人没有受到高度的伤害时，是完全的能够将自己的意识保持着清醒的。</w:t>
      </w:r>
    </w:p>
    <w:p/>
    <w:p>
      <w:r>
        <w:t>“哼，没想到你还知道你猪爷爷我没有用尽全力，可以可以，不错，就差你这样的对手！”猪头男子冷笑了笑，然后道：“竟然你执意要让我用出全力的话，那么，接下来的招数，更是会让你大大的痛苦！让你痛到歇斯底里，愤不欲生！！！”</w:t>
      </w:r>
    </w:p>
    <w:p/>
    <w:p>
      <w:r>
        <w:t>说完话，他整个人散发出来的气质，就有了明显的不同。</w:t>
      </w:r>
    </w:p>
    <w:p/>
    <w:p>
      <w:r>
        <w:t>而此时此刻，身边的这些犯罪分子们，也都是朝着他和那名警察那边看着的，并且脚步也是在往后退着。</w:t>
      </w:r>
    </w:p>
    <w:p/>
    <w:p>
      <w:r>
        <w:t>不知道他们究竟是在怕着什么，不过，龙昊此刻从他们的阵型上面来看，好像是他们看着那名猪头男子真的是要使用出自己的全力了，感到了一阵恐怖感，所以才会情不自禁的退后几步。</w:t>
      </w:r>
    </w:p>
    <w:p/>
    <w:p>
      <w:r>
        <w:t>不过就算是这样，他也不能够及时的冲出去救那名警察了，毕竟在那名警察和这群人看来，当然是这群人比较重要了，如果现场只有着他和那名警察在场的话，那么他还可以是出手相救一下，但是，此刻，人民的安危，才是最最重要的。</w:t>
      </w:r>
    </w:p>
    <w:p/>
    <w:p>
      <w:r>
        <w:t>在周围的犯罪分子们都离开了他有着一段距离了之后，猪头男子也是舞动了自己那肥硕的身躯，朝着那名警察冲过去，就像是大巫见小巫一样的，令小巫完全没有一点儿胜算。</w:t>
      </w:r>
    </w:p>
    <w:p/>
    <w:p>
      <w:r>
        <w:t>而在警察看着猪头男子朝着自己冲过来了之后，嘴角也是冷笑了一下，就快速地将自己的心思，全部调节到了面前冲着自己过来的猪头男子身上，身上完全是没有了一丁点儿的其他心思，只专注着这一件事儿。</w:t>
      </w:r>
    </w:p>
    <w:p/>
    <w:p>
      <w:r>
        <w:t>猪头男子迎面而上，警察以瘦小的身躯，围绕着猪头男子转着，即使是这样，猪头男子也还是没有觉得有任何的阻碍。</w:t>
      </w:r>
    </w:p>
    <w:p/>
    <w:p>
      <w:r>
        <w:t>喝！</w:t>
      </w:r>
    </w:p>
    <w:p/>
    <w:p>
      <w:r>
        <w:t>大喝一声，猪头男子一伸手，就硬生生的抓住了那名警察，在抓住了警察之后，他也是立刻的将他给揪了回来，对着他狠狠地道：“不是说要让我用出全力么？好啊，那就来吧！让你看看你猪爷爷我的真正本事儿！！！”</w:t>
      </w:r>
    </w:p>
    <w:p/>
    <w:p>
      <w:r>
        <w:t>话一落音，猪头男子就狠狠地将警察扔在了地上，然后他就纵身一跃，跳在了空中，以他那庞大的身躯，狠狠地朝着警察落地的方向狠狠地落了下去，在此同时，他也是大声地喝道：“去死吧你！！！”</w:t>
      </w:r>
    </w:p>
    <w:p/>
    <w:p>
      <w:r>
        <w:br w:type="page"/>
      </w:r>
    </w:p>
    <w:p>
      <w:pPr>
        <w:pStyle w:val="Heading1"/>
      </w:pPr>
      <w:r>
        <w:t>第二卷  上位  第一百零六章  夏明坤的目的</w:t>
      </w:r>
    </w:p>
    <w:p>
      <w:r>
        <w:t>青云市WRV商城被犯罪分子挟持的一幕，很快的就在青云市里传开了，不论是公司的上层人员，还是一些市区里面的领导们，都是知道了这样的一个消息。</w:t>
      </w:r>
    </w:p>
    <w:p/>
    <w:p>
      <w:r>
        <w:t>只是对于WRV商城作为青云市最大的一个企业商城，竟然也能够被犯罪分子抓到手，这还真的是挺出乎了他们的意料。</w:t>
      </w:r>
    </w:p>
    <w:p/>
    <w:p>
      <w:r>
        <w:t>不过，就算是再怎么出乎意料，对于青云公司里的副董事长夏明坤和四大股东之一的万鹏程来说，这样的事情，是迟早要发生的，所以，在当他们两个收到了这样的一个消息时。</w:t>
      </w:r>
    </w:p>
    <w:p/>
    <w:p>
      <w:r>
        <w:t>表面上看上去是很关心着WRV商城的安危的，毕竟它是作为了公司的一个大型合作伙伴，而且对于今天，还有着公司里面的龙昊在WRV商城考察，肯定是要表现出一种担心的态度。</w:t>
      </w:r>
    </w:p>
    <w:p/>
    <w:p>
      <w:r>
        <w:t>不过从另一个画面上看，他们也是在心中暗暗地为这一次胡宁钢他们做的这些事情，感到了赞同，毕竟这一次，他们的目的是完全的达到了。</w:t>
      </w:r>
    </w:p>
    <w:p/>
    <w:p>
      <w:r>
        <w:t>对于夏明坤而言，只要是排除了龙昊这个人，那么对于他以后的事情来说，就会容易的很多。</w:t>
      </w:r>
    </w:p>
    <w:p/>
    <w:p>
      <w:r>
        <w:t>在和万鹏程走到了自己的办公室里面时，夏明坤就已经是敞开了心怀大笑了起来，对着落地窗外面的风景说道：“这一次，我看洛倾城那娘们儿还要怎么的和我们玩！最得力的一个助手都离去了，公司上层人员这边的人，也大多数都是我们的线人，看她还有什么样的花招要和我们玩！！！”</w:t>
      </w:r>
    </w:p>
    <w:p/>
    <w:p>
      <w:r>
        <w:t>万鹏程也是很赞同这样的说法的，点了点头，看着夏明坤的背影说道：“是啊，我们把她最得力的助手都给做了，那么接下来的事情，我们就好办的多了啊！”</w:t>
      </w:r>
    </w:p>
    <w:p/>
    <w:p>
      <w:r>
        <w:t>就在这时，夏明坤的手机叮叮叮的响了起来，他快步的走到了自己的办公桌上，拿起了手机，接听起来。</w:t>
      </w:r>
    </w:p>
    <w:p/>
    <w:p>
      <w:r>
        <w:t>“夏董事长，这一次的事情，想必您也应该收到了那个消息了吧！”电话另一端的胡宁钢得意洋洋地道。</w:t>
      </w:r>
    </w:p>
    <w:p/>
    <w:p>
      <w:r>
        <w:t>他当然知道这样的消息肯定是传到了夏明坤的耳朵里了，毕竟挟持WRV商城这件事情，虽说看起来并不算得上是很大的一件事儿，但是对于他们这些青云市里的市民们来说，这已经能够算得上是头等新闻了。</w:t>
      </w:r>
    </w:p>
    <w:p/>
    <w:p>
      <w:r>
        <w:t>所以，在当他闲下来的时候，他也是走到了另外一个比较隐蔽的地方，掏出了手机给夏明坤打了一个电话，进而证明他们这一次做的这个事情，是完全没有任何失手的一面。</w:t>
      </w:r>
    </w:p>
    <w:p/>
    <w:p>
      <w:r>
        <w:t>当然了，这也说明了，他是在向着他炫耀，以后有什么麻烦事，找他就可以了。</w:t>
      </w:r>
    </w:p>
    <w:p/>
    <w:p>
      <w:r>
        <w:t>夏明坤当然已经是收到了这样的一个消息了，毕竟对于他来说，他的目的其实并不是WRV的安危，只要是能够让他的目的达到手，那么对于这一次的这个事情，他当然是感到了非常的愉快。</w:t>
      </w:r>
    </w:p>
    <w:p/>
    <w:p>
      <w:r>
        <w:t>所以，在当胡宁钢说了一句话之后，他也是敞开心扉的笑了起来，满意地道：“嗯，收到了，不错不错，没有想到你们竟然还真的会将目的地选在WRV商城这边，对于他们的那些做法，我也是非常的满意的，所以，只要是控制住了他，那么以后的日子，有你们享福的时候！！！”</w:t>
      </w:r>
    </w:p>
    <w:p/>
    <w:p>
      <w:r>
        <w:t>虽然现在万鹏程是在办公室里面的，但是对于他来说，他是认识胡宁钢的，所以对于他们之间的通话，夏明坤相信，他也一定是没有什么意见的，毕竟这一次做的事情，也有着他的一部分。</w:t>
      </w:r>
    </w:p>
    <w:p/>
    <w:p>
      <w:r>
        <w:t>如果他想要捅破这件事情的话，那么对于他来说，肯定也算得上是一次别抓捕的危机了吧！</w:t>
      </w:r>
    </w:p>
    <w:p/>
    <w:p>
      <w:r>
        <w:t>因为这一次的事情，夏明坤连他的秘书都没有透露半个字，他就不信他万鹏程还能够有什么能耐去将这件事情暴露出去！</w:t>
      </w:r>
    </w:p>
    <w:p/>
    <w:p>
      <w:r>
        <w:t>毕竟他也是对洛倾城这娘儿们的身材，感到了非常的充满期待的，但对于他自己来说，他要的，最重要的就是她董事长这个位置。</w:t>
      </w:r>
    </w:p>
    <w:p/>
    <w:p>
      <w:r>
        <w:t>虽说她的哥哥是他的好兄弟，但是对于在公司竞选董事长的时候，林志刚连和他说一声都没有说，就直接的让自己的妹妹当上了公司的董事长，就对这一点儿，他作为了公司的副董事长，就感到了非常的不满意，也是令得了他开始对林志刚产生了一种仇恨感。</w:t>
      </w:r>
    </w:p>
    <w:p/>
    <w:p>
      <w:r>
        <w:t>要知道，青云公司的建立，可是和他们这些股东们都是有着非常大的因素在里面的。</w:t>
      </w:r>
    </w:p>
    <w:p/>
    <w:p>
      <w:r>
        <w:t>他凭什么不和自己说一声，就将公司董事长的位置，交给了别人？</w:t>
      </w:r>
    </w:p>
    <w:p/>
    <w:p>
      <w:r>
        <w:t>“哈哈哈，夏董事长您这么说的话，就有了一些见外了，只要是让您觉得开心的事儿，不论是有着多么大的困难，只要您找到了小弟我，那么小弟就一定会让你感到了满意，您说是不是？”胡宁钢听着夏明坤说的话，还真的是感到了非常的高兴，不过以后来日方长，他可不想要失去这么一个良好的经济来源。</w:t>
      </w:r>
    </w:p>
    <w:p/>
    <w:p>
      <w:r>
        <w:t>毕竟，从侧面上的意义上来说，也是他认识了夏明坤这样的一个公司大佬级别的人物，才使得了他和他的弟兄们告别了那样的生活，如果就这件事情结束了他就和他断了联系的话，那么对于以后的日子，他也是相信，他们还会回到原来那样的日子的。</w:t>
      </w:r>
    </w:p>
    <w:p/>
    <w:p>
      <w:r>
        <w:t>所以，此刻的他，必须是要让夏明坤确定以后他有了麻烦事儿，还会找他，这样一来的话，那么他们也就是有了可以依靠的人了，完全能够靠着他的关系，生活在这个充满了硝烟的世界上。</w:t>
      </w:r>
    </w:p>
    <w:p/>
    <w:p>
      <w:r>
        <w:t>而此时此刻，站在WRV外面的这些警察们，早就已经是开始有了一些愤怒了，毕竟在他们看来，如果再让里面的人死去的话，那么肯定是会有着解决不了的事情发生的，不过此刻他们这边，也是没有了一个警察愿意上去和他们的人对抗了。</w:t>
      </w:r>
    </w:p>
    <w:p/>
    <w:p>
      <w:r>
        <w:t>当然了，这里是除了唐紫怡这样的一个美女警官的。</w:t>
      </w:r>
    </w:p>
    <w:p/>
    <w:p>
      <w:r>
        <w:t>毕竟在她看着时间一点一滴的流逝了过去，而WRV商城里面的那些人群们，也是会在五分钟的时间之后，就会一个一个的被那些犯罪团伙们开枪打死，这样的一幕，作为警察的她，还有他们，都是最不愿意看见的，所以此时此刻，她依旧还是在征求着李元博和唐局长的意见。</w:t>
      </w:r>
    </w:p>
    <w:p/>
    <w:p>
      <w:r>
        <w:t>毕竟在她看来，她是已经有了一些把握，将那个猪头男子给打败的。</w:t>
      </w:r>
    </w:p>
    <w:p/>
    <w:p>
      <w:r>
        <w:br w:type="page"/>
      </w:r>
    </w:p>
    <w:p>
      <w:pPr>
        <w:pStyle w:val="Heading1"/>
      </w:pPr>
      <w:r>
        <w:t>第二卷  上位  第一百零七章  女中豪杰</w:t>
      </w:r>
    </w:p>
    <w:p>
      <w:r>
        <w:t>五分钟的时间，又是很快的就溜了过去，犯罪分子又是狠狠地开枪打死了一个人，而唐局长这个时候也是真的忍不住了，毕竟里面死了那么多的人，如果他们这些做警察的，再不派人进去和他们的人打一场的话。</w:t>
      </w:r>
    </w:p>
    <w:p/>
    <w:p>
      <w:r>
        <w:t>那么他认为，里面的那些群众们，还会继续的受到伤害。</w:t>
      </w:r>
    </w:p>
    <w:p/>
    <w:p>
      <w:r>
        <w:t>唐紫怡之所以急切，也是因为她看着那些犯罪分子们实在是太嚣张了一些，毕竟这样的游戏，是在拿着生命开玩笑的，她虽然不敢肯定自己进去了之后，是否能够完全的将猪头男子打败。</w:t>
      </w:r>
    </w:p>
    <w:p/>
    <w:p>
      <w:r>
        <w:t>但是有一点儿她可以完全的肯定，那就是她能够让猪头男子感到手忙脚乱，毕竟，她作为了一名女性，即使是拥有着警察身份的，但这也不妨碍她的柔软性。</w:t>
      </w:r>
    </w:p>
    <w:p/>
    <w:p>
      <w:r>
        <w:t>要知道在以前读高中的时候，她可是练跆拳道达到了黑带水平的人。</w:t>
      </w:r>
    </w:p>
    <w:p/>
    <w:p>
      <w:r>
        <w:t>作为一名女性，她本该是为了这个感到自豪，但是由于她的梦想就是想要当一名人民警察，为人民服务，所以，即使是到达了跆拳道黑带水平的她，也是没有一丁点儿觉得有什么自豪的感觉。</w:t>
      </w:r>
    </w:p>
    <w:p/>
    <w:p>
      <w:r>
        <w:t>在她看来，达到了黑带水平，只不过是游戏才刚刚开始，离她的目标，还很遥远很遥远。</w:t>
      </w:r>
    </w:p>
    <w:p/>
    <w:p>
      <w:r>
        <w:t>所以，在当她进到了警校里面，虽说她并不是整个警校拳击的冠军，但是作为了一名女性警察的她，将那些男性警察，都是抛在了自己的身后的，就拿着一点儿来说，她觉得，这并没有使得了她的梦想破灭。</w:t>
      </w:r>
    </w:p>
    <w:p/>
    <w:p>
      <w:r>
        <w:t>至少在一定的程度上，她已经是将很多警察都抛在了自己的身后。</w:t>
      </w:r>
    </w:p>
    <w:p/>
    <w:p>
      <w:r>
        <w:t>“李队，就让我进去吧，再不进去的话，他们可是还会继续杀人的，这样的游戏在国内虽然也有过一些类似的案件发生，但是那些案件都是过去式了，比起这样的死亡游戏案件，还真的是很棘手。”唐紫怡终于是忍不住了，看着大屏幕里面的那些人都已经是被那些犯罪分子们杀了好几个了，还真的是挺担心下一个人会是她最在乎的那个人，所以急切地道：“你就让我上去吧！！！”</w:t>
      </w:r>
    </w:p>
    <w:p/>
    <w:p>
      <w:r>
        <w:t>她的语气，在李元博和唐局长听起来，是有着一种祈求的语气存在的，虽然他们也想要让别的警察上去参战，但是由于那个猪头男子实在是太庞大了，他们这些当警察的虽然也是有着一些打架斗殴的经历，但是比起他们都是一群敢玩死亡游戏的人来说，还真的是一点儿边都挨不到的，所以，他们也是很烦躁。</w:t>
      </w:r>
    </w:p>
    <w:p/>
    <w:p>
      <w:r>
        <w:t>虽然他们身边是有着一个警察想要上去参战的，但是毕竟她是一名女性警察，他们这些作为上级领导的，怎么可能又会让一名女性警察上去参战呢！那样的话，岂不是他们警察局没有了男警察了？</w:t>
      </w:r>
    </w:p>
    <w:p/>
    <w:p>
      <w:r>
        <w:t>况且，唐紫怡对抗上那么庞大的一个人，他们担心那些犯罪分子们会对她不利，毕竟，唐紫怡在容貌上面，也是有着相当漂亮的一面，堪称整个警察局的警花。</w:t>
      </w:r>
    </w:p>
    <w:p/>
    <w:p>
      <w:r>
        <w:t>“外面的人给我听着，如果你们再不派人进来和我们猪爷打的话，那么刚才我们猪爷已经是说了，再不来人的话，那么我们就会杀两个人了！”马头男子此刻拿着大喇叭对着监控摄像头说道：“要知道，你们进来的警察是一个人，要死也是死一个人，而对于他们，可就是两个人了，两条活生生的性命，你们自己看着办吧！！！”</w:t>
      </w:r>
    </w:p>
    <w:p/>
    <w:p>
      <w:r>
        <w:t>李元博听着他的口气，越听越不耐烦，愤怒地道：“哼！一群乌合之众，我就不信制服不了你们了！局长，你看这个样子了，我们……”</w:t>
      </w:r>
    </w:p>
    <w:p/>
    <w:p>
      <w:r>
        <w:t>“让小唐上去试试吧！”局长此刻也是没有了任何的办法了，毕竟在他看来，里面购物的那些人，有一些可都是青云市比较有名气的人物了，如果他们也被打死了的话，那么他想，他这个局长就没有可能再继续当下去了。</w:t>
      </w:r>
    </w:p>
    <w:p/>
    <w:p>
      <w:r>
        <w:t>现在WRV商城的所有通道，都已经是被封死了，他们这些做警察的，也是没有任何的办法开始对他们进行抓捕，所以现在唯一能够用的办法，就是让他们的人上去和他们的人打一场，只要是赢了，那么他们就可以放了一个人。</w:t>
      </w:r>
    </w:p>
    <w:p/>
    <w:p>
      <w:r>
        <w:t>当然，如果输了的话，此刻他们也是完全的被威胁到了，毕竟在人民的利益上来说，他们这些做警察的，可都是为人民服务的。</w:t>
      </w:r>
    </w:p>
    <w:p/>
    <w:p>
      <w:r>
        <w:t>而现在旁边就有着一名警察吵着闹着要进去参战，那么他们也是在没有办法的情况下，只能够让她上去了。</w:t>
      </w:r>
    </w:p>
    <w:p/>
    <w:p>
      <w:r>
        <w:t>李元博听着唐局长这样说了，也是有着一些担心的，说道：“局长，可是……”</w:t>
      </w:r>
    </w:p>
    <w:p/>
    <w:p>
      <w:r>
        <w:t>“没有什么可是不可是的，竟然小唐也是身为了一名警察，那么就应该要为人民的利益着想，为人民服务。”唐局长打断了李元博的话，严肃地道：“而且，我相信，以小唐的能力，应该能够将那个猪头男子给打败的！！！”</w:t>
      </w:r>
    </w:p>
    <w:p/>
    <w:p>
      <w:r>
        <w:t>他的语气，此刻是有着一些严肃的，在李元博作为了一名小小的刑侦大队队长看来，已经是完全的进入到了一个愤怒的状态了。</w:t>
      </w:r>
    </w:p>
    <w:p/>
    <w:p>
      <w:r>
        <w:t>不过这个时候的他，也是无奈地摇了摇头，毕竟在他看来，这样的事情如果发生在了他是局长的位置上，也是会愤怒的。</w:t>
      </w:r>
    </w:p>
    <w:p/>
    <w:p>
      <w:r>
        <w:t>本来，作为了一名警察，就要时时刻刻的为人民的利益着想，不论是男警察还是女警察，都得要为人民的利益着想。</w:t>
      </w:r>
    </w:p>
    <w:p/>
    <w:p>
      <w:r>
        <w:t>“好吧。”李元博最后也是无奈地点了点头，然后转身看着一脸祈求的唐紫怡，道：“小唐，你竟然执意要上去的话，那么就上去吧，小心点！”</w:t>
      </w:r>
    </w:p>
    <w:p/>
    <w:p>
      <w:r>
        <w:t>唐紫怡看着最终李元博还是答应了下来了，也是很高兴的，毕竟只有这样一来，他才不会受到危险，而她，本来就是作为了一名警察的她，当然得要为了人民的安全着想了。</w:t>
      </w:r>
    </w:p>
    <w:p/>
    <w:p>
      <w:r>
        <w:t>点了点头，道：“是！保证完成任务！”</w:t>
      </w:r>
    </w:p>
    <w:p/>
    <w:p>
      <w:r>
        <w:t>说完，她就是朝着WRV的门口走了过去，而在这个时候，WRV门口的那些犯罪分子也是觉得有点儿意外，为什么他们那些做警察的会让一个女警察上来？</w:t>
      </w:r>
    </w:p>
    <w:p/>
    <w:p>
      <w:r>
        <w:t>不过他们也只是做下属的，对于这样，也只能够是实行了，然后就带着她上去了。</w:t>
      </w:r>
    </w:p>
    <w:p/>
    <w:p>
      <w:r>
        <w:t>在上去了之后，马头男子一看是一个女警察，也是意外地道：“哟，这是警察局没男人了么？怎么让一个女警察上来了？堪称女中豪杰了么？不过也好也好，竟然来了个自愿送上门来的，那我们也肯定会是好好地款待款待她一下的。”</w:t>
      </w:r>
    </w:p>
    <w:p/>
    <w:p>
      <w:r>
        <w:br w:type="page"/>
      </w:r>
    </w:p>
    <w:p>
      <w:pPr>
        <w:pStyle w:val="Heading1"/>
      </w:pPr>
      <w:r>
        <w:t>第二卷  上位  第一百零八章  一招定胜负</w:t>
      </w:r>
    </w:p>
    <w:p>
      <w:r>
        <w:t>“废话少说，快点儿，要怎么打？？？”由于唐紫怡此刻也是到了愤怒点上了，所以她一见面就直接以这样的方式开口道。</w:t>
      </w:r>
    </w:p>
    <w:p/>
    <w:p>
      <w:r>
        <w:t>而马头男子听着她这么一说，还真的是吓了一跳，毕竟从她的面容上看起来，是一个极为漂亮的女人了，可以说是算得上极品中的极品了，可是说起话来，竟然会是这样的暴躁。</w:t>
      </w:r>
    </w:p>
    <w:p/>
    <w:p>
      <w:r>
        <w:t>不过，他们这群人，还就喜欢这样的娘儿们，过了一会儿，惊讶地道：“哟！没想到还是一个脾气暴躁的娘儿们，不错不错，哥哥我就先告诉你了哈，我们这些人还就是喜欢你这样有脾气的女人，放心好了，你猪爷爷他不会对你下那么重的手的，毕竟你现在是站在了我们的范围内，没准让兄弟们玩个够，开心开心，或许我们还会直接放一个人出去呢！”</w:t>
      </w:r>
    </w:p>
    <w:p/>
    <w:p>
      <w:r>
        <w:t>对于马头男子的垃圾话，真的是让唐紫怡感到了非常的可恨，她可是一名警察好不好？竟然敢这样调戏一个警察，如果被抓住了，有他好看的，哼！</w:t>
      </w:r>
    </w:p>
    <w:p/>
    <w:p>
      <w:r>
        <w:t>猪头男子此刻看了看面前的洛倾城，看着她面貌真的是很漂亮，而且就算是穿了警察制服，也是完全的能够凸显出她那魔鬼般的身材，仔细的盯着她看了看，于是道：“不错不错，没想到青云市的警察能够有这么的漂亮，就算是穿了制服，也完全的压制不住你那妖娆的身材，不错不错，很好，哥哥很喜欢！放心好了，你猪哥我不会对你下太重的手的！”</w:t>
      </w:r>
    </w:p>
    <w:p/>
    <w:p>
      <w:r>
        <w:t>他的话，在现场的人听起来，就有了一些觉得恶心了，毕竟猪头男子那一身的大肥肉，就已经是让他们觉得有了一些反感恶心的了，就更加的别说他刚才说的那番话是有着多么的令他们这些人觉得恶心了。</w:t>
      </w:r>
    </w:p>
    <w:p/>
    <w:p>
      <w:r>
        <w:t>不过在龙昊看来，即使是这样，他也觉得猪头男子不会是唐紫怡的对手，只是，唐紫怡出手的时候不要被猪头男子给算计清楚了，那么最后获胜的人，一定会是她。</w:t>
      </w:r>
    </w:p>
    <w:p/>
    <w:p>
      <w:r>
        <w:t>虽然猪头男子说的这些话是有着一些恶心的，但是此时此刻，面对着这些无辜的人，他们可没有时间顾那么多了。</w:t>
      </w:r>
    </w:p>
    <w:p/>
    <w:p>
      <w:r>
        <w:t>“这样吧，不如我们一招定胜负，只要你能够挨着你猪爷爷我一招，那么就算你赢，怎么样？”猪头男子粗糙的声音有了一些认真起来，对着唐紫怡说道：“当然，你如果能够在一招之内碰到我的身体，那么也算你赢，如何？美女警察。”</w:t>
      </w:r>
    </w:p>
    <w:p/>
    <w:p>
      <w:r>
        <w:t>他最后说这句话的声音，是有了一些调戏唐紫怡的蕴意的，当然，唐紫怡也是很早就听了出来，内心里瞬间就开始愤怒了起来，虽然表面上并没有表达出来，但是，这些可都是在她的内心里燃烧了起来。</w:t>
      </w:r>
    </w:p>
    <w:p/>
    <w:p>
      <w:r>
        <w:t>而她，等的，也就是下一步的进攻了，不过，在看着这么多男子都在哈哈大笑着的时候，她也还是真的很想要直接冲过去就给猪头男子来一记重拳，只是，她这个时候还不能够轻举妄动。</w:t>
      </w:r>
    </w:p>
    <w:p/>
    <w:p>
      <w:r>
        <w:t>“其实吧，我觉得这样也可以的，猪哥，毕竟人家是一个女人嘛，而且长相也是漂漂亮亮的，如果我们真的把她给打毁容了，那么可就真的是罪过了。”马头男子虽然口头上是这么说着的，但是此刻的他，还真的是被唐紫怡的容貌给完全的吸引住了，他的身体也是开始不自觉的露出了一点儿纰漏。</w:t>
      </w:r>
    </w:p>
    <w:p/>
    <w:p>
      <w:r>
        <w:t>“废话少说吧，直接开始！”唐紫怡被这些人给说成了这样，还真的是让她开始有了一些烦恼，毕竟她可是一名警察，这样调戏一名警察，那么后果可是会很严重的。</w:t>
      </w:r>
    </w:p>
    <w:p/>
    <w:p>
      <w:r>
        <w:t>“竟然你想要这么快的开始，行，那你猪哥哥就满足了你这个要求！！！”猪头男子满意地道。</w:t>
      </w:r>
    </w:p>
    <w:p/>
    <w:p>
      <w:r>
        <w:t>毕竟，人家是作为了一名警察，是警察的话，那就应该要拿出一点儿警察的样子来给他们看，而唐紫怡，这一点儿，是明确的做出了这样的选择。所以，他很尊重她的说法。</w:t>
      </w:r>
    </w:p>
    <w:p/>
    <w:p>
      <w:r>
        <w:t>话一说完之后，他也是进入到了之前的状态，双眸死死地盯着眼前的女人，看着她那认真的样子，好像是真的想要和他动真格的一样。</w:t>
      </w:r>
    </w:p>
    <w:p/>
    <w:p>
      <w:r>
        <w:t>唐紫怡舞动了自己的双拳，先是站在原地静静地看着面前的猪头男子，不过她可不仅仅是光看着这么简单，她是在观察着，猪头男子身上的弱点，只要是她能够在快速的时间里找到了他的弱点，那么对于她来说，就完全的能够将猪头男子给拿下。</w:t>
      </w:r>
    </w:p>
    <w:p/>
    <w:p>
      <w:r>
        <w:t>虽然他已经是开口说了只要一招定胜负了，但是由于她这么多次的作案程度来看，她认为，这可不是这么简单的。</w:t>
      </w:r>
    </w:p>
    <w:p/>
    <w:p>
      <w:r>
        <w:t>猪头男子也同样的是在那静静的站着不动，虽然他很疑惑为什么那个女警察不直接冲上来和他对打一次，但是以他这么多次打架的经验看起来，她应该是在观察他。</w:t>
      </w:r>
    </w:p>
    <w:p/>
    <w:p>
      <w:r>
        <w:t>不过就算是他被她观察到了，他也是相信，以她的那个小身板，想要真正意义上的打败他，还真的是不太可能。</w:t>
      </w:r>
    </w:p>
    <w:p/>
    <w:p>
      <w:r>
        <w:t>而此刻，WRV商城外面的人，看着唐紫怡并没有直接的和那个猪头男子对抗上来，也还真的是确定了唐紫怡并不是一时冲动就进去和他们那些犯罪团伙打的。</w:t>
      </w:r>
    </w:p>
    <w:p/>
    <w:p>
      <w:r>
        <w:t>“小李啊，看来小唐她还真的是很有策略的嘛！是一个可造之材，竟然知道比武开始了，还在原地静静的观察着他人，不错不错。”唐局长这个时候对着自己身边的李元博聊到唐紫怡，赞扬道。</w:t>
      </w:r>
    </w:p>
    <w:p/>
    <w:p>
      <w:r>
        <w:t>“是啊，看来，她还真的是很适合做我们刑侦这一块儿的，没有想到这么快的就成长到了这个地步了。”李元博也是点了点头，然后看着身边的唐局长，赞叹道。</w:t>
      </w:r>
    </w:p>
    <w:p/>
    <w:p>
      <w:r>
        <w:t>对于他们来说，一个刚刚从警校大学毕业还没有三年的小警察就能够做到这样的程度了，这对于他们警察局里面的警察来说，已经算得上是非常不错的了，而且，在文化方面，她也是有着非常突出的成绩的，所以，能文能武这样的一个词语，用在她的身上，是再也适合不过的了。</w:t>
      </w:r>
    </w:p>
    <w:p/>
    <w:p>
      <w:r>
        <w:br w:type="page"/>
      </w:r>
    </w:p>
    <w:p>
      <w:pPr>
        <w:pStyle w:val="Heading1"/>
      </w:pPr>
      <w:r>
        <w:t>第二卷  上位  第一百零九章  意外</w:t>
      </w:r>
    </w:p>
    <w:p>
      <w:r>
        <w:t>唐紫怡在静静的观察了一会儿之后，也是找到了猪头男子的弱点了，嘴角轻轻一笑，身体就开始有了一些很大的不同了，冲着猪头男子的那边跑了过去，然后又是立马的将自己的双手拽成了拳头，狠狠地对着猪头男子的弱点之处打去，她的速度很快，快到了让猪头男子一时之间还真的不能够准确的确定她的位置在哪儿。</w:t>
      </w:r>
    </w:p>
    <w:p/>
    <w:p>
      <w:r>
        <w:t>唐紫怡虽然速度上面，比较的快，但是由于她完全的没有停留下一刻，这也使得了猪头男子庞大的体型找不到她的身影在哪。</w:t>
      </w:r>
    </w:p>
    <w:p/>
    <w:p>
      <w:r>
        <w:t>而她使用出来的这一步，也是确切的将猪头男子的整个身躯，给直接的压制住了。</w:t>
      </w:r>
    </w:p>
    <w:p/>
    <w:p>
      <w:r>
        <w:t>砰砰砰，砰砰砰！</w:t>
      </w:r>
    </w:p>
    <w:p/>
    <w:p>
      <w:r>
        <w:t>六声拳声响起，唐紫怡又是快速地退回到了自己原来的位置，而猪头男子，也是一脸的不可思议看着唐紫怡，就像是完全没有搞明白她要对着自己干什么似的。</w:t>
      </w:r>
    </w:p>
    <w:p/>
    <w:p>
      <w:r>
        <w:t>咚！</w:t>
      </w:r>
    </w:p>
    <w:p/>
    <w:p>
      <w:r>
        <w:t>不过接下来的一刻，他却像是一个情不自禁的人一样的，倒在了地上，一动不动的。</w:t>
      </w:r>
    </w:p>
    <w:p/>
    <w:p>
      <w:r>
        <w:t>唐紫怡这样的一套拳击打在了他的身上，他当然是承受不住的，毕竟她在接近了他的时候，是使用出了很多不同的招式的。</w:t>
      </w:r>
    </w:p>
    <w:p/>
    <w:p>
      <w:r>
        <w:t>而猪头男子唯一的缺点，也就是反应跟不上来，也就是这一点儿。</w:t>
      </w:r>
    </w:p>
    <w:p/>
    <w:p>
      <w:r>
        <w:t>唐紫怡也就是抓住了猪头男子的这一点儿，才使得了猪头男子一时之间反应不过来的，而他对她的了解，也算不上太多，所以，才会这么轻松的就被唐紫怡给一招定胜负的打倒在地了。</w:t>
      </w:r>
    </w:p>
    <w:p/>
    <w:p>
      <w:r>
        <w:t>这样的一幕，发生在了他们这些群众们的眼里，是感觉到了有着多么的不可思议，因为毕竟猪头男子的身躯，是比她要大上两三倍的，而她一个弱小女子竟然能够轻易的将他给打败。</w:t>
      </w:r>
    </w:p>
    <w:p/>
    <w:p>
      <w:r>
        <w:t>就凭这一点儿，此刻在WRV商城里的这些人，个个都浮现出了一种获得解救的感觉了。</w:t>
      </w:r>
    </w:p>
    <w:p/>
    <w:p>
      <w:r>
        <w:t>在看着他倒地了之后，唐紫怡也是扭头看向了一边的马头男子，冷声道：“你们也可以兑现你们的诺言了吧！”</w:t>
      </w:r>
    </w:p>
    <w:p/>
    <w:p>
      <w:r>
        <w:t>马头男子和在场的所有蒙面男子，都是一脸的不可思议，因为他们没有想到，猪头男子会这么容易的就被一个弱小的女子给打败了，这样的一幕，还真的是让他们大吃一惊。</w:t>
      </w:r>
    </w:p>
    <w:p/>
    <w:p>
      <w:r>
        <w:t>马头男子愣了一会儿，回过了神，然后道：“当然可以，你可以过来选一个人，然后由我们的人带他出去就是了。”</w:t>
      </w:r>
    </w:p>
    <w:p/>
    <w:p>
      <w:r>
        <w:t>马头男子说这话的时候，是完全的展现出了他绅士风度的一面。</w:t>
      </w:r>
    </w:p>
    <w:p/>
    <w:p>
      <w:r>
        <w:t>不过，就算是这样，此刻唐紫怡也还是觉得他说的这话，非常的恶心。</w:t>
      </w:r>
    </w:p>
    <w:p/>
    <w:p>
      <w:r>
        <w:t>不仅仅是她，此刻不论是在里面的女人还是外面的女人，都是觉得他说这句话和摆的这个动作，都觉得很恶心。</w:t>
      </w:r>
    </w:p>
    <w:p/>
    <w:p>
      <w:r>
        <w:t>毕竟，你们杀了那么多的人，还这样的掩饰自己，不论是从哪边来看，都是觉得很让人恶心。</w:t>
      </w:r>
    </w:p>
    <w:p/>
    <w:p>
      <w:r>
        <w:t>而此刻在外面的唐局长，看着唐紫怡打败了那个猪头男子即将要选人出来的时候，心里还是有着一些念想的，毕竟里面有着那么多有头有脸的人物在里面，只要是她救出了一个，那么他这个当局长的，也还是会获得不少的奖励的。</w:t>
      </w:r>
    </w:p>
    <w:p/>
    <w:p>
      <w:r>
        <w:t>而此时此刻，就看唐紫怡究竟是会选择谁了！</w:t>
      </w:r>
    </w:p>
    <w:p/>
    <w:p>
      <w:r>
        <w:t>唐紫怡其实很想要让龙昊出来的，毕竟这个时候，她和龙昊的距离，已经是拉近到了只需要几步就可以在一起说话的时候了。</w:t>
      </w:r>
    </w:p>
    <w:p/>
    <w:p>
      <w:r>
        <w:t>不过由于她后来看见了一个孕妇带着一个两三岁的小孩子蹲在地上，还真的是觉得很可怜的，于是开口道：“我可以让这个孕妇带着她的孩子出去么？”</w:t>
      </w:r>
    </w:p>
    <w:p/>
    <w:p>
      <w:r>
        <w:t>这样的一句话，听在了任何人的耳朵里，都是觉得有了一些不可思议的，毕竟从表面上来讲，还有着很多有权有势的人在场的，只要是她救出了一个人，那么以后的日子，她这个小警察就能够享受无尽的荣华富贵，可她怎么就偏偏选择了一个孕妇呢？</w:t>
      </w:r>
    </w:p>
    <w:p/>
    <w:p>
      <w:r>
        <w:t>而在马头男子听见这句话时，虽然他很不愿意这样做，但是由于他想要在唐紫怡面前展现他那绅士的一面，最终也还是点了点头，对着她说道：“当然可以。”</w:t>
      </w:r>
    </w:p>
    <w:p/>
    <w:p>
      <w:r>
        <w:t>其实也是这样的，毕竟那个人是一个孕妇，而且她身边还有着那么小的孩子在那里蹲着，如果她们母女俩离开了的话，那么肯定是有其中一个是会很危险的。</w:t>
      </w:r>
    </w:p>
    <w:p/>
    <w:p>
      <w:r>
        <w:t>所以，为了不让这样的事情发生，他们这些犯罪团伙，最后也还是会让他们母女俩一起出去的。</w:t>
      </w:r>
    </w:p>
    <w:p/>
    <w:p>
      <w:r>
        <w:t>毕竟，他们也还是一个很有人性的犯罪团伙。</w:t>
      </w:r>
    </w:p>
    <w:p/>
    <w:p>
      <w:r>
        <w:t>唐紫怡走到了孕妇和小女孩的身边，蹲下了身子，对着她们母女俩说道：“快起来吧，你们母女可以离开这里了。”</w:t>
      </w:r>
    </w:p>
    <w:p/>
    <w:p>
      <w:r>
        <w:t>这样的一幕，出现在了大屏幕里面，虽然有着很多的人都觉得这个女警察会是一个很优秀的警察，但是也还是有着一些人不甘的，其中就包括了唐局长。</w:t>
      </w:r>
    </w:p>
    <w:p/>
    <w:p>
      <w:r>
        <w:t>毕竟只要是唐紫怡随便让一个高官的人出来，他这个局长，就是能够随便的提升一级两级的，只是，她却选择了一个孕妇和一个小女孩。</w:t>
      </w:r>
    </w:p>
    <w:p/>
    <w:p>
      <w:r>
        <w:t>虽然心中很是不甘，但是他此刻也还是没有将之表现出来。</w:t>
      </w:r>
    </w:p>
    <w:p/>
    <w:p>
      <w:r>
        <w:t>在唐紫怡看着那个孕妇带着她的孩子离开了之后，她又是走到了马头男子的对面，问道：“好了，接下来，你难道还让那个猪头男子和我打么？”</w:t>
      </w:r>
    </w:p>
    <w:p/>
    <w:p>
      <w:r>
        <w:t>说完，她指了指依旧是躺在地上没有苏醒过来的猪头男子。</w:t>
      </w:r>
    </w:p>
    <w:p/>
    <w:p>
      <w:r>
        <w:t>马头男子当然不可能让猪头男子继续的和她打下去了，看了看四周，然后又看到了一个能够打架的人，道：“呵呵，当然不可能了，狗哥，快来，现在该轮到你了。”</w:t>
      </w:r>
    </w:p>
    <w:p/>
    <w:p>
      <w:r>
        <w:t>角落里坐着的狗哥，其实在一看见唐紫怡的时候，就想要冲出来和她打一场的了，而此刻看着她竟然能够硬生生的将猪爷给打趴下了，还真的是感到了非常的意外的。</w:t>
      </w:r>
    </w:p>
    <w:p/>
    <w:p>
      <w:r>
        <w:t>不过，他又很想要尝尝这个美女警察究竟是有着多么的令人感到魅惑的，所以，也是很快的就走到了唐紫怡的面前看着唐紫怡。</w:t>
      </w:r>
    </w:p>
    <w:p/>
    <w:p>
      <w:r>
        <w:t>“好了，接下来就让狗哥和你打一场吧！没有想到猪爷真的让你这小身板给打倒了，真的是个奇迹了。”马头男子看着倒在地上的猪头男子说道。</w:t>
      </w:r>
    </w:p>
    <w:p/>
    <w:p>
      <w:r>
        <w:br w:type="page"/>
      </w:r>
    </w:p>
    <w:p>
      <w:pPr>
        <w:pStyle w:val="Heading1"/>
      </w:pPr>
      <w:r>
        <w:t>第二卷  上位  第一百一十章  有点儿意思</w:t>
      </w:r>
    </w:p>
    <w:p>
      <w:r>
        <w:t>狗头男子走了过来之后，由于戴着面具的他，唐紫怡并看不清他是什么样的面容，所以只能够静静地站在那儿，望着那些蹲在地上的人群。</w:t>
      </w:r>
    </w:p>
    <w:p/>
    <w:p>
      <w:r>
        <w:t>“这位警察，快点儿吧都！刚刚不是已经放了两个人走了么？”狗头男子看着唐紫怡的眼神还是一直盯着地上蹲着的这些人们，嚣张地道：“哦，不！应该说是三个人，那娘儿们肚子里还有着一个呢！”</w:t>
      </w:r>
    </w:p>
    <w:p/>
    <w:p>
      <w:r>
        <w:t>马头男子看着狗头男子这么说，也是笑了笑，然后点头道：“是啊，女警察，你就别再看了，先和我们狗哥打一架，只要是你能够在他的招式下坚持十分钟，我们就算你赢，怎么样？”</w:t>
      </w:r>
    </w:p>
    <w:p/>
    <w:p>
      <w:r>
        <w:t>唐紫怡最恨的，就是这些明明是自己喊着要打架的人，人来了，还给别人一次一次的留情面，如果说她是身为了一个男人的话，那么他们这些人，统统都得死在她的拳头之下。</w:t>
      </w:r>
    </w:p>
    <w:p/>
    <w:p>
      <w:r>
        <w:t>不过就算是这样，她也还是忍住了，毕竟现在这是他们的地盘，而她虽然知道他们这些犯罪团伙们一些个人资料，而且还知道他们每个人的打法手段，但是对于面前的这个狗头男子。</w:t>
      </w:r>
    </w:p>
    <w:p/>
    <w:p>
      <w:r>
        <w:t>还是感到了非常的陌生，资料上面并没有显示有着什么狗头面具的男子，不过，当她注意到了他手上的那一块儿纹身时，她不禁蹙了蹙眉，盯着那块儿纹身死死地看了一会儿。</w:t>
      </w:r>
    </w:p>
    <w:p/>
    <w:p>
      <w:r>
        <w:t>而这时的狗头男子看着唐紫怡并没有回答马头男子的话，也是觉得她有了一些不想面对这样的话语，于是开口好心的提醒道：“妹子，说真的，小马也说得对，只要你能够在我的攻击范围内坚持住了十分钟，也就可以算得上是你赢了，当然，如果你不想要这样的话，我也是可以答应你的，让你和我打个痛快的。不过那样的话，可能对于你接下来的生活，可能就有了一些困难了，还是听听你马爷的话吧！”</w:t>
      </w:r>
    </w:p>
    <w:p/>
    <w:p>
      <w:r>
        <w:t>他说的话，其实是好心的提醒着唐紫怡的，不过对于她来说，十分钟算什么，只要是能够打的，那么一直打下去她都无所谓，只是，对于狗头男子手臂上的那个纹身，她是真的觉得有了一些熟悉，只是这一刻，在这样一个险峻的环境之下，她一时之间还真的是想不起来。</w:t>
      </w:r>
    </w:p>
    <w:p/>
    <w:p>
      <w:r>
        <w:t>所以，此刻的她，只能够是硬扛着和他进行一场生死较量！</w:t>
      </w:r>
    </w:p>
    <w:p/>
    <w:p>
      <w:r>
        <w:t>“话说，你们这些大男人的，怎么一个个废话多起来就这么多了呢？”唐紫怡低了一下头，然后语气一个字一个字的加重，好像就是觉得他们真的是很啰嗦的一般。</w:t>
      </w:r>
    </w:p>
    <w:p/>
    <w:p>
      <w:r>
        <w:t>不过即使是这样，才使得了他们这些人开始对她又产生了几分兴趣，狗头男子真的是感到了非常的开心，摊了摊手臂，然后对着唐紫怡以一种无所谓的心理说道：“那行吧，现在就开始吧，竟然你这么想打，那么你狗爷我就和你好好地打一场好了，不怕死的家伙！！！”</w:t>
      </w:r>
    </w:p>
    <w:p/>
    <w:p>
      <w:r>
        <w:t>他的话一说完，他整个人也就进入到了战斗的状态。</w:t>
      </w:r>
    </w:p>
    <w:p/>
    <w:p>
      <w:r>
        <w:t>不过此时此刻的他，依旧还是慢了唐紫怡半拍儿，对阵上了唐紫怡这样的一个靠速度取胜的人，他们这些人，还真的是没有一点儿有胜算的机会。</w:t>
      </w:r>
    </w:p>
    <w:p/>
    <w:p>
      <w:r>
        <w:t>就在唐紫怡比狗头男子先做好了准备之后，她也是立刻的冲了上去给狗头男子来了一个鞭腿，然后看着狗头男子倒下的那一刻，她也是立刻地站了起来，对着正悬在空中还并没有完全倒下的狗头男子狠狠地踢了一脚，然后就是快速的跳了起来，对着狗头男子那一脸的懵懂状态，狠狠地用自己的膝盖压了下去。</w:t>
      </w:r>
    </w:p>
    <w:p/>
    <w:p>
      <w:r>
        <w:t>然后又是立刻地站了起来，对着狗头男子那一副抱头护臂的姿势，挥舞出了一套拳，狠狠地打在了狗头男子的腹部。</w:t>
      </w:r>
    </w:p>
    <w:p/>
    <w:p>
      <w:r>
        <w:t>砰砰砰！</w:t>
      </w:r>
    </w:p>
    <w:p/>
    <w:p>
      <w:r>
        <w:t>三声拳击声，狠狠地打在了狗头男子的腹部，虽然唐紫怡攻击的并不是狗头男子的头部，但是由于她那一套拳击的凶猛程度，还真的是让狗头男子也感觉到了自己的腹部开始有了一些难受起来。</w:t>
      </w:r>
    </w:p>
    <w:p/>
    <w:p>
      <w:r>
        <w:t>就在唐紫怡打完了这一套拳法之后，她也是‘嗖’的一声，就退回到了自己原来站着的地方了。</w:t>
      </w:r>
    </w:p>
    <w:p/>
    <w:p>
      <w:r>
        <w:t>而她所做的这一切，也仅仅不超过五分钟的时间。</w:t>
      </w:r>
    </w:p>
    <w:p/>
    <w:p>
      <w:r>
        <w:t>狗头男子看着唐紫怡并没有再继续的打自己的时候，也是放下了自己护在面容前的手臂，然后又是很快的站了起来。</w:t>
      </w:r>
    </w:p>
    <w:p/>
    <w:p>
      <w:r>
        <w:t>噗！</w:t>
      </w:r>
    </w:p>
    <w:p/>
    <w:p>
      <w:r>
        <w:t>不过，就在他站起来的这一刻，由于他的腹部被唐紫怡狠狠地打了三拳之后，也是感到了非常的难受，于是情不自禁的就吐出了一口鲜血出来。</w:t>
      </w:r>
    </w:p>
    <w:p/>
    <w:p>
      <w:r>
        <w:t>这一刻的他，也还真的是感受到了一点儿难受，虽然说这看上去只是吐了一口鲜血出来，但是由于她打他腹部的时候，所造成的疼痛还真的是一时之间没有稳住自己的情绪，腹中也还是依旧有了一种歇斯里地的疼痛感。</w:t>
      </w:r>
    </w:p>
    <w:p/>
    <w:p>
      <w:r>
        <w:t>不过就算是这样，他也还是对着唐紫怡说了一句话，邪恶地道：“不错嘛！没有想到你还真的有两下子，有点意思儿了哈！”</w:t>
      </w:r>
    </w:p>
    <w:p/>
    <w:p>
      <w:r>
        <w:t>而此时此刻，在一旁看着的马头男子，更是惊讶的望向了另一边的唐紫怡，毕竟对于他而言，他是完全的对狗哥有着一种自信的感觉的，但是由于刚才所发生的一切，还真的是让他给震惊住了，所以，接下来的双方对决，他还真的是不好说谁胜谁负了。</w:t>
      </w:r>
    </w:p>
    <w:p/>
    <w:p>
      <w:r>
        <w:t>毕竟论速度，可能还真的是这名女警察会占据着更大的优势，但是，在速度的同时，她所展现出来的拳法，也都是一些职业拳击的拳法，还真的是不好怎么评价，所以，此时此刻的他，唯一能够做的，就是静静地看着他们两个的对斗，最后究竟是谁会输谁会赢。</w:t>
      </w:r>
    </w:p>
    <w:p/>
    <w:p>
      <w:r>
        <w:t>此刻，WRV商城外面的这些警察们看着唐紫怡又是来了一记重拳，也是纷纷地感到了有着一些兴奋，甚至有着一些警察们，都开始说出了话，叫着‘Nice，Nice，Nice！’这样的话语。</w:t>
      </w:r>
    </w:p>
    <w:p/>
    <w:p>
      <w:r>
        <w:t>而李元博和唐局长作为了领导级别的人物，并不是因为唐紫怡所使用出来的这些拳法感到震撼不已，而是对接下来她所要面对着的对手，究竟会是以什么样的形式，对战唐紫怡的速度！！！</w:t>
      </w:r>
    </w:p>
    <w:p/>
    <w:p>
      <w:r>
        <w:br w:type="page"/>
      </w:r>
    </w:p>
    <w:p>
      <w:pPr>
        <w:pStyle w:val="Heading1"/>
      </w:pPr>
      <w:r>
        <w:t>第二卷  上位  第一百一十一章  拳力一击</w:t>
      </w:r>
    </w:p>
    <w:p>
      <w:r>
        <w:t>唐紫怡看着狗头男子吐了一口鲜血出来，而且还说了那样的话，也是觉得了他的身体开始有了一些不听使唤了，不过即使是这样，她也同样的是不能够掉以轻心。</w:t>
      </w:r>
    </w:p>
    <w:p/>
    <w:p>
      <w:r>
        <w:t>毕竟，他们可都是一群刚玩死亡游戏的人，而且在一定的打架程度上面，肯定是要比他们这些人要狠一些的，而且，再加上他们这么多年以来不论是在国外还是在国内，都是做了很多个这样的死亡游戏案件，所以，此刻的唐紫怡，不仅仅是要好好地将自己的状态调整好，而且，还要让对手受到她的攻击。</w:t>
      </w:r>
    </w:p>
    <w:p/>
    <w:p>
      <w:r>
        <w:t>“狗哥，你没事儿吧？”马头男子看了看狗头男子吐出来的鲜血是有着很大的不同的，于是关心地道。</w:t>
      </w:r>
    </w:p>
    <w:p/>
    <w:p>
      <w:r>
        <w:t>毕竟，在辈分上面，狗头男子要比马头男子要大得多，只不过是由于今天他戴了面具看不出来他究竟是有多大罢了。</w:t>
      </w:r>
    </w:p>
    <w:p/>
    <w:p>
      <w:r>
        <w:t>不过就算是这样，作为下一辈的他，也还是应当要关心的问一句的。</w:t>
      </w:r>
    </w:p>
    <w:p/>
    <w:p>
      <w:r>
        <w:t>“没事儿没事儿，我能够有什么事儿？”狗头男子看了看马头男子，挥了挥手，然后继续地道：“只是，很多年都没有遇见这样的对手了，还能够将我给打出血来，看来，他们这一辈儿的年轻人，还真的是有很大不同了啊！！！”</w:t>
      </w:r>
    </w:p>
    <w:p/>
    <w:p>
      <w:r>
        <w:t>他在最后说着这句话的时候，眼睛是盯着面前虎视眈眈的唐紫怡的。</w:t>
      </w:r>
    </w:p>
    <w:p/>
    <w:p>
      <w:r>
        <w:t>虽然他们都是在和唐紫怡说着话，但是由于唐紫怡不想要再第一时间里让自己分心，所以就没有怎么去理会他们的话，毕竟，他们的这些话，如果是在真正的擂台上的话，那么就是属于垃圾话。</w:t>
      </w:r>
    </w:p>
    <w:p/>
    <w:p>
      <w:r>
        <w:t>而垃圾话，就是由这些垃圾人产生的。</w:t>
      </w:r>
    </w:p>
    <w:p/>
    <w:p>
      <w:r>
        <w:t>“来吧，女警察。让你看看你狗哥我的能耐究竟是有多强！！！”狗头男子看着唐紫怡也并不是很想要说话，那么他自然是很愿意的，毕竟这个时候是在比武。</w:t>
      </w:r>
    </w:p>
    <w:p/>
    <w:p>
      <w:r>
        <w:t>而在比武的过程中，说太多的话，只能够是让对手感到自己很垃圾，从而将自己的那些话说成垃圾话。</w:t>
      </w:r>
    </w:p>
    <w:p/>
    <w:p>
      <w:r>
        <w:t>这点儿道理，由于这么多年以来，他们这个犯罪团伙们也是在世界各地的地区里举行这样的死亡游戏，所以才知道了垃圾话这样的词语，毕竟这一辈儿的年轻人，网络用语什么的，都进入到了考试的教科书文本里去了，若是他们这些人还不能够了解一点儿的话，那么可就真的是有了一些落伍的感觉了。</w:t>
      </w:r>
    </w:p>
    <w:p/>
    <w:p>
      <w:r>
        <w:t>狗头男子这一次是很快的就调整好了自己的心里，虽然他没有将自己唇边的血迹抹掉，但是这依旧是不影响他接下来的发挥的。</w:t>
      </w:r>
    </w:p>
    <w:p/>
    <w:p>
      <w:r>
        <w:t>蹲在人群中的龙昊，其实一直都是注意着狗头男子的，毕竟对于唐紫怡的实力，他还是或多或少了解那么一点点的，在论打架比武这方面，在她的身上，还真的是有着许多可以让那些初学者学习的地方，但是，对阵上了这群犯罪团伙们，那么她所要展现出的，可不仅仅只是初学者学习的那些东西了。</w:t>
      </w:r>
    </w:p>
    <w:p/>
    <w:p>
      <w:r>
        <w:t>不过，以唐紫怡的为人做事等方面，龙昊也觉得她肯定会注意到这一点儿的，所以，一直以来，龙昊都是没有怎么关注着唐紫怡的身体等方面，相反，他是在意着那个狗头男子接下来该以什么样的形式去面对着唐紫怡。</w:t>
      </w:r>
    </w:p>
    <w:p/>
    <w:p>
      <w:r>
        <w:t>唐紫怡对武斗的专注，是超乎了一般人的专注感的，龙昊对于这一点儿，是早就在唐紫怡和猪头男子对打的时候就看了出来了，不然的话，她的速度和她出拳的招式为什么会那么准确，就算是放在数学的知识上面，她所做的那些，完全是可以用精确度来计算的。</w:t>
      </w:r>
    </w:p>
    <w:p/>
    <w:p>
      <w:r>
        <w:t>所以，在他看来，现在最为注意的人，是狗头男子，毕竟参与死亡游戏这样的游戏的人，可不是那么简简单单的人物。</w:t>
      </w:r>
    </w:p>
    <w:p/>
    <w:p>
      <w:r>
        <w:t>唐紫怡对于这一点儿，也同样的是有着一些看法的，毕竟在她看来，刚才所攻击狗头男子的那些部位，可都是将他一半的元气都给消耗了。</w:t>
      </w:r>
    </w:p>
    <w:p/>
    <w:p>
      <w:r>
        <w:t>如果这个时候他还能够全力以赴的话，那么他所使用的，就不仅仅只是他的元气那么简单了。</w:t>
      </w:r>
    </w:p>
    <w:p/>
    <w:p>
      <w:r>
        <w:t>同样的，还有着他那恐怖的爆发力。</w:t>
      </w:r>
    </w:p>
    <w:p/>
    <w:p>
      <w:r>
        <w:t>一个人最强的并不是实力有着多么的强大，而是那隐藏在最深处的爆发力，一旦激发了他的爆发力，那么对于接下来的战斗，可就不仅仅是全力以赴那么简单轻松的了。</w:t>
      </w:r>
    </w:p>
    <w:p/>
    <w:p>
      <w:r>
        <w:t>唐紫怡看着狗头男子那双专注自己的眼神，虽然不是很清楚他究竟是在干着一些什么，但是她可以肯定的两点的是，他在找她的缺点在哪，并且还在观察着她接下来要做着一些什么样的动作来对付他。</w:t>
      </w:r>
    </w:p>
    <w:p/>
    <w:p>
      <w:r>
        <w:t>不过即使是这样，她也是不怎么在乎的，毕竟在她看来，竟然对方要观察自己，那么就让他观察个够好了，只要是自己变化着套路来，那么拿下他，还不是易如反掌的事儿。</w:t>
      </w:r>
    </w:p>
    <w:p/>
    <w:p>
      <w:r>
        <w:t>所以，就在狗头男子还死死地盯着面前的唐紫怡看时，唐紫怡就‘嗖’的一下，闪躲开来了。</w:t>
      </w:r>
    </w:p>
    <w:p/>
    <w:p>
      <w:r>
        <w:t>而在她闪躲开来了之后，狗头男子也是一惊，不知道她究竟是为什么要突然地闪躲开来，而不是以他判断到的动作来对付他？</w:t>
      </w:r>
    </w:p>
    <w:p/>
    <w:p>
      <w:r>
        <w:t>而就在狗头男子想明白了之后，唐紫怡此刻已经是出现在了他的后背，面对着这粗大的后背，唐紫怡丝毫不觉得自己对付不了他，瞬间收回了自己的胳膊肘，然后快速地对着狗头男子的后背双拳狠狠地打去！</w:t>
      </w:r>
    </w:p>
    <w:p/>
    <w:p>
      <w:r>
        <w:t>砰！</w:t>
      </w:r>
    </w:p>
    <w:p/>
    <w:p>
      <w:r>
        <w:t>就是这一击，使得了狗头男子更加的觉得自己心中开始有了一些不适应了。</w:t>
      </w:r>
    </w:p>
    <w:p/>
    <w:p>
      <w:r>
        <w:t>其实早在她消失在自己的眼前时，自己是发现到了她在哪儿的，只是他自己刚刚准备要转身反击她的时候，就被她的双拳狠狠地捶在了自己的后背上。</w:t>
      </w:r>
    </w:p>
    <w:p/>
    <w:p>
      <w:r>
        <w:t>唐紫怡的双拳，虽然看上去力道并不是很大，但是由于前面她已经是将他的腹部打了个滚朝天，而此刻在来袭击他的后背，更是双面夹击，使得了狗头男子的身体里，开始有了一股火焰正在不停地燃烧，就像是无尽的火焰隐藏在自己的体内，并没有及时的爆发出来一样。</w:t>
      </w:r>
    </w:p>
    <w:p/>
    <w:p>
      <w:r>
        <w:t>原本是觉得她那样的攻击只能够给自己稍微的挠挠痒，可是没有想到，被她这样接连着打来打去的，还真的是一时半会儿，觉得自己的五脏六腑都是在不停的燃烧。</w:t>
      </w:r>
    </w:p>
    <w:p/>
    <w:p>
      <w:r>
        <w:t>就像是一团火焰在侵蚀着自己的小腹。</w:t>
      </w:r>
    </w:p>
    <w:p/>
    <w:p>
      <w:r>
        <w:t>噗！</w:t>
      </w:r>
    </w:p>
    <w:p/>
    <w:p>
      <w:r>
        <w:t>不一会儿，狗头男子又是吐出了一口鲜血。</w:t>
      </w:r>
    </w:p>
    <w:p/>
    <w:p>
      <w:r>
        <w:br w:type="page"/>
      </w:r>
    </w:p>
    <w:p>
      <w:pPr>
        <w:pStyle w:val="Heading1"/>
      </w:pPr>
      <w:r>
        <w:t>第二卷  上位  第一百一十二章  再次获胜</w:t>
      </w:r>
    </w:p>
    <w:p>
      <w:r>
        <w:t>其实，在唐紫怡还没有冲击的时候，她的眼神是处于着一种迷茫的状态的，只是，就在她稍稍的偏了偏头之后，眼角的余光憋见了龙昊传递过来的眼神。</w:t>
      </w:r>
    </w:p>
    <w:p/>
    <w:p>
      <w:r>
        <w:t>龙昊虽然没有直接开口说话，但是他的一个眼神，足以让唐紫怡明白，那是他给她的一种捷径方式的眼神，虽然看上去是有着一些难看的，不过此时此刻的他们，可都是没有一点儿像开玩笑的程度。</w:t>
      </w:r>
    </w:p>
    <w:p/>
    <w:p>
      <w:r>
        <w:t>所以，在当唐紫怡将龙昊所递过来的眼神看在了眼里之后，也是立刻的就明白了过来。</w:t>
      </w:r>
    </w:p>
    <w:p/>
    <w:p>
      <w:r>
        <w:t>其实一开始她是有着一些不相信龙昊的，不过这个时候了，她也是没有了任何的办法将狗头男子拿下，所以只能够选择相信龙昊了，毕竟对于龙昊那个人来说，他在这方面，也还是有着很大的帮助的。</w:t>
      </w:r>
    </w:p>
    <w:p/>
    <w:p>
      <w:r>
        <w:t>就比如第一次在商城里的那个偷窃案，他就给了她不一样的帮助，而在上一次，街角处的那一次，虽然龙昊开着跑车将那个人给撞到了，也是救了她一命，但是对于他撞人的这件事情，并没有将人给撞死。</w:t>
      </w:r>
    </w:p>
    <w:p/>
    <w:p>
      <w:r>
        <w:t>所以唐紫怡就觉得这其中肯定是说明了他驾驶跑车的这方面，也是有着不错的一面的。</w:t>
      </w:r>
    </w:p>
    <w:p/>
    <w:p>
      <w:r>
        <w:t>只是，对于他在她的眼里来说，可一直都是好面子的人，所以在生活当中几次遇见他的时候，他们都是调侃的不成样。</w:t>
      </w:r>
    </w:p>
    <w:p/>
    <w:p>
      <w:r>
        <w:t>而这一次的死亡游戏这个案子，虽然唐紫怡是有着实力将那个狗头男子给打败的，但是当时的她，也是实在没有了任何办法了，所以就只能够选择相信龙昊了。</w:t>
      </w:r>
    </w:p>
    <w:p/>
    <w:p>
      <w:r>
        <w:t>不过，在他的引导之下，她那样一试，还真的是让狗头男子一时之间没有晃过来，她这边也是又占据了上风。</w:t>
      </w:r>
    </w:p>
    <w:p/>
    <w:p>
      <w:r>
        <w:t>只是，好戏不过长，狗头男子虽然吐了一口鲜血出来，但是由于唐紫怡还在他的后背站着，神情也还一直沉淀在她攻击他后背的那段时间里，于是狗头男子就趁着这个机会。</w:t>
      </w:r>
    </w:p>
    <w:p/>
    <w:p>
      <w:r>
        <w:t>快速地转过了身子，几乎是没有任何停留的，就将唐紫怡抵着向墙上冲去。</w:t>
      </w:r>
    </w:p>
    <w:p/>
    <w:p>
      <w:r>
        <w:t>碰！</w:t>
      </w:r>
    </w:p>
    <w:p/>
    <w:p>
      <w:r>
        <w:t>唐紫怡被狗头男子这突然的一击，弄得有些不明白，不是他被自己的双拳打了一顿了么？怎么还是没有一点儿事情的快速转过了身朝着自己攻击了？</w:t>
      </w:r>
    </w:p>
    <w:p/>
    <w:p>
      <w:r>
        <w:t>她这时也是撞在了墙上，由于冲击的力度过大，她也是闷哼了一声，不过很快的，她就做出了反击。</w:t>
      </w:r>
    </w:p>
    <w:p/>
    <w:p>
      <w:r>
        <w:t>虽然狗头男子是抵着她的身子的，但是对于上半身不能够行动的她来说，还有着下半身双腿的协调，所以，唐紫怡也是将自己的膝盖猛地向上一抬。</w:t>
      </w:r>
    </w:p>
    <w:p/>
    <w:p>
      <w:r>
        <w:t>咕！</w:t>
      </w:r>
    </w:p>
    <w:p/>
    <w:p>
      <w:r>
        <w:t>这样的画面，出现在了他们的每一个人的眼里，都是觉得这招是真的很绝的，因为唐紫怡这一抬，竟然踢中了狗头男子下三寸的那个地方。</w:t>
      </w:r>
    </w:p>
    <w:p/>
    <w:p>
      <w:r>
        <w:t>而狗头男子此刻也是猛地瞪大了自己的眼睛，觉得有些不可思议，不过就算是这样，他也是立刻的将抵着唐紫怡的身子放开了，然后捂着自己下三寸的地方，不停地往后退着。</w:t>
      </w:r>
    </w:p>
    <w:p/>
    <w:p>
      <w:r>
        <w:t>不仅是如此，此刻他的脸上，也是出现了一种非常难看的表情，好像唐紫怡这一踢，真的是将他彻底的击败了一样的。</w:t>
      </w:r>
    </w:p>
    <w:p/>
    <w:p>
      <w:r>
        <w:t>而一旁马头男子看着这样的一面，还真的是觉得不可思议，除了不可思议还是不可思议。</w:t>
      </w:r>
    </w:p>
    <w:p/>
    <w:p>
      <w:r>
        <w:t>毕竟狗头男子打架的程度，也算得上是很厉害的那种了，就是反应跟不上来而已，而对于那名女警察来说，不论是速度上还是功夫上，用的可都是一些专业的打法。</w:t>
      </w:r>
    </w:p>
    <w:p/>
    <w:p>
      <w:r>
        <w:t>所以，在狗头男子遇上了她之后，最终也是只能够甘拜下风。</w:t>
      </w:r>
    </w:p>
    <w:p/>
    <w:p>
      <w:r>
        <w:t>“我……我……我认输，我认输！！！”狗头男子在自己的腹部与下半身的疼痛感所带来的痛苦，使得了他直接开口投降到。</w:t>
      </w:r>
    </w:p>
    <w:p/>
    <w:p>
      <w:r>
        <w:t>对于他的这句话，在场的每一个人，都是惊呼了起来，就像是这是他们从来都没有遇见过的比斗一样，也是发生在他们身边最真实的一面打斗。</w:t>
      </w:r>
    </w:p>
    <w:p/>
    <w:p>
      <w:r>
        <w:t>所以，每个人都惊呼了起来。</w:t>
      </w:r>
    </w:p>
    <w:p/>
    <w:p>
      <w:r>
        <w:t>而此刻就连马头男子，也是顾不上了他们那些人的惊呼，无奈地摇了摇头，叹了一口儿，举起了大喇叭，说道：“快选人吧！然后准备进入下一局。”</w:t>
      </w:r>
    </w:p>
    <w:p/>
    <w:p>
      <w:r>
        <w:t>洛倾城虽然被狗头男子重推了一下墙壁，但是她也还是受到了一些影响，此刻小腹里也还是有着一些难受，不过看着马头男子都说了那样的话，即使是再痛，她也先要救了一个人出去再说。</w:t>
      </w:r>
    </w:p>
    <w:p/>
    <w:p>
      <w:r>
        <w:t>“警察同志，警察同志，我是青云市副市长的秘书刘仰，只要你把我救了出去，我保你下半身不用考虑吃穿住行。”在看着唐紫怡有获胜了一场时，他们这些人也开始有了一些被解救的心理了，个个都是将自己的身份报了出来。</w:t>
      </w:r>
    </w:p>
    <w:p/>
    <w:p>
      <w:r>
        <w:t>虽然看上去是有着一些危险的，但是此时此刻的他们，在生与死的来临时，哪里还会顾得上那么多，肯定是先逃走这里再说了。</w:t>
      </w:r>
    </w:p>
    <w:p/>
    <w:p>
      <w:r>
        <w:t>“警察同志，警察同志，我老公是青云市法院的副院长，只要你救了我出去，你以后的生活就可以衣枕无忧了，还有，你以后想去哪儿旅游，也都是可以找我们报销的。”</w:t>
      </w:r>
    </w:p>
    <w:p/>
    <w:p>
      <w:r>
        <w:t>“警察同志，警察同志，我是市人民医院的骨科专家的儿子，只要是你能够救了我出去，以后不论是受了什么伤害，我保证一定让我爸治好你或者你的朋友。”</w:t>
      </w:r>
    </w:p>
    <w:p/>
    <w:p>
      <w:r>
        <w:t>三言两语的状态，让的蹲在角落里的龙昊一时之间还真的是觉得有了一些无语，心想，人家是人民警察，办事办公也绝对是需要为人民的着想的，怎么可能会让你们这些高官们先出去呢？万一被人告了，那她的麻烦可就不仅仅只有着她一个人了。</w:t>
      </w:r>
    </w:p>
    <w:p/>
    <w:p>
      <w:r>
        <w:t>无奈地摇了摇头，就没有再去管他们了。</w:t>
      </w:r>
    </w:p>
    <w:p/>
    <w:p>
      <w:r>
        <w:t>而此刻，在WRV商城外面站着的唐局长，看着唐紫怡又打赢了一场之后，他也是觉得非常的激动的，而在看到她选人出来的时候，也是在心中想着，一定要找一个有家庭背景的人啊，这样的话，不论是他多么的有权有势，对于以后的日子，也是非常的舒服了啊！</w:t>
      </w:r>
    </w:p>
    <w:p/>
    <w:p>
      <w:r>
        <w:t>不过，就算是这样，唐局长也还是不会占据一点儿优势，因为，唐紫怡根本就没有那么去想。</w:t>
      </w:r>
    </w:p>
    <w:p/>
    <w:p>
      <w:r>
        <w:t>而此刻的她，也是再度走到了龙昊的身边来了，这个时候的龙昊也是瞧见了她过来了，顿时抬起了头给了她一个眼色，她也就没有再继续的想要将龙昊救出去了。</w:t>
      </w:r>
    </w:p>
    <w:p/>
    <w:p>
      <w:r>
        <w:t>心中也是在不停地道，哼，竟然你这么不想出去的话，那么你就在里面待着好了！死要面子活受罪！！！</w:t>
      </w:r>
    </w:p>
    <w:p/>
    <w:p>
      <w:r>
        <w:t>其实，唐紫怡之所以进来进行比斗，就是为了让龙昊出去的，不过此刻看着龙昊递给她的那副嫌弃的眼神，还真的是让她有了一些反感，所以就气呼呼的转身去找另外一个人出去了。</w:t>
      </w:r>
    </w:p>
    <w:p/>
    <w:p>
      <w:r>
        <w:br w:type="page"/>
      </w:r>
    </w:p>
    <w:p>
      <w:pPr>
        <w:pStyle w:val="Heading1"/>
      </w:pPr>
      <w:r>
        <w:t>第二卷  上位  第一百一十三章  强大的对手</w:t>
      </w:r>
    </w:p>
    <w:p>
      <w:r>
        <w:t>在看着人群当中许多人都是在自己的面前报着他们的身份，唐紫怡也还真的是有了一些很难选择，毕竟，作为了一名人民警察的她，断然不能够为了利益而去选择谁去谁留这样的道理。</w:t>
      </w:r>
    </w:p>
    <w:p/>
    <w:p>
      <w:r>
        <w:t>龙昊也是看着唐紫怡走在人群当中好像什么都没有发现一样的，不禁也是为她感到了着急，毕竟他们这群人当中，有头有脸的人物真的是太多了。</w:t>
      </w:r>
    </w:p>
    <w:p/>
    <w:p>
      <w:r>
        <w:t>只要是她随便让一个人出去，那么等待着她的，就是无尽的荣华富贵。</w:t>
      </w:r>
    </w:p>
    <w:p/>
    <w:p>
      <w:r>
        <w:t>只是，这个时候的龙昊，看着唐紫怡并没有选择任何人的时候，也是不禁蹙了蹙眉，觉得她的脑袋真的是有了一些生锈了。</w:t>
      </w:r>
    </w:p>
    <w:p/>
    <w:p>
      <w:r>
        <w:t>不过，就在唐紫怡准备转身回头看的一瞬间，她眼角的余光瞟到了一个年纪看上去很大的老太太，正蹲坐在人群当中，顿时就将自己转身的动作停止了下来，盯着那个老太太看了看。</w:t>
      </w:r>
    </w:p>
    <w:p/>
    <w:p>
      <w:r>
        <w:t>马头男子看着都这么久的时间了，唐紫怡还没有选好让人出去，顿时就有了一些烦恼，不耐烦地道：“快点儿吧，下面还有着很多兄弟们想要试试你的实力究竟是有着多么的强大呢！！！”</w:t>
      </w:r>
    </w:p>
    <w:p/>
    <w:p>
      <w:r>
        <w:t>他的语气，是那种催促他人赶快办事儿的态度，所以听在了唐紫怡的耳里，她也是立刻地下定了决心，让那位老太太先出去。</w:t>
      </w:r>
    </w:p>
    <w:p/>
    <w:p>
      <w:r>
        <w:t>想了想，用手指了指那位老太太，说道：“就让那位年纪很大的老太太出去吧！”</w:t>
      </w:r>
    </w:p>
    <w:p/>
    <w:p>
      <w:r>
        <w:t>她的话一说完，马头男子就用手挥了挥，让自己的小弟赶快的将那位老太太送了出去。</w:t>
      </w:r>
    </w:p>
    <w:p/>
    <w:p>
      <w:r>
        <w:t>而那位老太太在经过了唐紫怡的时候，也是朝着她的面容看了一眼，苍老地声音传到了她的耳中：“谢谢了，小姑娘。”</w:t>
      </w:r>
    </w:p>
    <w:p/>
    <w:p>
      <w:r>
        <w:t>“没事儿的，老奶奶，您就快点儿出去吧！这里面太危险了。”唐紫怡摇了摇头，冲着她微笑了笑，道。</w:t>
      </w:r>
    </w:p>
    <w:p/>
    <w:p>
      <w:r>
        <w:t>在说完这句话时，老奶奶也是在蒙面男子的催促之下，很快的就被他送了出去了。</w:t>
      </w:r>
    </w:p>
    <w:p/>
    <w:p>
      <w:r>
        <w:t>而在她出去的时候，正站在WRV商城门口的唐局长，此刻也是下定了决心，不再让唐紫怡救那些大佬们出来了，毕竟里面待着的人，还有许多老的老小的小的，作为一名人民警察的他们，更是要替人民的安危着想，唐紫怡作为一名刑侦警察，已经是完全的做到了人民的警察为人民服务的这一点儿了。</w:t>
      </w:r>
    </w:p>
    <w:p/>
    <w:p>
      <w:r>
        <w:t>所以，作为局长的他，更是要向她这一点儿去加强学习的。</w:t>
      </w:r>
    </w:p>
    <w:p/>
    <w:p>
      <w:r>
        <w:t>就在老太太被马头男子的小弟带走了之后，唐紫怡又是很自觉的回到了他的身边，等待着下一个即将出场的人，究竟会是谁。</w:t>
      </w:r>
    </w:p>
    <w:p/>
    <w:p>
      <w:r>
        <w:t>虽然她刚才被狗头男子的那一撞击，弄得小腹开始有了一些疼痛难忍，不过对于这些，看着人群当中还有着那么多的人都还没有离开，她即使是不想要出来战斗，也是不行的。</w:t>
      </w:r>
    </w:p>
    <w:p/>
    <w:p>
      <w:r>
        <w:t>毕竟，她是身为了一名警察。</w:t>
      </w:r>
    </w:p>
    <w:p/>
    <w:p>
      <w:r>
        <w:t>“接下来是哪个上来和我打？”唐紫怡看着面前依旧是没有任何动静，顿时有了一些疑惑，问道。</w:t>
      </w:r>
    </w:p>
    <w:p/>
    <w:p>
      <w:r>
        <w:t>“不用急不用急，你都已经是将狗哥和猪爷都给打趴下了，那么就让我来和你交交手好了。”马头男子将自己的外套脱了下来，他也是走到了唐紫怡的对面，继续地道：“我就还不信了，你能够以一敌三？”</w:t>
      </w:r>
    </w:p>
    <w:p/>
    <w:p>
      <w:r>
        <w:t>说完，马头男子捞了捞自己的衣袖，然后就做好了战斗的准备，眼神死死地盯着唐紫怡。</w:t>
      </w:r>
    </w:p>
    <w:p/>
    <w:p>
      <w:r>
        <w:t>唐紫怡冷哼了一声，也是觉得很搞笑，不过，对于现在的她来说，面对上一名旺盛时期的对手，还真的是有些棘手。</w:t>
      </w:r>
    </w:p>
    <w:p/>
    <w:p>
      <w:r>
        <w:t>毕竟之前狗头男子的那一撞击，可是非常的不轻，就算她是一个男人，也是经受不起他那样的一撞的，不过为了人们，她也只能够是将那些疼痛，硬抗了下来。</w:t>
      </w:r>
    </w:p>
    <w:p/>
    <w:p>
      <w:r>
        <w:t>而此刻的龙昊在地上蹲着，眼神一直都是盯着唐紫怡的脸色看着的，因为之前狗头男子的那一撞击，还真的是冲击力不小，而唐紫怡作为一名女士，能够承受得住他那么的压力么？</w:t>
      </w:r>
    </w:p>
    <w:p/>
    <w:p>
      <w:r>
        <w:t>以他的想法来说，断然是不行的，毕竟就算是一个习武之人来经受狗头男子的那一撞击，也还是多少会对自己的身体有着一些影响的。</w:t>
      </w:r>
    </w:p>
    <w:p/>
    <w:p>
      <w:r>
        <w:t>而且，唐紫怡还是一名女性，这就更加的不可能了，所以，在当他这个时候看着唐紫怡的时候，心中也都是充满了许多不解的疑惑。</w:t>
      </w:r>
    </w:p>
    <w:p/>
    <w:p>
      <w:r>
        <w:t>其实，他之所以愿意留在这里，就是因为他想要看看唐紫怡究竟是如何对战他们这些死亡游戏的参与者的。</w:t>
      </w:r>
    </w:p>
    <w:p/>
    <w:p>
      <w:r>
        <w:t>毕竟他作为了一名特工，在这些*们的手里逃脱，也只是易如反掌的事儿，完全不需要让她来救自己出去。</w:t>
      </w:r>
    </w:p>
    <w:p/>
    <w:p>
      <w:r>
        <w:t>不过就算是他这样想，但唐紫怡呢？</w:t>
      </w:r>
    </w:p>
    <w:p/>
    <w:p>
      <w:r>
        <w:t>唐紫怡心中的想法，或许就不会是这么简单了，龙昊都还没有走，她又怎么可能会这么早的就败下阵营来了呢？</w:t>
      </w:r>
    </w:p>
    <w:p/>
    <w:p>
      <w:r>
        <w:t>断然不可能！</w:t>
      </w:r>
    </w:p>
    <w:p/>
    <w:p>
      <w:r>
        <w:t>不过，在和马头男子经历过了一场较量之后，她也是感到了自己的腹中此时此刻也是犹如一团火焰燃烧的一样，就像是快要喷发出来的火焰一样，非常的难受。</w:t>
      </w:r>
    </w:p>
    <w:p/>
    <w:p>
      <w:r>
        <w:t>而此时的她和马头男子经历过了第一次的较量之后，马头男子也是熟悉了她的招数了，所以接下来的对战，他可能就会有了一些轻松。</w:t>
      </w:r>
    </w:p>
    <w:p/>
    <w:p>
      <w:r>
        <w:t>“哼哼，看样子还真的是有两下子嘛！都第三场了，竟然还能够以这么快的速度对抗！真的是女中豪杰啊！”马头男子邪笑道：“不过，遇见了你马哥我，你这一场，死定了！！！”</w:t>
      </w:r>
    </w:p>
    <w:p/>
    <w:p>
      <w:r>
        <w:t>马头男子的话音一落，他就是冲着唐紫怡的方向‘嗖’的一声，就来到了唐紫怡的眼前。</w:t>
      </w:r>
    </w:p>
    <w:p/>
    <w:p>
      <w:r>
        <w:t>而此刻的唐紫怡，由于腹中的疼痛，还并没有完全的进入状态，就突然的看见马头男子来到了自己的身前，还真的是感到了非常的意外。</w:t>
      </w:r>
    </w:p>
    <w:p/>
    <w:p>
      <w:r>
        <w:t>相同的，此刻的龙昊，也是在看到了马头男子这样的一幕，心中顿时就下定了一个决心，那就是唐紫怡遇上了强大的对手。</w:t>
      </w:r>
    </w:p>
    <w:p/>
    <w:p>
      <w:r>
        <w:t>唰！</w:t>
      </w:r>
    </w:p>
    <w:p/>
    <w:p>
      <w:r>
        <w:t>马头男子正要攻击唐紫怡的时候，她也是不慌不忙的躲闪了开来，所以，马头男子的这一拳，算是完全的打空了。</w:t>
      </w:r>
    </w:p>
    <w:p/>
    <w:p>
      <w:r>
        <w:t>既没有让她受到伤害，也没有令她感到惊慌失措。</w:t>
      </w:r>
    </w:p>
    <w:p/>
    <w:p>
      <w:r>
        <w:t>不过，就算是这样，唐紫怡躲得了第一次，躲得过第二次第三次么？</w:t>
      </w:r>
    </w:p>
    <w:p/>
    <w:p>
      <w:r>
        <w:br w:type="page"/>
      </w:r>
    </w:p>
    <w:p>
      <w:pPr>
        <w:pStyle w:val="Heading1"/>
      </w:pPr>
      <w:r>
        <w:t>第二卷  上位  第一百一十四章  短暂的恢复</w:t>
      </w:r>
    </w:p>
    <w:p>
      <w:r>
        <w:t>接下来，第二轮比拼，由于马头男子的速度也是非常的快，此刻就算是唐紫怡面对上了他，也算得上是遇上了强敌，毕竟唐紫怡接下来一轮的状态，已经是变得越来越差了。</w:t>
      </w:r>
    </w:p>
    <w:p/>
    <w:p>
      <w:r>
        <w:t>再被马头男子快速反攻过来之后，他也是立刻地冲着她来了个鞭腿，然后就立刻的跃在了空中，准备冲着她的腹部用膝盖冲下去。</w:t>
      </w:r>
    </w:p>
    <w:p/>
    <w:p>
      <w:r>
        <w:t>不过好在，唐紫怡潜意识下，由于被击倒在地，索性也是很快的就转了身，连转几个身，都是躲避了马头男子的强攻。</w:t>
      </w:r>
    </w:p>
    <w:p/>
    <w:p>
      <w:r>
        <w:t>其实面对着这样的场面，她也想要快速的进行着反攻的，不过由于她腹中的疼痛，导致了她的状态极度的下降，索性速度也是跟不上来了，只能够是躲避着马头男子的连连攻击。</w:t>
      </w:r>
    </w:p>
    <w:p/>
    <w:p>
      <w:r>
        <w:t>而马头男子此刻也是进入到了状态当中，虽然在比赛当中，他并没有完全的使用出自己的实力来与唐紫怡打，但是由于她是一名女性，作为男性的他，还是放了一些水给她的。</w:t>
      </w:r>
    </w:p>
    <w:p/>
    <w:p>
      <w:r>
        <w:t>不过再看着他的每一次进攻，看上去虽然算得上是很凶猛，但实际上也只不过是三脚猫的功夫而已，为什么女警察还要躲避呢？</w:t>
      </w:r>
    </w:p>
    <w:p/>
    <w:p>
      <w:r>
        <w:t>好像前两次的对斗当中，她做出的行动都好像是很凶猛的一样，就算是面对上了狗头男子，她也是不甘示弱，狠狠地将狗头男子给打的自动投降了。</w:t>
      </w:r>
    </w:p>
    <w:p/>
    <w:p>
      <w:r>
        <w:t>可是，为什么就遇上了他，她就开始连连躲避自己的招式了。</w:t>
      </w:r>
    </w:p>
    <w:p/>
    <w:p>
      <w:r>
        <w:t>虽然心中有着一些不解，但是他也还是没有因为这些而妨碍自己的进攻的。</w:t>
      </w:r>
    </w:p>
    <w:p/>
    <w:p>
      <w:r>
        <w:t>唐紫怡此刻虽然没有进攻，但是她却一直在不停地调整着自己，让自己赶快适应住腹中火焰的燃烧程度。</w:t>
      </w:r>
    </w:p>
    <w:p/>
    <w:p>
      <w:r>
        <w:t>因为那实在是太疼了，难怪在第一局，她面对着猪头男子的时候，打了那套拳法之后，猪头男子竟然一个劲儿的就后仰倒在了地上，一动不动的。</w:t>
      </w:r>
    </w:p>
    <w:p/>
    <w:p>
      <w:r>
        <w:t>“哎呀，这个小唐是怎么回事儿了？怎么那个马头男子每一次攻击过去，她都是连连躲避，而不进攻呢？”唐局长此刻从大屏幕里面看着唐紫怡和马头男子接下来的武斗时，还真的是感到了非常的不可思议。</w:t>
      </w:r>
    </w:p>
    <w:p/>
    <w:p>
      <w:r>
        <w:t>为什么不可思议？</w:t>
      </w:r>
    </w:p>
    <w:p/>
    <w:p>
      <w:r>
        <w:t>那是因为前两局唐紫怡的进攻趋势，都是相当的给力的，而到了这第三轮武斗当中，她几乎是出乎了他们这些警察当中所有人的意料，完全的像是变了一个人似的。</w:t>
      </w:r>
    </w:p>
    <w:p/>
    <w:p>
      <w:r>
        <w:t>每一次马头男子的进攻，都是很快的就躲闪了开来。</w:t>
      </w:r>
    </w:p>
    <w:p/>
    <w:p>
      <w:r>
        <w:t>不过就算是这样，身为唐紫怡队长的李元博看来，还是一眼就看出了弊端，开口道：“不是她不能够进攻，而是她受伤了。”</w:t>
      </w:r>
    </w:p>
    <w:p/>
    <w:p>
      <w:r>
        <w:t>他的一句话，瞬间提醒了唐局长，不过在唐局长盯着屏幕上唐紫怡的画面时仔细地看了看，也还是没有看出什么弊端出来，疑惑地道：“好像没有什么啊，你哪里看出来了？明明不是很好的么？”</w:t>
      </w:r>
    </w:p>
    <w:p/>
    <w:p>
      <w:r>
        <w:t>唐局长看的也还是不太仔细，毕竟此刻唐紫怡是用双手捂着自己的腹部的，不过即使是这样，李元博这个作为刑侦大队的队长也还是开口道：“表面上的确是没有什么，但是局长，你看小唐的双手一直都是捂着自己的肚子，很显然是之前她和狗头男子打的时候被撞击的那一下导致的。”</w:t>
      </w:r>
    </w:p>
    <w:p/>
    <w:p>
      <w:r>
        <w:t>唐局长听了李元博说的这些话，眉头蹙了蹙，顿时注意到了这一点儿，担心地道：“那现在怎么办？小唐她还能打么？”</w:t>
      </w:r>
    </w:p>
    <w:p/>
    <w:p>
      <w:r>
        <w:t>李元博摇了摇头，也表示了自己不知道究竟该要如何，毕竟这个时候敢上去对抗的警察，除了唐紫怡以外，一个也没有了，无奈地道：“现在我们唯一能够做的，就是静静地看着了，只能够靠她自己的能耐了，就算是遇上了狗头男子那样的人，对于这场死亡游戏的参与者，想必他见过的对手，也肯定是会比我们多得多了吧！”</w:t>
      </w:r>
    </w:p>
    <w:p/>
    <w:p>
      <w:r>
        <w:t>“唉，希望小唐能够尽快的适应过来，毕竟里面还有着那么多人都没有被放出来。”唐局长也是无奈地摇了摇头，叹了一口儿，道。</w:t>
      </w:r>
    </w:p>
    <w:p/>
    <w:p>
      <w:r>
        <w:t>而就在此刻，WRV里面的唐紫怡，在经过了好几个回合之后，似乎也是寻找到了狗头男子的套路了，明白了他下一步该会如何的去做了，并且此刻她的小腹，也好像并不算是太疼了，所以也就一直在狗头男子的攻击之下，寻找着突破的机会。</w:t>
      </w:r>
    </w:p>
    <w:p/>
    <w:p>
      <w:r>
        <w:t>狗头男子也同样的是觉得这样的方式感到了非常的无味，毕竟之前她和猪爷狗哥打的那么精彩，怎么一到了他这里，就开始防御起来了呢？</w:t>
      </w:r>
    </w:p>
    <w:p/>
    <w:p>
      <w:r>
        <w:t>于是也就没有再怎么认真的去和唐紫怡对打了，出手的力道，也是减慢了不少。</w:t>
      </w:r>
    </w:p>
    <w:p/>
    <w:p>
      <w:r>
        <w:t>而就在他准备要出拳对着唐紫怡的头部进行攻击时，就在这时，‘唰！’的一声，唐紫怡也是很快的就闪躲开来了，而此刻狗头男子看见了之后，也是很快的就瞪大了自己的双眼，感到了不可思议。</w:t>
      </w:r>
    </w:p>
    <w:p/>
    <w:p>
      <w:r>
        <w:t>心中却是在想着，刚才不是还防御着我的么？怎么这一下的时间，就闪躲开了呢？</w:t>
      </w:r>
    </w:p>
    <w:p/>
    <w:p>
      <w:r>
        <w:t>也就是在他正准备要转身对唐紫怡进行攻击的时候，唐紫怡这一刻，其实早就已经是在他的身后了，蹙了蹙眉，然后快速地对着狗头男子的后背猛地一踢一打。</w:t>
      </w:r>
    </w:p>
    <w:p/>
    <w:p>
      <w:r>
        <w:t>砰砰！</w:t>
      </w:r>
    </w:p>
    <w:p/>
    <w:p>
      <w:r>
        <w:t>很快，狗头男子就被唐紫怡的一踢一打给来了个底朝天。</w:t>
      </w:r>
    </w:p>
    <w:p/>
    <w:p>
      <w:r>
        <w:t>躺在了地上，他看清楚了唐紫怡的目光这一刻是有着多么的专注时，自己也是立马翻了一个身，站了起来，盯着唐紫怡那专注的目光，笑道：“不错不错，这才是之前的你嘛！来吧，就让你马哥我好好的见识一下你的实力究竟是有着多么的恐怖吧！！！”</w:t>
      </w:r>
    </w:p>
    <w:p/>
    <w:p>
      <w:r>
        <w:t>他的话一说完，双手就立马做出了攻击的姿态，而此刻的唐紫怡，由于刚才的那一击，也是让她之前消耗的能力恢复了一点儿，快速地做好回应，目光死死地盯着狗头男子。</w:t>
      </w:r>
    </w:p>
    <w:p/>
    <w:p>
      <w:r>
        <w:t>而龙昊此刻虽然看上去帮不上什么忙，但是他的头脑里，始终都是在想着，唐紫怡这样的状态，究竟能够撑住多久？</w:t>
      </w:r>
    </w:p>
    <w:p/>
    <w:p>
      <w:r>
        <w:t>因为毕竟她一下恢复了实力并不能够代表着她接下来的比斗当中，不会发生之前那样的事儿，毕竟她的小腹被那样的一撞之后，不论是谁，都是需要有着强烈的抵抗能力才能够扛得住的。</w:t>
      </w:r>
    </w:p>
    <w:p/>
    <w:p>
      <w:r>
        <w:t>即使是他，也不可能再躲闪了几下之后，就快速的恢复了。</w:t>
      </w:r>
    </w:p>
    <w:p/>
    <w:p>
      <w:r>
        <w:br w:type="page"/>
      </w:r>
    </w:p>
    <w:p>
      <w:pPr>
        <w:pStyle w:val="Heading1"/>
      </w:pPr>
      <w:r>
        <w:t>第二卷  上位  第一百一十五章  吃力感</w:t>
      </w:r>
    </w:p>
    <w:p>
      <w:r>
        <w:t>唐紫怡虽然是将马头男子给来了一个暴击，但是这也并没有影响到马头男子的发挥。</w:t>
      </w:r>
    </w:p>
    <w:p/>
    <w:p>
      <w:r>
        <w:t>在接下来的过程当中，马头男子也是将自己的优势给完全的展现了出来，而整个WRV商城一楼的场地上，人们几乎是将一般的面积都给他们两个让了出来了。</w:t>
      </w:r>
    </w:p>
    <w:p/>
    <w:p>
      <w:r>
        <w:t>毕竟他们两个的优势，可都是以着速度相抗衡的，而以速度相抗衡的话，那么在一定的程度上就会需要着很大的面积来发挥出自己的优势。</w:t>
      </w:r>
    </w:p>
    <w:p/>
    <w:p>
      <w:r>
        <w:t>马头男子再反攻唐紫怡的时候，是完全的将自己的速度提升到了极限，甚至是比唐紫怡的速度都还要快上许多。</w:t>
      </w:r>
    </w:p>
    <w:p/>
    <w:p>
      <w:r>
        <w:t>不过，即使是这样，龙昊也还是看出了马头男子的弱点在哪儿了。</w:t>
      </w:r>
    </w:p>
    <w:p/>
    <w:p>
      <w:r>
        <w:t>眉心蹙了蹙，心头也是在想着，有着速度的优势，还是不能够将他的能力完全的展现出来，他之所以功夫比较差的原因，是因为他不能够将速度与实力完全的使用出来。</w:t>
      </w:r>
    </w:p>
    <w:p/>
    <w:p>
      <w:r>
        <w:t>唐紫怡虽然现在还是在短暂的恢复状态当中，但是她的速度与实力都是完全的跟了上来了，所以在面对着马头男子速度快的形式下面，她也是显得并没有很累。</w:t>
      </w:r>
    </w:p>
    <w:p/>
    <w:p>
      <w:r>
        <w:t>不过就是不知道，这短暂的恢复，究竟还能不能够让她将马头男子给KO掉。</w:t>
      </w:r>
    </w:p>
    <w:p/>
    <w:p>
      <w:r>
        <w:t>要知道，他们双方的优势，可都是速度，并且马头男子的速度还要比唐紫怡快要许多，如果唐紫怡要KO掉马头男子的话，她还是有着一些不足的。</w:t>
      </w:r>
    </w:p>
    <w:p/>
    <w:p>
      <w:r>
        <w:t>而对于这一点儿不足，就是在于她的速度没有他快，如果他想要在她手下逃跑的话，依旧是易如反掌的，而如果他被她抓住了的话，那么龙昊相信，唐紫怡绝对能够让自己的实力完全的将马头男子给打败的。</w:t>
      </w:r>
    </w:p>
    <w:p/>
    <w:p>
      <w:r>
        <w:t>毕竟马头男子在防御和攻击上面，并不能够占据到什么很大的优势。</w:t>
      </w:r>
    </w:p>
    <w:p/>
    <w:p>
      <w:r>
        <w:t>而就在唐紫怡和马头男子开始进行下一轮进攻的时候，唐紫怡的眼神也是瞬间的盯着马头男子双手的协调能力并不是很好这一点儿，进行了进一步的分析。</w:t>
      </w:r>
    </w:p>
    <w:p/>
    <w:p>
      <w:r>
        <w:t>而这样的唐紫怡，也是让马头男子感到了有些吃力感，毕竟之前唐紫怡的状态可是让他觉得也不过就是如此的，但是在之后的对抗当中，唐紫怡所展现出来的实力。</w:t>
      </w:r>
    </w:p>
    <w:p/>
    <w:p>
      <w:r>
        <w:t>可是步步都是很到位的，如果不是他跑得快的话，那么很可能就会被她一击命中，直接了断了比赛。</w:t>
      </w:r>
    </w:p>
    <w:p/>
    <w:p>
      <w:r>
        <w:t>唐紫怡在锁定住了马头男子的弱点之后，也是立刻地动起了身子来了，‘嗖’的一声，她就快要来到了马头男子的身边了。</w:t>
      </w:r>
    </w:p>
    <w:p/>
    <w:p>
      <w:r>
        <w:t>但是，在她动了的时候，马头男子也不是傻子，也是很快的就朝着另一边‘嗖’的一下，就跑了过去。</w:t>
      </w:r>
    </w:p>
    <w:p/>
    <w:p>
      <w:r>
        <w:t>由于他们两个的速度都是很快的，所以一时之间，他们也都是在WRV商城一楼里形成了两道影子，一直在追着。</w:t>
      </w:r>
    </w:p>
    <w:p/>
    <w:p>
      <w:r>
        <w:t>不行啊，这样下去，肯定会吃不了兜着走的，而且身上还有着伤，这么跑下去，不知道什么时候会突然的伤势复发，必须得想个法子才行，不然的话，这样下去太吃亏了。唐紫怡在追赶当中，也是在头脑里瞬间的想到了这一点儿。</w:t>
      </w:r>
    </w:p>
    <w:p/>
    <w:p>
      <w:r>
        <w:t>毕竟现在这个时候的她，是短暂性的恢复，不知道什么时候腹中的疼痛感又会无声无息地袭来。</w:t>
      </w:r>
    </w:p>
    <w:p/>
    <w:p>
      <w:r>
        <w:t>所以，在当她想到了这一点儿的时候，追赶的速度也是逐渐的慢了下来。</w:t>
      </w:r>
    </w:p>
    <w:p/>
    <w:p>
      <w:r>
        <w:t>对于她的这一点儿，马头男子也是很快的就发觉到了，不过即使是这样，他也还是没有将速度放慢下来，因为他毕竟是不清楚唐紫怡为什么会突然地将自己的速度降低下来，所以，这个时候的他，并不能够掉以轻心，以免受到突然袭击。</w:t>
      </w:r>
    </w:p>
    <w:p/>
    <w:p>
      <w:r>
        <w:t>不过唐紫怡看着马头男子这一点儿，也还是感到了很赞同的，毕竟这样的情况下，不论是谁，都是不敢掉以轻心的，毕竟她的实力是摆在那里的，如果她不受伤的话，那么，等待着狗头男子的，一定会是很快的就了解他的。</w:t>
      </w:r>
    </w:p>
    <w:p/>
    <w:p>
      <w:r>
        <w:t>虽然之前她是感到了狗头男子是一个强大的对手的，但是在对打了几回下来了之后，她也是做出了一定程度上的判断了的，所以，她敢肯定的是，只要是自己保持着现在的这个状态的话，不出五分钟，狗头男子，一定会败在她的手下。</w:t>
      </w:r>
    </w:p>
    <w:p/>
    <w:p>
      <w:r>
        <w:t>龙昊看着唐紫怡表现的状态，也是感到了非常的欣慰的，毕竟现在是她一个人打这么多人，就算是她在全盛时期，也是需要冷静下来保留着自己的体力进行下一轮的比赛的。</w:t>
      </w:r>
    </w:p>
    <w:p/>
    <w:p>
      <w:r>
        <w:t>而如今在马头男子看着唐紫怡这个女警察并没有再继续的那样追自己了之后，也是将自己的速度放松了下来一会儿了，并没有之前他跑的那么快了。</w:t>
      </w:r>
    </w:p>
    <w:p/>
    <w:p>
      <w:r>
        <w:t>不过他的眼神，此刻是一直都是注意着唐紫怡的，在看着唐紫怡没有再那样拼命的追着自己跑的时候，他也是轻松了许多。</w:t>
      </w:r>
    </w:p>
    <w:p/>
    <w:p>
      <w:r>
        <w:t>毕竟跑步跑太久了的话，不论是谁，都是会觉得很累的。</w:t>
      </w:r>
    </w:p>
    <w:p/>
    <w:p>
      <w:r>
        <w:t>唐紫怡的目光，在看着马头男子将速度放慢了下来了之后，也是在找着机会对他进行攻击的，虽然她不能够肯定自己一击之下是否能够将马头男子给打败，但是在绝对的实力下，她是相信，就算不能够一击打败他，但是也足以让他身体内部觉得不舒服。</w:t>
      </w:r>
    </w:p>
    <w:p/>
    <w:p>
      <w:r>
        <w:t>在看了看马头男子和自己的距离之后，唐紫怡灵光一现，脑海中瞬间出现了一个很奇妙的想法，那就是将他们的距离拉近了之后，再快速地给他一击，这样就能够让马头男子瞬间感到无力从容。</w:t>
      </w:r>
    </w:p>
    <w:p/>
    <w:p>
      <w:r>
        <w:t>点了点头之后，她也是快速的调整好了自己的心理状态，只是，就在这个时候，她的腹部里的那些疼痛感，又是无声无息地传了过来，不过好在的是，疼痛的力度并不算太大，所以她也是觉得自己能够在绝对的实力下，击败，马头男子的。</w:t>
      </w:r>
    </w:p>
    <w:p/>
    <w:p>
      <w:r>
        <w:t>马头男子又怎么可能不会注意到她的眼神呢，在看着她眼珠子在眼睛里转了转之后，也是立刻的就将自己的警惕提升了上来。</w:t>
      </w:r>
    </w:p>
    <w:p/>
    <w:p>
      <w:r>
        <w:t>嗖！</w:t>
      </w:r>
    </w:p>
    <w:p/>
    <w:p>
      <w:r>
        <w:t>不过，他依旧还是慢了一些，因为在他刚提起了自己的警惕感之后，唐紫怡就出现在了他的身边。</w:t>
      </w:r>
    </w:p>
    <w:p/>
    <w:p>
      <w:r>
        <w:t>双手握拳，狠狠地冲着马头男子的腰部挥去。</w:t>
      </w:r>
    </w:p>
    <w:p/>
    <w:p>
      <w:r>
        <w:t>拳风极快的对准了马头男子的右腰处，‘砰！’的一声响起之后，马头男子的脸色就急剧地产生了变化，由之前的一脸茫然，到了现在极为痛苦的表现。</w:t>
      </w:r>
    </w:p>
    <w:p/>
    <w:p>
      <w:r>
        <w:t>之后唐紫怡也是狠狠地给马头男子来了一个鞭腿，‘咚！’的一声，马头男子就倒在了地上，卷曲着自己的身子，那模样看上去像是非常的痛苦似的。</w:t>
      </w:r>
    </w:p>
    <w:p/>
    <w:p>
      <w:r>
        <w:br w:type="page"/>
      </w:r>
    </w:p>
    <w:p>
      <w:pPr>
        <w:pStyle w:val="Heading1"/>
      </w:pPr>
      <w:r>
        <w:t>第二卷  上位  第一百一十六章  让我上个厕所</w:t>
      </w:r>
    </w:p>
    <w:p>
      <w:r>
        <w:t>马头男子虽然是倒在了地上一动不动的，但是他的意识还是完全的存在的，并没有因为唐紫怡的一记鞭腿而失去原本的状态，不过就算是这样，此刻他想要站起来，也还真的是很难够做到了。</w:t>
      </w:r>
    </w:p>
    <w:p/>
    <w:p>
      <w:r>
        <w:t>而此刻的唐紫怡也是站在了他的面前，垂着头看着趴在地上的马头男子，想了想，冷声道：“我赢了，可以选人出去了么？”</w:t>
      </w:r>
    </w:p>
    <w:p/>
    <w:p>
      <w:r>
        <w:t>唐紫怡的这句话，正是马头男子想要回应了，虽然此刻他看起来是有着一些狼狈，不过对于意识力的存在，还并没有使得他失去理智，趴在地上点了点头，吞吞吐吐地道：“可……可以，选，选人吧！”</w:t>
      </w:r>
    </w:p>
    <w:p/>
    <w:p>
      <w:r>
        <w:t>看着他的模样，唐紫怡也还真的是觉得很搞笑。</w:t>
      </w:r>
    </w:p>
    <w:p/>
    <w:p>
      <w:r>
        <w:t>她之所以能够在这么多回合之下打败他，也是因为她以前跟着李元博做过这些敢玩死亡游戏的犯罪团伙们的资料，对于他们这些犯罪团伙里，只要是有过一两次参与了的，他们都是查了个遍的。</w:t>
      </w:r>
    </w:p>
    <w:p/>
    <w:p>
      <w:r>
        <w:t>像狗头男子那样的人，唐紫怡估计，这也应该是他第一次参与打斗吧，不然的话，怎么会没有他的存在呢？</w:t>
      </w:r>
    </w:p>
    <w:p/>
    <w:p>
      <w:r>
        <w:t>不过即使是这样，她也还是觉得他身上的那个纹身有点儿熟悉，只不过就是想不起来罢了。</w:t>
      </w:r>
    </w:p>
    <w:p/>
    <w:p>
      <w:r>
        <w:t>想了想之后，她也是立刻地转身走到了人群当中，这个时候的她，由于腹中已经是快要被疼痛感所带来的燃烧程度使得了她的状态有些支撑不住了，所以此刻的她，必须是要让龙昊出去，她才能够放心下来。</w:t>
      </w:r>
    </w:p>
    <w:p/>
    <w:p>
      <w:r>
        <w:t>毕竟他是她过来对战的原因之一。</w:t>
      </w:r>
    </w:p>
    <w:p/>
    <w:p>
      <w:r>
        <w:t>而现在这个时候，她腹中的疼痛感已经是愈来愈强大了，强大到了一种她快要支撑不住的地步了，所以这个时候，她必须是要让他出去。</w:t>
      </w:r>
    </w:p>
    <w:p/>
    <w:p>
      <w:r>
        <w:t>不然的话，这样下去，他俩都得死。</w:t>
      </w:r>
    </w:p>
    <w:p/>
    <w:p>
      <w:r>
        <w:t>不过，如果龙昊知道这一点儿的话，绝对的会给她来一句：“我有那么脆弱么？我只是不想要在这样的场合下面与别人打罢了。”</w:t>
      </w:r>
    </w:p>
    <w:p/>
    <w:p>
      <w:r>
        <w:t>而在她再一次的走向了他的时候，他也是感到了非常的无奈的。</w:t>
      </w:r>
    </w:p>
    <w:p/>
    <w:p>
      <w:r>
        <w:t>他当然是清楚她的心意是什么样的，只是他不想要这样而已，毕竟他是完全有可能让这群犯罪分子们全部趴在地上向他求饶的，让他做临阵脱逃的事情，这还不如直接杀了他呢！</w:t>
      </w:r>
    </w:p>
    <w:p/>
    <w:p>
      <w:r>
        <w:t>唐紫怡虽然知道龙昊不想要出去，但是这个时候的她已经是快要撑不住了，所以此刻的她，必须是要让他出去，不然的话，她不知道自己还能不能够坚持到下一轮获胜的时候了。</w:t>
      </w:r>
    </w:p>
    <w:p/>
    <w:p>
      <w:r>
        <w:t>唐紫怡走到了龙昊的身边时，蹲下了自己的身子，低声地和他说了一句，道：“听我的，赶快出去！不要再找任何的借口了！！！”</w:t>
      </w:r>
    </w:p>
    <w:p/>
    <w:p>
      <w:r>
        <w:t>她的声音很细很小，但是完全能够让他听得见。</w:t>
      </w:r>
    </w:p>
    <w:p/>
    <w:p>
      <w:r>
        <w:t>而他听了之后，也是没有任何表情和神情的，就像是呆住了一般，一动不动的。</w:t>
      </w:r>
    </w:p>
    <w:p/>
    <w:p>
      <w:r>
        <w:t>之后，她站起了身子，转身对着犯罪分子们，指了指自己身后的龙昊，说道：“让他出去吧。”</w:t>
      </w:r>
    </w:p>
    <w:p/>
    <w:p>
      <w:r>
        <w:t>而此刻的他，又不想要这样，他虽然知道她此刻是在自己快要撑不住的时候，才让自己离开这里的，可是，如果真的让他离开了这里，那么接着死的人，还会更多，所以此刻他必须是要想一个办法继续的待在这里才行。</w:t>
      </w:r>
    </w:p>
    <w:p/>
    <w:p>
      <w:r>
        <w:t>不过他望了望周围的环境，还真的是没有一个良好的借口让他继续的留在这里，就在此刻，他的脑海当中，灵光一现，就突然的想到了一个法子。</w:t>
      </w:r>
    </w:p>
    <w:p/>
    <w:p>
      <w:r>
        <w:t>在看着一个犯罪分子朝着自己这边走过来的时候，他的面部表情，也是在立刻地做着变化的，目的就是为了让自己的借口，显得更加真实一些。</w:t>
      </w:r>
    </w:p>
    <w:p/>
    <w:p>
      <w:r>
        <w:t>而这一切的一切，唐紫怡是完全的不知道的，所以，龙昊就可以完全的利用这一点儿，让自己能够继续的待在这里。</w:t>
      </w:r>
    </w:p>
    <w:p/>
    <w:p>
      <w:r>
        <w:t>而此刻WRV商城外面的洛倾城看见了镜头转向了龙昊那边，唐紫怡又是让他出来，更是觉得心中舒畅了不少，就像是有着一种被其他物品弄得豁然开朗了一般，目光死死地盯着屏幕里的龙昊。</w:t>
      </w:r>
    </w:p>
    <w:p/>
    <w:p>
      <w:r>
        <w:t>可是，对于龙昊接下来要做的事情，她却是一无所知。</w:t>
      </w:r>
    </w:p>
    <w:p/>
    <w:p>
      <w:r>
        <w:t>在犯罪分子走到了他的身边时，他却是让自己的模样，变得更加有了一些痛苦，望着犯罪分子的半边脸庞，愁眉苦脸地道：“哎呦，哎呦，不行了不行了，这位兄弟，我突然觉得我的肚子好痛，不行了不行了，我要去卫生间上个厕所才可以，不然的话，一会儿可还真的是要丢大丑了。兄弟，你知道卫生间往哪边走么？”</w:t>
      </w:r>
    </w:p>
    <w:p/>
    <w:p>
      <w:r>
        <w:t>WRV商城里的这些人，在听见龙昊说出了这句话之后，个个都是目瞪口呆的望着龙昊，而唐紫怡在听见他这句话的时候，也是立刻地就转过身来，盯着龙昊那愁眉苦脸的模样静静地看着，就像是在看着一个傻子一样的看着他，心中暗暗地道，这货怎么这个时候突然地肚子疼了？演的吧？可是，如果是演的话，那么他为什么会做出这样的表情呢？可是……</w:t>
      </w:r>
    </w:p>
    <w:p/>
    <w:p>
      <w:r>
        <w:t>同样的，龙昊旁边的这位犯罪分子也是觉得很惊讶，为什么他会在这个时候突然地说出这样的话，难道他不怕死么？</w:t>
      </w:r>
    </w:p>
    <w:p/>
    <w:p>
      <w:r>
        <w:t>就在他想着想着的时候，唐紫怡这个时候却突然地道：“不行！要上厕所出去上，别在这里边上！！！”</w:t>
      </w:r>
    </w:p>
    <w:p/>
    <w:p>
      <w:r>
        <w:t>她的口气很重，似乎是对龙昊这一出感到了非常的不满。</w:t>
      </w:r>
    </w:p>
    <w:p/>
    <w:p>
      <w:r>
        <w:t>“不是啊，是我的肚子真的很痛，必须得快点儿了，再不找到卫生间的话，我这一出去，还真的是丢了大丑了。”龙昊的眉头又是皱了皱，让自己的戏演得更加的逼真一些，“不行了不行了，我得去找一个卫生间了，我先走了，待会儿见！”</w:t>
      </w:r>
    </w:p>
    <w:p/>
    <w:p>
      <w:r>
        <w:t>说完，龙昊就迈开了步子，离开了人群当中，在一楼四处寻找着卫生间究竟是在哪个位置。</w:t>
      </w:r>
    </w:p>
    <w:p/>
    <w:p>
      <w:r>
        <w:t>犯罪分子此刻也是非常的疑惑，自己都还没有让他走的，他就直接的迈出了步伐离开了人群当中，不过之后想了想，可能是真的要那样了，所以才会跑的比兔子还要快吧！</w:t>
      </w:r>
    </w:p>
    <w:p/>
    <w:p>
      <w:r>
        <w:t>无奈地摇了摇头之后，道：“好了好了，就让他去上个厕所好了，我去盯着他，你们可以继续了，他上完了厕所，我就带着他出去。”</w:t>
      </w:r>
    </w:p>
    <w:p/>
    <w:p>
      <w:r>
        <w:br w:type="page"/>
      </w:r>
    </w:p>
    <w:p>
      <w:pPr>
        <w:pStyle w:val="Heading1"/>
      </w:pPr>
      <w:r>
        <w:t>第二卷  上位  第一百一十七章  虎爷登场</w:t>
      </w:r>
    </w:p>
    <w:p>
      <w:r>
        <w:t>在看着龙昊的那名犯罪分子走了之后，唐紫怡也是应下了他那样的话，重新的来到了原地，看着自己周围的犯罪分子们，冷声道：“现在，该要谁上场了？”</w:t>
      </w:r>
    </w:p>
    <w:p/>
    <w:p>
      <w:r>
        <w:t>而就在唐紫怡原本以为没什么厉害的人物要上来和自己对打的时候，一个声音相对于马头男子狗头男子他们的声音还要沉重的男子出现在了WRV商城的一楼电梯处。</w:t>
      </w:r>
    </w:p>
    <w:p/>
    <w:p>
      <w:r>
        <w:t>“那就让我来试一试你究竟是有多么的有能耐吧！这位女警察，不知如何？”一个身材高大威猛的中年男子站在电梯口那儿，对着唐紫怡站着的方向说道。</w:t>
      </w:r>
    </w:p>
    <w:p/>
    <w:p>
      <w:r>
        <w:t>当她看见了他的面孔时，就已经是被震惊到了。</w:t>
      </w:r>
    </w:p>
    <w:p/>
    <w:p>
      <w:r>
        <w:t>由于这名高大威猛的男子并没有戴口罩，所以唐紫怡和WRV外面的人都看的非常的清楚，他的脸上面是有着好几个刀疤在的，就拿眼睛边的那一条刀疤，就足够看得出他是一个多么厉害的人物了。</w:t>
      </w:r>
    </w:p>
    <w:p/>
    <w:p>
      <w:r>
        <w:t>而对于这个厉害的人物，此人不是别人，正是这个犯罪团伙的老大，虎爷。</w:t>
      </w:r>
    </w:p>
    <w:p/>
    <w:p>
      <w:r>
        <w:t>唐紫怡以前调查过他的资料，当然是能够认出这个虎爷的，只是让她意外的是，他竟然是会自己亲自出场，和她一个普通的刑侦警察来打。</w:t>
      </w:r>
    </w:p>
    <w:p/>
    <w:p>
      <w:r>
        <w:t>就那这一点儿来说，她就觉得，此刻危险的气息，正是在朝着她的这边传来。</w:t>
      </w:r>
    </w:p>
    <w:p/>
    <w:p>
      <w:r>
        <w:t>“看来，小唐这回可能还真的是遇上了强悍的对手了啊！”李元博盯着大屏幕里的虎爷看着，沉着地道。</w:t>
      </w:r>
    </w:p>
    <w:p/>
    <w:p>
      <w:r>
        <w:t>“哦？难道这个人很厉害么？”唐局长扭头看着身边的李元博，疑惑地道。</w:t>
      </w:r>
    </w:p>
    <w:p/>
    <w:p>
      <w:r>
        <w:t>“嗯，他的名字叫虎爷，这个世界上，没有几个人知道他的全名叫什么，道上面的人都是叫他虎爷的，所以在他的资料上面显示着的，也是虎爷这个名字。”李元博点了点头，继续地道：“可以说，这个死亡游戏的建立者，就是他的师父，不过他师父去世的早，所以在他师父去世了之后，死亡游戏这个游戏，就一直都是由他来掌控着。其中还有着一些厉害的人物，也都是他所*出来的。”</w:t>
      </w:r>
    </w:p>
    <w:p/>
    <w:p>
      <w:r>
        <w:t>唐局长听了李元博说的话，更是觉得意外，意外地道：“看来，这一下小唐还真的是很难活着出来了啊！没想到这个虎爷会在这个时候出来！”</w:t>
      </w:r>
    </w:p>
    <w:p/>
    <w:p>
      <w:r>
        <w:t>李元博听了唐局长说的，并没有点头承认，因为，在他看着唐紫怡刚才走向了那个人的时候，他觉得那个面孔还真的是令他非常熟悉的一个面孔，所以摇了摇头开口道：“也不一定。”</w:t>
      </w:r>
    </w:p>
    <w:p/>
    <w:p>
      <w:r>
        <w:t>“哦？怎么说？”唐局长问道。</w:t>
      </w:r>
    </w:p>
    <w:p/>
    <w:p>
      <w:r>
        <w:t>“因为里面有他在。”李元博道。</w:t>
      </w:r>
    </w:p>
    <w:p/>
    <w:p>
      <w:r>
        <w:t>“他？谁啊？他是谁？”唐局长感到很不理解，继续地问道。</w:t>
      </w:r>
    </w:p>
    <w:p/>
    <w:p>
      <w:r>
        <w:t>“一个让我们捉摸不透的人。”李元博回答道：“如果他还在里面一直都不出来的话，那么对于这一次，小唐和里面被困着的那些人还会有着一些可能性出来，当然，前提是他要在里面。”</w:t>
      </w:r>
    </w:p>
    <w:p/>
    <w:p>
      <w:r>
        <w:t>“里面？谁在里面，为什么要用在里面这个词？”唐局长道。</w:t>
      </w:r>
    </w:p>
    <w:p/>
    <w:p>
      <w:r>
        <w:t>“就是刚刚小唐一直要救的那名男子。”李元博继续回答道：“他的实力，说实话对于我来说，也算得上是一个迷，一直都没有解出来，而且已经是有好几次，他都是帮了我们的忙，不然的话，我们或许还真的是不会这么顺利的就将前几次的案子那么快的破完。所以，只要是他在里面的话，那么小唐以及在里面待着的所有人，都是有可能会出来的。”</w:t>
      </w:r>
    </w:p>
    <w:p/>
    <w:p>
      <w:r>
        <w:t>而此刻在WRV一楼的唐紫怡和被困着的众人们，都是静静地望着电梯口的那名中年男子看着的。</w:t>
      </w:r>
    </w:p>
    <w:p/>
    <w:p>
      <w:r>
        <w:t>单从他的面容上来看，就能够吓着一些胆小的女人了，就更加的不用说他是有着多么厉害的了，因为他的外貌，就完全的说明了，他是一个经历过许多次战斗的人，那么对于经过了许多战斗的人，肯定是最厉害的了。</w:t>
      </w:r>
    </w:p>
    <w:p/>
    <w:p>
      <w:r>
        <w:t>只是他们这一刻在想着的，还有着一个，就是不知道这个女警察究竟是不是他的对手！</w:t>
      </w:r>
    </w:p>
    <w:p/>
    <w:p>
      <w:r>
        <w:t>片刻之后，唐紫怡也是回过了神来，对着虎爷说道：“这不是死亡游戏的游戏操控者虎爷么？没想到，我还能够有一天和你面对面的比上一局，看来，你倒还真的是给我面子啊！”</w:t>
      </w:r>
    </w:p>
    <w:p/>
    <w:p>
      <w:r>
        <w:t>她之所以说这句话，并不是想要将他的身份说明出来这么简单的，而是进一步的让虎爷不再那么恐怖罢了，因为她已经是看到了人群当中有着一些人都被他的长相给吓了一跳。</w:t>
      </w:r>
    </w:p>
    <w:p/>
    <w:p>
      <w:r>
        <w:t>虎爷看着唐紫怡这名小小的警察，都知道了他的名字，还真的是感到了震惊，惊讶地道：“呵呵，看来，我是越来越出名了，连一个小小的警察都能够知道我的名字，不错不错，这样才有劲儿，不过，你确定要以这样的方式和我说话？不怕浪费时间？”</w:t>
      </w:r>
    </w:p>
    <w:p/>
    <w:p>
      <w:r>
        <w:t>唐紫怡竟然敢这样的和虎爷说话，自然是有着她的原因的，因为此时此刻，她的腹中已经是愈来愈痛了，她之所以这样，其实从另外一个角度来说，就是在拖延时间。</w:t>
      </w:r>
    </w:p>
    <w:p/>
    <w:p>
      <w:r>
        <w:t>为什么拖延时间？</w:t>
      </w:r>
    </w:p>
    <w:p/>
    <w:p>
      <w:r>
        <w:t>那是因为她还没有看着龙昊出去，而现在她要做的一件事情就是，尽量的拖延时间，等到龙昊出去了之后，她才能够尽情的和虎爷来一场生死较量！</w:t>
      </w:r>
    </w:p>
    <w:p/>
    <w:p>
      <w:r>
        <w:t>而此刻WRV一楼的卫生间里，龙昊在进入到了男厕所之后，其实并没有去上厕所，而是躲在了门口的后面，等待着那名男子进来找他。</w:t>
      </w:r>
    </w:p>
    <w:p/>
    <w:p>
      <w:r>
        <w:t>而只要他一进来了，那么龙昊就会让他有来无回。</w:t>
      </w:r>
    </w:p>
    <w:p/>
    <w:p>
      <w:r>
        <w:t>毕竟以他们那些小混混的实力，想要将他给击倒，那是永远都不可能的。</w:t>
      </w:r>
    </w:p>
    <w:p/>
    <w:p>
      <w:r>
        <w:t>“嘿？这小子没想到还跑的这么快？罢了罢了，竟然他也在上厕所，那么我也进来方便方便。”犯罪分子说话的时候，就已经是迈进了男厕所的门。</w:t>
      </w:r>
    </w:p>
    <w:p/>
    <w:p>
      <w:r>
        <w:t>当他打开了一扇门之后，正要站在马桶面前脱下裤子解小手的时候，龙昊就突然地从门后走了出来。</w:t>
      </w:r>
    </w:p>
    <w:p/>
    <w:p>
      <w:r>
        <w:t>“哼哼哼哼……”犯罪分子一边哼着自己的小曲儿，一边解下了自己的裤子。</w:t>
      </w:r>
    </w:p>
    <w:p/>
    <w:p>
      <w:r>
        <w:t>也就是在这个时候，龙昊站在了他的身后，双手快速地抬在了他的颈脖处，然后就狠狠地一扭。</w:t>
      </w:r>
    </w:p>
    <w:p/>
    <w:p>
      <w:r>
        <w:t>“呃……”</w:t>
      </w:r>
    </w:p>
    <w:p/>
    <w:p>
      <w:r>
        <w:t>砰咚！</w:t>
      </w:r>
    </w:p>
    <w:p/>
    <w:p>
      <w:r>
        <w:br w:type="page"/>
      </w:r>
    </w:p>
    <w:p>
      <w:pPr>
        <w:pStyle w:val="Heading1"/>
      </w:pPr>
      <w:r>
        <w:t>第二卷  上位  第一百一十八章  惨不忍睹</w:t>
      </w:r>
    </w:p>
    <w:p>
      <w:r>
        <w:t>龙昊在将那个犯罪分子搞定了之后，并没有急着出去，而是在洗漱台前洗了一个手，然后想了一些事情，静静地望着镜子里面的自己。</w:t>
      </w:r>
    </w:p>
    <w:p/>
    <w:p>
      <w:r>
        <w:t>心道，好久都没有这么痛快过了，这一次，再一次的遇见了你们，那么，就一定要让你们受到一定程度上的打击，哼哼！</w:t>
      </w:r>
    </w:p>
    <w:p/>
    <w:p>
      <w:r>
        <w:t>其实，虎爷的这些小弟，他也都是认识的，毕竟作为了一名国际特工来说，在各个国家待久了之后，肯定是会在一定的程度上面对着这些国际犯罪分子有着一定的了解的。</w:t>
      </w:r>
    </w:p>
    <w:p/>
    <w:p>
      <w:r>
        <w:t>所以，这一次这个死亡游戏的操控者，龙昊肯定了这绝对是虎爷在背后操作的，只是有一点儿他有些不明白，那就是为什么虎爷在国外发展的好好地，为什么会突然地回到了他自己的家乡，回到了这个本该要让他忘却的地方？</w:t>
      </w:r>
    </w:p>
    <w:p/>
    <w:p>
      <w:r>
        <w:t>此刻，WRV商城一楼里的所有摆设，都是变成了一片废墟。</w:t>
      </w:r>
    </w:p>
    <w:p/>
    <w:p>
      <w:r>
        <w:t>因为在唐紫怡和虎爷聊了几句之后，虎爷就突然地给她来了个突然袭击。</w:t>
      </w:r>
    </w:p>
    <w:p/>
    <w:p>
      <w:r>
        <w:t>虽然看上去虎爷的手段实在是有些狡猾狡诈，但是，唐紫怡足足的将他三名大将都给打败了，并且还有着一个生死不清楚，和一个没有了繁殖后代的，他作为老大，怎么可能还会看得下去？</w:t>
      </w:r>
    </w:p>
    <w:p/>
    <w:p>
      <w:r>
        <w:t>要知道，这么多年来，他们在国外办事儿的时候，可还都没遇上这么强悍的警察，难道说十多年没回国了，整个国家的警察标准秩序都变了？</w:t>
      </w:r>
    </w:p>
    <w:p/>
    <w:p>
      <w:r>
        <w:t>肯定不是这样的，毕竟前两个警察的例子，是让他觉得这一次的死亡游戏，最后的获胜者，也还肯定是他们这边的。</w:t>
      </w:r>
    </w:p>
    <w:p/>
    <w:p>
      <w:r>
        <w:t>不过，就在唐紫怡出现了之后，一个接着一个的惨败，不得不让他这个当老大的人，引起重视。</w:t>
      </w:r>
    </w:p>
    <w:p/>
    <w:p>
      <w:r>
        <w:t>唐紫怡目前的情况，已经是非常的危险了，因为腹中的疼痛感，所给她带来的烦恼，不仅仅是影响了她的整个人的实力，还让得她有了一些后悔，直接这么莽撞的闯了进来了。</w:t>
      </w:r>
    </w:p>
    <w:p/>
    <w:p>
      <w:r>
        <w:t>在和虎爷经过了几回合之后，每一回合，她都是被虎爷给命中要害。</w:t>
      </w:r>
    </w:p>
    <w:p/>
    <w:p>
      <w:r>
        <w:t>对于这一点儿，如若不是她小腹受伤，那么，以她的速度，绝对的能够逃开的。</w:t>
      </w:r>
    </w:p>
    <w:p/>
    <w:p>
      <w:r>
        <w:t>这该死的龙昊，怎么还不出来？上个厕所要这么久的吗？唐紫怡心中念叨着。</w:t>
      </w:r>
    </w:p>
    <w:p/>
    <w:p>
      <w:r>
        <w:t>对于虎爷，她和李元博不是没有调查过，而是对于虎爷来说，就算是调查过了，他也依旧的是会让你摸不透他究竟是想要干什么，所以，对于这一次的对决，唐紫怡还真的是感到了非常的痛苦。</w:t>
      </w:r>
    </w:p>
    <w:p/>
    <w:p>
      <w:r>
        <w:t>一方面是她小腹所带的疼痛感到痛苦，另一方面，则是她遇上了虎爷这个强悍的对手，感到了十分苦恼。</w:t>
      </w:r>
    </w:p>
    <w:p/>
    <w:p>
      <w:r>
        <w:t>毕竟如果不是他的话，或许她还能够占到一点儿优势，只是她没有想到的是，虎爷竟然会这么早的就露面了，而且还是这么的强悍。</w:t>
      </w:r>
    </w:p>
    <w:p/>
    <w:p>
      <w:r>
        <w:t>“怎么？当警察的，不会就只有躲避这点儿能耐吧？之前和我那几个小弟打的时候，怎么没有见你这么狼狈过？”虎爷看着唐紫怡一下子就停了下来，他也是立刻地就停了下来，对着对面的唐紫怡问道：“难道说，你就这么点能耐？只能够对战三个人？”</w:t>
      </w:r>
    </w:p>
    <w:p/>
    <w:p>
      <w:r>
        <w:t>他的这一句话，从侧面是说明了他是在讽刺着她，毕竟作为一名警察的她，在这方面，不论是什么情况，都是要拿出最严峻的状态出来对待任何事物。</w:t>
      </w:r>
    </w:p>
    <w:p/>
    <w:p>
      <w:r>
        <w:t>而唐紫怡这一点儿，在他的眼里，可就真的是没有做好的。</w:t>
      </w:r>
    </w:p>
    <w:p/>
    <w:p>
      <w:r>
        <w:t>唐紫怡又怎么可能没有听出他这句话的意思，撑着自己的那点儿意志力，盯着虎爷道：“哼！竟然你还没有过瘾的话，那就尽管放马过来吧！！！”</w:t>
      </w:r>
    </w:p>
    <w:p/>
    <w:p>
      <w:r>
        <w:t>她的话音一落，虎爷就重新的对着她的方向进行了又一波的进攻。</w:t>
      </w:r>
    </w:p>
    <w:p/>
    <w:p>
      <w:r>
        <w:t>而对于这一次，由于唐紫怡的腹中真的是感到了非常的难受，所以，在当虎爷接近了她的时候，她也依旧还是没有做好准备面对着他。</w:t>
      </w:r>
    </w:p>
    <w:p/>
    <w:p>
      <w:r>
        <w:t>虎爷双脚一蹬，就跃在了空中，就像是一匹马似的，跃在了空中，而紧接着面对着唐紫怡的，就是一记正面踢。</w:t>
      </w:r>
    </w:p>
    <w:p/>
    <w:p>
      <w:r>
        <w:t>砰！</w:t>
      </w:r>
    </w:p>
    <w:p/>
    <w:p>
      <w:r>
        <w:t>虎爷的脚尖踢中了唐紫怡的下巴，而唐紫怡也是因为被他这一踢，导致了身体向后倒去，并且‘噗’的一声，唇里就吐出了一大片的鲜血。</w:t>
      </w:r>
    </w:p>
    <w:p/>
    <w:p>
      <w:r>
        <w:t>不一会儿，就倒在了地上。</w:t>
      </w:r>
    </w:p>
    <w:p/>
    <w:p>
      <w:r>
        <w:t>虎爷看着唐紫怡这样的状态，说实话，还真的是不好再下手了，毕竟从她的面貌上来说，她还是长得非常漂亮的，虽然说是以敌对关系的见面，但是此时此刻的她，已经是被他打的不行了，所以，虎爷也还是想要尝试一下，警花的味道，究竟是如何的！</w:t>
      </w:r>
    </w:p>
    <w:p/>
    <w:p>
      <w:r>
        <w:t>虎爷盯着瘫在地上的唐紫怡，心中也是觉得，就算是此刻已经受了很大的伤了，但依旧是看上去特别的美丽，就像是这些伤势完全掩盖不住她那美丽的面容似的。</w:t>
      </w:r>
    </w:p>
    <w:p/>
    <w:p>
      <w:r>
        <w:t>慢慢地蹲下了身子，然后眼睛死死地盯着她那美女伊人的面容，慢慢地揍过去。</w:t>
      </w:r>
    </w:p>
    <w:p/>
    <w:p>
      <w:r>
        <w:t>近距离的接触之后，他更是看的清楚了许多，望着那白皙的面孔，他也是被她那美丽的面容给完全的被陶醉住了，慢慢地接近她那美丽的脸庞。</w:t>
      </w:r>
    </w:p>
    <w:p/>
    <w:p>
      <w:r>
        <w:t>也就是在这个时候，WRV外面的人，个个都是恨不得将虎爷给直接活剥了一样的，目光也是狠狠地望着他那一副猥琐的面庞。</w:t>
      </w:r>
    </w:p>
    <w:p/>
    <w:p>
      <w:r>
        <w:t>龙昊在出来了之后，很快的就走到了卫生间的门口，抬头望了望四周哪里有着摄像头，其实，对于他来说，之前并不是因为龙昊不想动手，而是他动手了之后，那么他的身份就肯定是会暴露的，所以也就是一直拖到了自己来到了卫生间之后，他才能够好好地行动，神不知鬼不觉的将这群犯罪分子们，全部给打败。</w:t>
      </w:r>
    </w:p>
    <w:p/>
    <w:p>
      <w:r>
        <w:t>当他扫到了监控录像的时候，他快速地从地上捡起了一颗水晶珠，然后朝着监控录像和摄像头那边狠狠地扔了过去。</w:t>
      </w:r>
    </w:p>
    <w:p/>
    <w:p>
      <w:r>
        <w:t>砰！</w:t>
      </w:r>
    </w:p>
    <w:p/>
    <w:p>
      <w:r>
        <w:t>龙昊狠狠地一甩，就将水晶珠甩在了摄像头上，而对于那个摄像头，也是在水晶珠巨大的冲击下，哗的一下就碎了。</w:t>
      </w:r>
    </w:p>
    <w:p/>
    <w:p>
      <w:r>
        <w:t>而在摄像头被龙昊给砸坏了之后，龙昊有走到了卫生间旁边的电闸前，打开了电闸的门之后，将WRV商城里的所有电，都给断了。</w:t>
      </w:r>
    </w:p>
    <w:p/>
    <w:p>
      <w:r>
        <w:t>很快，整个WRV商城，就成了一片漆黑，而龙昊这个时候，也是快速地来到了人群身边，借助着微弱的光芒，发现了此刻唐紫怡已经是被虎爷给打的惨不忍睹了。</w:t>
      </w:r>
    </w:p>
    <w:p/>
    <w:p>
      <w:r>
        <w:t>而虎爷这个时候，却还靠在了她的身上。</w:t>
      </w:r>
    </w:p>
    <w:p/>
    <w:p>
      <w:r>
        <w:t>对于这样的一幕，作为一个男人的他，怎么可能会不愤怒？怎么可能还会这么一直眼睁睁的看下去？</w:t>
      </w:r>
    </w:p>
    <w:p/>
    <w:p>
      <w:r>
        <w:br w:type="page"/>
      </w:r>
    </w:p>
    <w:p>
      <w:pPr>
        <w:pStyle w:val="Heading1"/>
      </w:pPr>
      <w:r>
        <w:t>第二卷  上位  第一百一十九章  哪只手</w:t>
      </w:r>
    </w:p>
    <w:p>
      <w:r>
        <w:t>龙昊虽然知道现在冲上去一定是会被虎爷的小弟给拦住的，所以在行动之前，他先是以最快的速度冲上去将那群小弟们个个都给打晕了之后，然后再去拦住虎爷对唐紫怡的侵占的。</w:t>
      </w:r>
    </w:p>
    <w:p/>
    <w:p>
      <w:r>
        <w:t>在还没有看见虎爷的小弟们在哪时，龙昊就凭借着自己的耳朵，听着他们的呼吸声，快速地来到了他们的身边。</w:t>
      </w:r>
    </w:p>
    <w:p/>
    <w:p>
      <w:r>
        <w:t>而在当他们那些小弟们注意到自己面前有着一股奇特的风飘过时，就开始做好了准备，只是，他们这样，也还是慢了龙昊一步，因为他此刻早就已经是蹲在了地上将腿部力量全部蓄满了，之后又是猛地一蹬，跳在了空中。</w:t>
      </w:r>
    </w:p>
    <w:p/>
    <w:p>
      <w:r>
        <w:t>此刻空中虽然是一片漆黑，但是由于外面的天色是阳光明媚的，所以，在里面的情景，也是有着一些光斑的明亮在闪烁着，而龙昊跳了起来的时候，空中就像是有着一道黑影现在空中。</w:t>
      </w:r>
    </w:p>
    <w:p/>
    <w:p>
      <w:r>
        <w:t>不过这道黑影也是以急速的速度伸出了自己的腿，快速地给他们这些犯罪分子来了一个空中横扫鞭腿。</w:t>
      </w:r>
    </w:p>
    <w:p/>
    <w:p>
      <w:r>
        <w:t>砰砰砰砰！！！</w:t>
      </w:r>
    </w:p>
    <w:p/>
    <w:p>
      <w:r>
        <w:t>鞭腿连续踢在他们的头上，就像是他们面对上了一记天使的审判一样的，连连被踢中要害之处，索性之后就全部的‘砰’的一声，倒在了地上。</w:t>
      </w:r>
    </w:p>
    <w:p/>
    <w:p>
      <w:r>
        <w:t>不过，对于这些人，可还不仅仅是全部的犯罪分子都被龙昊给打败了，依旧还有着好几个分配在了其他的角落当中。</w:t>
      </w:r>
    </w:p>
    <w:p/>
    <w:p>
      <w:r>
        <w:t>只是，这样的话，龙昊的时间就并不太多了。</w:t>
      </w:r>
    </w:p>
    <w:p/>
    <w:p>
      <w:r>
        <w:t>不过也没有事儿，以他高级特工的身份，只要是快速地提上去自身的速度，那么只需要一瞬间的时间，他们就全部都得倒在地上。</w:t>
      </w:r>
    </w:p>
    <w:p/>
    <w:p>
      <w:r>
        <w:t>而面对这样的事实，龙昊也是认为很有可能性的，此刻，他就像是一道光一样的从黑暗中划过了一般，在接近了那几个犯罪分子的时候，他就 很快的挥出了自己的拳头，拳风当中，就带有着一种极寒的气息存在，就更加的不用说他的这一拳打在了他们的身上是有着多么的厉害了。</w:t>
      </w:r>
    </w:p>
    <w:p/>
    <w:p>
      <w:r>
        <w:t>咚咚咚！</w:t>
      </w:r>
    </w:p>
    <w:p/>
    <w:p>
      <w:r>
        <w:t>连声倒下了几个犯罪分子之后，这些犯罪分子也全部都是被龙昊给打倒在了地上，倒在地上的声音，也是引起了正铺在唐紫怡面前的虎爷注意到了。</w:t>
      </w:r>
    </w:p>
    <w:p/>
    <w:p>
      <w:r>
        <w:t>他刚要抬头看的时候，就看着有着一道白光对着他极快的冲了过来。</w:t>
      </w:r>
    </w:p>
    <w:p/>
    <w:p>
      <w:r>
        <w:t>而他也不甘落后于龙昊的光速行驶，早早的就将自己的双手抬了起来，做了一个担住的姿势，而龙昊撞击在了他的胳膊肘上时。</w:t>
      </w:r>
    </w:p>
    <w:p/>
    <w:p>
      <w:r>
        <w:t>砰的一声，就将虎爷的身体，狠狠地向着另一边退后了几步。</w:t>
      </w:r>
    </w:p>
    <w:p/>
    <w:p>
      <w:r>
        <w:t>虎爷也是觉得很奇怪，为什么商城里的灯全部灭了之后，会有着一个这么强大的对手进来了，而就在他要亲上这个美女警察的时候，他就快速地朝着自己这边攻击了。</w:t>
      </w:r>
    </w:p>
    <w:p/>
    <w:p>
      <w:r>
        <w:t>面对着这样的一切，他虽然是有着一定的可能能够挡住的，但是，在当他的手臂被他高速行驶下的冲击感碰撞在一起时，他也还是不禁愣了一会儿。</w:t>
      </w:r>
    </w:p>
    <w:p/>
    <w:p>
      <w:r>
        <w:t>有点儿觉得这样的一招，对他似曾相识一般，只是此刻的他，想不起来这个人究竟是谁罢了。</w:t>
      </w:r>
    </w:p>
    <w:p/>
    <w:p>
      <w:r>
        <w:t>龙昊才不管虎爷他会不会想起来他是谁呢！</w:t>
      </w:r>
    </w:p>
    <w:p/>
    <w:p>
      <w:r>
        <w:t>此刻的他，原本就是在执行着自己的任务当中，面对上了这样的一件事儿，还真的是让他感到了非常的意外，因为，对于这些事情，青云市的警察就可以搞定的，只是没有想到，他们既然还对此束手无策，这才是令他感到了非常疑惑的一件事儿。</w:t>
      </w:r>
    </w:p>
    <w:p/>
    <w:p>
      <w:r>
        <w:t>因为作为警察的他们，本就应该要把安保工作做完善，而对于今天发生的这个死亡游戏，还真的是让他感觉到了，自己仿佛是又回到了国外的生活一般。</w:t>
      </w:r>
    </w:p>
    <w:p/>
    <w:p>
      <w:r>
        <w:t>不过此刻的他，可没有时间想这么多。</w:t>
      </w:r>
    </w:p>
    <w:p/>
    <w:p>
      <w:r>
        <w:t>当他将虎爷打开了之后，并没有去管地上躺着一直昏迷不醒的唐紫怡，他当然是知道此刻唐紫怡已经是到了自己的极限程度了，但是对于他来说，他现在首要的目标就是，将这群亡命之徒，全部都给处理掉才是正经儿之事。</w:t>
      </w:r>
    </w:p>
    <w:p/>
    <w:p>
      <w:r>
        <w:t>虎爷被龙昊这么一冲之后，也是将自己的警惕提升了上来，在看着对面的那个人竟然有着这么强大的攻击力之后，他也是感到了非常的震撼。</w:t>
      </w:r>
    </w:p>
    <w:p/>
    <w:p>
      <w:r>
        <w:t>毕竟在他看来，青云市出现这样的人，还真的是令他很稀罕的。</w:t>
      </w:r>
    </w:p>
    <w:p/>
    <w:p>
      <w:r>
        <w:t>舞动了自己的双拳之后，也是并没有去管地上躺着的那个女警察了，毕竟他的目的可并不是对阵上那个女警察，只是她让他心中的那些邪火又勾引了起来，所以才想要去侵占一下下罢了。</w:t>
      </w:r>
    </w:p>
    <w:p/>
    <w:p>
      <w:r>
        <w:t>不过没有想到的是，就在他即将要侵占到的时候，突然地被人给来了一记撞击，这样的一幕，作为死亡游戏的操纵者，他，怎么可能惹得了这样的一幕？</w:t>
      </w:r>
    </w:p>
    <w:p/>
    <w:p>
      <w:r>
        <w:t>龙昊当然知道虎爷是对他很熟悉的，所以，在此刻，他也并没有让虎爷看着他的真正面目，将头扭向了一边，望着窗外的景物，冷声道：“哪只手？”</w:t>
      </w:r>
    </w:p>
    <w:p/>
    <w:p>
      <w:r>
        <w:t>虎爷在听见这样的一句话时，还真的是感到了非常的震撼，疑惑地道：“什么哪只手？”</w:t>
      </w:r>
    </w:p>
    <w:p/>
    <w:p>
      <w:r>
        <w:t>龙昊冷笑了笑，冷冷地道：“还真的是没有想到，几年不见，我还觉得你的记性会好一些呢，没有想到竟然还是和以前一样，真的是让我感到惭愧啊！”</w:t>
      </w:r>
    </w:p>
    <w:p/>
    <w:p>
      <w:r>
        <w:t>“看来你以前好像见过我？”虎爷邪笑着看着面前的那道身影，问道。</w:t>
      </w:r>
    </w:p>
    <w:p/>
    <w:p>
      <w:r>
        <w:t>即使是龙昊开口说了一句话了，依旧还是没有让虎爷想起来他是谁，毕竟，龙昊在声音这一块儿，也是有着一定的研究的，所以对阵上了这样的一幕，虎爷肯定是自然不知道他是谁的。</w:t>
      </w:r>
    </w:p>
    <w:p/>
    <w:p>
      <w:r>
        <w:t>而龙昊要这样做的原因还有着一个，那就是胡宁钢也介入了这场死亡游戏，而他本就对这个死亡游戏一直都是有着很大的仇恨在心的，如今遇上了，他自然是不会放过任何一个错过的机会。</w:t>
      </w:r>
    </w:p>
    <w:p/>
    <w:p>
      <w:r>
        <w:t>就算是对抗上了虎爷这样的对手，他，也依旧不会感到害怕。</w:t>
      </w:r>
    </w:p>
    <w:p/>
    <w:p>
      <w:r>
        <w:t>因为对于胡宁钢来说，他已经是给过他一次机会了，只是，对于这次机会，他不懂得珍惜而已，所以这一次，龙昊要做的就是，替民除害！！！</w:t>
      </w:r>
    </w:p>
    <w:p/>
    <w:p>
      <w:r>
        <w:br w:type="page"/>
      </w:r>
    </w:p>
    <w:p>
      <w:pPr>
        <w:pStyle w:val="Heading1"/>
      </w:pPr>
      <w:r>
        <w:t>第二卷  上位  第一百二十章  论凶残，你不配！</w:t>
      </w:r>
    </w:p>
    <w:p>
      <w:r>
        <w:t>对于虎爷说的这句话，龙昊并没有去理会，因为毕竟要让他去和他说话，那么，他就有着可能性会暴露，而此刻他没有认出他来，也正好是让他的间谍工作能够持续下去，没有必要再为了一些事情，让他把他暴露出来。</w:t>
      </w:r>
    </w:p>
    <w:p/>
    <w:p>
      <w:r>
        <w:t>龙昊此刻落在了一片黑暗中唯一有着一点点的光亮的地方，虽然他没有让虎爷也站在有亮光的地方，但是，这也并不是阻碍了他对虎爷进行攻击的机会。</w:t>
      </w:r>
    </w:p>
    <w:p/>
    <w:p>
      <w:r>
        <w:t>要知道，对于他们以前，高级特工们最拿手的，就是在黑夜中进行任务。</w:t>
      </w:r>
    </w:p>
    <w:p/>
    <w:p>
      <w:r>
        <w:t>虽然此刻WRV商城里有着很多人在里面，但是对于他们位置的判断，再对虎爷位置与脚步声的判断，龙昊足以能够完全的把虎爷这个死亡游戏的操控者给拿下。</w:t>
      </w:r>
    </w:p>
    <w:p/>
    <w:p>
      <w:r>
        <w:t>要知道，论凶残，他不配！论武力，他更加不配！！！</w:t>
      </w:r>
    </w:p>
    <w:p/>
    <w:p>
      <w:r>
        <w:t>快速地挪动了自己的脚步，一个箭步，就来到了虎爷的身后，而这个时候虎爷也是一惊，没有想到对方能够在这么黑暗的情况下，还能够以这么快的速度接近他，这要是换做了他，肯定是不可能做到的。</w:t>
      </w:r>
    </w:p>
    <w:p/>
    <w:p>
      <w:r>
        <w:t>不过就算他做不做得到。</w:t>
      </w:r>
    </w:p>
    <w:p/>
    <w:p>
      <w:r>
        <w:t>龙昊此刻也是很快的就将虎爷的后背来了一个旋风踢！</w:t>
      </w:r>
    </w:p>
    <w:p/>
    <w:p>
      <w:r>
        <w:t>蹬！</w:t>
      </w:r>
    </w:p>
    <w:p/>
    <w:p>
      <w:r>
        <w:t>跳在了空中的龙昊，快速地扭转着自己的身体，然后在旋转到了虎爷的后背时，他又快速地对着他的后背狠狠地一踢。</w:t>
      </w:r>
    </w:p>
    <w:p/>
    <w:p>
      <w:r>
        <w:t>噔噔噔！</w:t>
      </w:r>
    </w:p>
    <w:p/>
    <w:p>
      <w:r>
        <w:t>连续踢了三脚，虎爷虽然已经是做到了最好的防备工作了，但是此刻被龙昊这三连踢踢得，还是让他的身体情不自禁的向着前面走了几步，</w:t>
      </w:r>
    </w:p>
    <w:p/>
    <w:p>
      <w:r>
        <w:t>而几步过后，‘噗’的一声，一口鲜血从他的体内情不自禁的吐了出来。</w:t>
      </w:r>
    </w:p>
    <w:p/>
    <w:p>
      <w:r>
        <w:t>再一次吐出了鲜血，让虎爷不得不将自己的警惕给提升起来，毕竟再这样下去，他还真的是有可能会被龙昊给打死。</w:t>
      </w:r>
    </w:p>
    <w:p/>
    <w:p>
      <w:r>
        <w:t>龙昊在黑夜当中的眼神，就像是在审判着虎爷的生与死，那模样，如果此刻是在光亮的情况下，那么极有可能的就可以用眼神去杀死一个人，眼中既充满了仇恨，又有着许多的爆发力想要快速地对着虎爷爆发出来。</w:t>
      </w:r>
    </w:p>
    <w:p/>
    <w:p>
      <w:r>
        <w:t>那模样就像是从来都没有人能够让他如此愤怒的一般。</w:t>
      </w:r>
    </w:p>
    <w:p/>
    <w:p>
      <w:r>
        <w:t>虎爷被他踢了三脚之后，也是很快的就缓了过来，对着龙昊的方向，挥起了自己的拳头，狠狠地朝着他那边冲去！</w:t>
      </w:r>
    </w:p>
    <w:p/>
    <w:p>
      <w:r>
        <w:t>啊！</w:t>
      </w:r>
    </w:p>
    <w:p/>
    <w:p>
      <w:r>
        <w:t>只是，在还没有接近龙昊的时候，龙昊又是‘嗖’的一声，来到了他的脚下，狠狠地给他绊倒在了地上，‘咚’的一声，虎爷就倒在地上。</w:t>
      </w:r>
    </w:p>
    <w:p/>
    <w:p>
      <w:r>
        <w:t>而他此刻的模样，就像是完全没有弄明白一样，就倒在地上。</w:t>
      </w:r>
    </w:p>
    <w:p/>
    <w:p>
      <w:r>
        <w:t>如果换句话说，就是平地倒灾民，不过唯一不对的就是，他是被龙昊给绊倒的。</w:t>
      </w:r>
    </w:p>
    <w:p/>
    <w:p>
      <w:r>
        <w:t>龙昊也承认自己并不是用腿给他挥倒在地上的，而是用双手给他绊倒的。</w:t>
      </w:r>
    </w:p>
    <w:p/>
    <w:p>
      <w:r>
        <w:t>因为他之前是和虎爷交过手的，如果他用鞭腿去给他绊倒的话，那么不论是在黑夜里，还是在光亮的环境上，虎爷全身的警惕性都是非常的好的，而想要成功的让他倒在地上，那么就只有着唯一的办法，只能够是用双手狠狠地将他给绊倒。</w:t>
      </w:r>
    </w:p>
    <w:p/>
    <w:p>
      <w:r>
        <w:t>而在他倒在地上了之后，龙昊又快速的站了起来，然后狠狠地对着虎爷的头部踢去。</w:t>
      </w:r>
    </w:p>
    <w:p/>
    <w:p>
      <w:r>
        <w:t>对于虎爷这样的死亡游戏参与者和操控者来说，缺点最不好的地方，就是在头部，而只要是将他的头部给狠狠地伤害了几个回合之后，那么对于接下来的战斗，就会比较容易的多。</w:t>
      </w:r>
    </w:p>
    <w:p/>
    <w:p>
      <w:r>
        <w:t>这一点儿，曾经龙昊在面对着虎爷的那一战之后，还特意的被张天龙叫回了京城做了一系列的研究调查才发现的，而对于那一次的战斗。</w:t>
      </w:r>
    </w:p>
    <w:p/>
    <w:p>
      <w:r>
        <w:t>虎爷也没有让他很好过，将他的全身几乎都是给打的不成样了，也让他足足休息了两个月才恢复了过来的。</w:t>
      </w:r>
    </w:p>
    <w:p/>
    <w:p>
      <w:r>
        <w:t>所以，这一次，在龙昊遇上了他之后，他就知道了要如何的去面对虎爷这个凶悍的人物了！</w:t>
      </w:r>
    </w:p>
    <w:p/>
    <w:p>
      <w:r>
        <w:t>砰砰砰！</w:t>
      </w:r>
    </w:p>
    <w:p/>
    <w:p>
      <w:r>
        <w:t>三拳，狠狠地打在了虎爷的头上，虽然虎爷是用双臂死死地护着的，但是在龙昊用力过大的程度下，他的双手，此刻也是被龙昊打的不成样了。</w:t>
      </w:r>
    </w:p>
    <w:p/>
    <w:p>
      <w:r>
        <w:t>而就在龙昊正准备要出第四拳的时候，虎爷也是快速地闪开了，而龙昊的这一拳，也狠狠的打在了地上，发出了‘砰’的一声，那声音清脆而又刺耳，像是在玻璃被打碎了一般。</w:t>
      </w:r>
    </w:p>
    <w:p/>
    <w:p>
      <w:r>
        <w:t>不过就算这样，龙昊也还是没有感觉到有任何的疼痛，其实在虎爷闪开的那一刻，他早就已经是知道了虎爷转移了方向，只是对于他挥拳的力道太大，并没有及时的停止而已。</w:t>
      </w:r>
    </w:p>
    <w:p/>
    <w:p>
      <w:r>
        <w:t>在虎爷闪开了之后，也是快速地从地上站了起来，这一次的他，并没有给龙昊任何优先攻击的机会，而是站了起来之后，就狠狠的冲着龙昊那去了。</w:t>
      </w:r>
    </w:p>
    <w:p/>
    <w:p>
      <w:r>
        <w:t>而龙昊此刻也并没有将自己的警惕性放松下来，在转过身之后，就从黑暗当中看见了有个黑影正在朝着自己这边冲过来，不过就算是如此，他也还是很及时的做出了应对方式。</w:t>
      </w:r>
    </w:p>
    <w:p/>
    <w:p>
      <w:r>
        <w:t>迅速地将自己双手的胳膊肘挡在了前面，而此刻虎爷也是狠狠地对着他的胳膊肘冲了过去，发出了‘崩’的一声。</w:t>
      </w:r>
    </w:p>
    <w:p/>
    <w:p>
      <w:r>
        <w:t>如果不是龙昊的身体状况好的话，那么很可能就会被虎爷的这一击给狠狠地击溃在地，因为他的这一击就像是地破石裂一样的，狠狠地将龙昊的内心给震得有些惊讶了。</w:t>
      </w:r>
    </w:p>
    <w:p/>
    <w:p>
      <w:r>
        <w:t>而在他靠近了他的那一刻时，他也是狠狠地说着：“哼！别以为就只有你有着那样的爆发力，这么多年以来，我也同样的是有着提升的，不要小看了你的对手！！！”</w:t>
      </w:r>
    </w:p>
    <w:p/>
    <w:p>
      <w:r>
        <w:t>龙昊并没有去理会虎爷的这句话，在他朝着他冲过去之后，他的脚步也是向后退了几步，然后又是快速地闪躲开来了。</w:t>
      </w:r>
    </w:p>
    <w:p/>
    <w:p>
      <w:r>
        <w:t>他之所以不在这个时候说话，是因为他不想要让他接近了他听出了他的声音是谁，他可不想要这么快的就暴露了自己的身份，这也是他们作为高级特工唯一需要做的一点儿。</w:t>
      </w:r>
    </w:p>
    <w:p/>
    <w:p>
      <w:r>
        <w:t>他闪开了之后，他的速度也是迎风而上，快速地接近了他之后，然后又是狠狠地挥出了自己的拳头，朝着他的腹部打去，只是，他也是有着应对措施的。</w:t>
      </w:r>
    </w:p>
    <w:p/>
    <w:p>
      <w:r>
        <w:t>砰！</w:t>
      </w:r>
    </w:p>
    <w:p/>
    <w:p>
      <w:r>
        <w:t>这一防，也是狠狠地给了龙昊一个巨大的震撼，因为他没有想到，他的每一招，既然都是如此的凶残！</w:t>
      </w:r>
    </w:p>
    <w:p/>
    <w:p>
      <w:r>
        <w:t>不过，要来真的的话，论凶残，他还真的不配！！！</w:t>
      </w:r>
    </w:p>
    <w:p/>
    <w:p>
      <w:r>
        <w:br w:type="page"/>
      </w:r>
    </w:p>
    <w:p>
      <w:pPr>
        <w:pStyle w:val="Heading1"/>
      </w:pPr>
      <w:r>
        <w:t>第二卷  上位  第一百二十一章  绝地斩杀</w:t>
      </w:r>
    </w:p>
    <w:p>
      <w:r>
        <w:t>他并没有因为他的吐血而停下，紧接着他又是一蹬跃在了空中，狠狠地给他来了一记爆踢，而这一踢，也正好是踢在了头部。</w:t>
      </w:r>
    </w:p>
    <w:p/>
    <w:p>
      <w:r>
        <w:t>砰！</w:t>
      </w:r>
    </w:p>
    <w:p/>
    <w:p>
      <w:r>
        <w:t>一声响起之后，虎爷这一次，还真的是仰头倒在了地上，那眼神，就像是简直不敢相信眼前发生的一幕，原本他认为这一次和他对打获胜的肯定是会在他这边。</w:t>
      </w:r>
    </w:p>
    <w:p/>
    <w:p>
      <w:r>
        <w:t>但是，他没有想到的是，这一次和他对上了之后，他竟然没有一点儿攻击他的机会，相对于上一次，这一次可还真的是败得一塌糊涂！</w:t>
      </w:r>
    </w:p>
    <w:p/>
    <w:p>
      <w:r>
        <w:t>不过即使是这样，虎爷倒在了地上之后，由于龙昊并没有再继续的攻击下去，而是转身去到了唐紫怡那边，刚蹲下来想要看看唐紫怡她还有没有事儿的时候。</w:t>
      </w:r>
    </w:p>
    <w:p/>
    <w:p>
      <w:r>
        <w:t>他身后的虎爷又是不知道在什么时候，站了起来，然后用邪恶的眼神看着那道蹲下来了的黑影，像是有着非常之大的怒气没有发泄出来一样，于是就快步的上前，想要从背后偷袭龙昊一样。</w:t>
      </w:r>
    </w:p>
    <w:p/>
    <w:p>
      <w:r>
        <w:t>不过就算是如此，龙昊也还是没有感到任何的威胁，他虽然此刻是蹲了下来看着地上躺着的唐紫怡，但是并没有因为她身上的伤而去死死地盯着。</w:t>
      </w:r>
    </w:p>
    <w:p/>
    <w:p>
      <w:r>
        <w:t>眼角的余光看见了起初那点儿亮光的地方，看着里面的白光亮起了一道黑色的身影，他的眼神，也是不禁蹙了蹙，然后快速地将自己的双手握成了拳头，然后静静地蹲在地上，等待着他的靠近。</w:t>
      </w:r>
    </w:p>
    <w:p/>
    <w:p>
      <w:r>
        <w:t>虎爷的脚步很轻很轻，甚至于轻到了没有任何人能够听得见，但是尽管如此，龙昊也还是发现了他此刻已经是从地上再一次的站了起来。</w:t>
      </w:r>
    </w:p>
    <w:p/>
    <w:p>
      <w:r>
        <w:t>心道，竟然你这么想死，那么这一次，我就给你来一个绝地斩杀吧！正好给那些你残害过的人的家人们一个好好地交待！</w:t>
      </w:r>
    </w:p>
    <w:p/>
    <w:p>
      <w:r>
        <w:t>“为什么画面突然地变黑了？里面究竟发生了什么事情？”唐局长看着WRV大屏幕上的画面一下子就变黑了之后，开始还以为是里面的犯罪分子调的，但是后来等久了之后，发现还是没有任何画面出现在里面，顿时心急地道。</w:t>
      </w:r>
    </w:p>
    <w:p/>
    <w:p>
      <w:r>
        <w:t>“不清楚，不过，以我的经验来看，应该是有人将摄像头给打坏了，不像是他们那些犯罪分子们动的手！”相对于李元博，他看起来就显得比较稳重了一些，沉着地道。</w:t>
      </w:r>
    </w:p>
    <w:p/>
    <w:p>
      <w:r>
        <w:t>“什么？有人给摄像头打坏了？是谁？”唐局长惊讶地道：“谁无缘无故会这么大胆的将摄像头给打坏了？那我们还怎么知道里面的情况究竟是什么样的？”</w:t>
      </w:r>
    </w:p>
    <w:p/>
    <w:p>
      <w:r>
        <w:t>“局长别气，如果我猜的不错的话，应该是他出手了！”李元博摆了摆手，解释道：“只是并不明白他为什么要把摄像头给打了？不过您也不要着急好了，竟然他愿意出手了，那么对于这一次的这个案子，也就有了很大的可能性能够突破了，而对于那个虎爷，或许我们还有可能会抓住他。”</w:t>
      </w:r>
    </w:p>
    <w:p/>
    <w:p>
      <w:r>
        <w:t>唐局长不明白李元博为什么要这么说，但是听着他的那副口气儿，也是冷静了下来，仔细想了想之后，然后道：“哦？他竟然有着如此之大的实力？”</w:t>
      </w:r>
    </w:p>
    <w:p/>
    <w:p>
      <w:r>
        <w:t>李元博扭头看向了一边的唐局长，看着他那副惊讶的模样，不禁苦笑道：“你就等着看好了，这个时候，交给他去安排就可以了，我们就不用插手了，毕竟里面具体是个什么情况我们也不知道。”</w:t>
      </w:r>
    </w:p>
    <w:p/>
    <w:p>
      <w:r>
        <w:t>“嗯，那就只有等着了，希望他能够解决这一切吧！”唐局长点了点头，说道。</w:t>
      </w:r>
    </w:p>
    <w:p/>
    <w:p>
      <w:r>
        <w:t>而此刻，在WRV里面，龙昊已经是完全的将虎爷给活活的放倒在了地上，而在这一刻，他也是快速地将唐紫怡放在了一个稍微安全的地方，然后又开始快速地进行了他下一步的决定。</w:t>
      </w:r>
    </w:p>
    <w:p/>
    <w:p>
      <w:r>
        <w:t>这一次，虽然看上去是非常轻松的，但是对于他来说，还是有着很大的不同的，一来是要解决虎爷这个死亡游戏操控者的老对手，二来，还要除掉一直陷害他和洛倾城的胡宁钢。</w:t>
      </w:r>
    </w:p>
    <w:p/>
    <w:p>
      <w:r>
        <w:t>他之前是给过他机会，只是他没有好好地珍惜，所以，这一次，他也就只能够是好好地实现他的诺言了。</w:t>
      </w:r>
    </w:p>
    <w:p/>
    <w:p>
      <w:r>
        <w:t>对于胡宁钢此刻究竟是在哪个位置，他并不知道，但是他唯一能够确定的是，他此刻肯定不会在一楼待着了，快速地从楼梯跑到了二楼，虽然是一片黑暗，但是龙昊也还是能够清楚的看着商城里面究竟是一个什么样的情况。</w:t>
      </w:r>
    </w:p>
    <w:p/>
    <w:p>
      <w:r>
        <w:t>而就在龙昊扫完了二楼没有发现胡宁钢之后，正想要去三楼看看时，突然地看见了四楼有着一缕微弱的光芒从上面照射了下来。</w:t>
      </w:r>
    </w:p>
    <w:p/>
    <w:p>
      <w:r>
        <w:t>他抬头一看，那个持着手机的人，正是此刻他想要找的人，胡宁钢。</w:t>
      </w:r>
    </w:p>
    <w:p/>
    <w:p>
      <w:r>
        <w:t>胡宁钢之所以拿着手机开着手电筒，是因为他想要看一看一楼究竟还有没有什么事情发生。</w:t>
      </w:r>
    </w:p>
    <w:p/>
    <w:p>
      <w:r>
        <w:t>他虽然知道虎爷肯定是和那个关灯的人打了一架，但是并不知道究竟是谁胜谁负，所以才会拿出了自己的手机打开了手电筒向着楼下照了照。</w:t>
      </w:r>
    </w:p>
    <w:p/>
    <w:p>
      <w:r>
        <w:t>而他之所以上来的原因，也是因为他害怕那个关灯的人，会是龙昊。</w:t>
      </w:r>
    </w:p>
    <w:p/>
    <w:p>
      <w:r>
        <w:t>因为毕竟龙昊是给过他一次机会的，而这一次，他们所对付的那个人，也就是龙昊，所以他感觉到了害怕，所以在一开始龙昊和虎爷对打的时候，他就已经是从楼梯间静悄悄地走到了四楼来了。</w:t>
      </w:r>
    </w:p>
    <w:p/>
    <w:p>
      <w:r>
        <w:t>只是，他没有想到的是，龙昊此刻还就在二楼，看见了他拿着手机照射下面的一幕。</w:t>
      </w:r>
    </w:p>
    <w:p/>
    <w:p>
      <w:r>
        <w:t>当他看见了他的双眼时，他的身体不禁打了一个寒颤，于是快速地收起了自己的手机，准备想要逃跑，就连他手机的手电筒都没有关的就放进了自己的兜里。</w:t>
      </w:r>
    </w:p>
    <w:p/>
    <w:p>
      <w:r>
        <w:t>而这个时候的龙昊，也是发现了目标之后，就并没有通过楼梯间而上四楼去了，而是直接的跳在了二楼的护栏上，准备想要通过商城里面的吊坠上到三楼去，从而到达四楼。</w:t>
      </w:r>
    </w:p>
    <w:p/>
    <w:p>
      <w:r>
        <w:t>而这样的一幕，虽然看上去是比较危险的，但是对于他来说，就像是小孩儿玩过家家一样的，轻松的不能够再轻松了。</w:t>
      </w:r>
    </w:p>
    <w:p/>
    <w:p>
      <w:r>
        <w:t>唰的一下，就跳到了三楼的护栏上，然后又是快速地通过自己的目光锁定了一个目标，跳了上去之后，通过了绳索的摇晃，又是来到了四楼的护栏上。</w:t>
      </w:r>
    </w:p>
    <w:p/>
    <w:p>
      <w:r>
        <w:t>而此刻胡宁钢并没有将手机的手电筒关掉，所以龙昊找起来也是更加的简单了一些，从楼梯口里面看见了微弱的灯光之后，就快速的朝着楼梯口跑去，来到了与胡宁钢一起的这个楼梯间。</w:t>
      </w:r>
    </w:p>
    <w:p/>
    <w:p>
      <w:r>
        <w:br w:type="page"/>
      </w:r>
    </w:p>
    <w:p>
      <w:pPr>
        <w:pStyle w:val="Heading1"/>
      </w:pPr>
      <w:r>
        <w:t>第二卷  上位  第一百二十二章  给过你机会</w:t>
      </w:r>
    </w:p>
    <w:p>
      <w:r>
        <w:t>胡宁钢此刻还在楼梯的转角口，由于他的速度比龙昊慢了很大一截，所以在楼梯间的时候，他就已经是和他碰上面了。</w:t>
      </w:r>
    </w:p>
    <w:p/>
    <w:p>
      <w:r>
        <w:t>而此刻的他，盯着他那独一无二的，冷静地眼神，看着就有了一些害怕。</w:t>
      </w:r>
    </w:p>
    <w:p/>
    <w:p>
      <w:r>
        <w:t>因为此刻龙昊越冷静，他就越觉得害怕。</w:t>
      </w:r>
    </w:p>
    <w:p/>
    <w:p>
      <w:r>
        <w:t>虽然他也是有着一些实力能够和龙昊对抗的，但是，他的实力在龙昊的眼里，算得了什么？不过就是猫抓老鼠一样，与其用出来，倒还不如直接让龙昊给抓住好了呢！</w:t>
      </w:r>
    </w:p>
    <w:p/>
    <w:p>
      <w:r>
        <w:t>不过，就算是抓住，此刻的胡宁钢，也还是不愿的，毕竟之前夏明坤已经是打了好大一笔钱给他了，而他作为了帮助他的人，总不可能拿了钱不享受享受就直接的被抓住打死了吧！</w:t>
      </w:r>
    </w:p>
    <w:p/>
    <w:p>
      <w:r>
        <w:t>这样的话，岂不是更加的亏了。</w:t>
      </w:r>
    </w:p>
    <w:p/>
    <w:p>
      <w:r>
        <w:t>要知道，夏明坤的那些钱，此刻已经是在他的银行卡里存着的呢！如果他不用的话，那么他这一生，为了让自己变得更加的有钱，还真的是感到了非常的不幸。</w:t>
      </w:r>
    </w:p>
    <w:p/>
    <w:p>
      <w:r>
        <w:t>就像是白走一遭人生路一样的。</w:t>
      </w:r>
    </w:p>
    <w:p/>
    <w:p>
      <w:r>
        <w:t>不过就算是这样，龙昊也还是不会给他机会的，毕竟在他看来，这些，也仅仅不过是他对他的一个惩罚而已，要知道，上一次在那栋别墅里，他已经是给过了他机会的，只是这一次他并没有好好地珍惜而已，所以，竟然他不珍惜的话，那么他就只有实行他的诺言了。</w:t>
      </w:r>
    </w:p>
    <w:p/>
    <w:p>
      <w:r>
        <w:t>不然的话，这还真的是降低了他身为一名男人的风格。</w:t>
      </w:r>
    </w:p>
    <w:p/>
    <w:p>
      <w:r>
        <w:t>此刻，胡宁钢胆怯的看着楼梯台阶下的龙昊，望着他的眼神就像是在无奈当中祈求着他一般，像是非常的无助，以一种渴望获得新生的表情看着他。</w:t>
      </w:r>
    </w:p>
    <w:p/>
    <w:p>
      <w:r>
        <w:t>“你应该知道我的做事儿风格是怎么样的，所以，不要用这种方式看着我，你不配！”龙昊冷冷地道。</w:t>
      </w:r>
    </w:p>
    <w:p/>
    <w:p>
      <w:r>
        <w:t>他的声音，就像是冰山上结了冰的冰块儿一样，坚决而又冷酷，听在了胡宁钢的耳中，就像是必须这么做不可，丝毫没有选择的余地。</w:t>
      </w:r>
    </w:p>
    <w:p/>
    <w:p>
      <w:r>
        <w:t>而对于这一切，龙昊也是有着自己的原则的，虽然他不是很想要对付胡宁钢这个人，但是由于上一次他已经是给过他机会了，没有想到这一次又被他给撞上了。</w:t>
      </w:r>
    </w:p>
    <w:p/>
    <w:p>
      <w:r>
        <w:t>虽然他不知道究竟是巧合还是故意设计的，但是有一点儿他能够确定的是，这一次他又犯下了一个严重的错误。</w:t>
      </w:r>
    </w:p>
    <w:p/>
    <w:p>
      <w:r>
        <w:t>那么竟然犯了错，肯定是需要承认错误接受惩罚的。</w:t>
      </w:r>
    </w:p>
    <w:p/>
    <w:p>
      <w:r>
        <w:t>所以，这一次，他同样的也不会丝毫的看在脸面上给他脸色看。</w:t>
      </w:r>
    </w:p>
    <w:p/>
    <w:p>
      <w:r>
        <w:t>因为他还不能够被他看得起。</w:t>
      </w:r>
    </w:p>
    <w:p/>
    <w:p>
      <w:r>
        <w:t>“龙，龙爷，我错了，我真的错了，这一次我是真的没有想到你竟然也会在这个WRV商城里，如果，如果我要是知道的话，那么，肯定不会动手的，请你相信我，请你相信我啊！”胡宁钢胆怯的道：“您放心，下一次，哦，不，没有下一次了，以后我看着您，我一定绕道走，求你放过我这一次吧！求你了！”</w:t>
      </w:r>
    </w:p>
    <w:p/>
    <w:p>
      <w:r>
        <w:t>他在这个时候之所以不跑，是因为他知道，如果自己跑了的话，那么后果肯定是会比现在更加严重，所以，他才没有迈开向上走的步伐。</w:t>
      </w:r>
    </w:p>
    <w:p/>
    <w:p>
      <w:r>
        <w:t>而龙昊听着这句话，就像是在听着小孩儿认错时的话语，虽然他没有小孩儿，但是他以前做任务的时候，可是遇见了许多小孩子都是这样的，而此刻站在他前面的胡宁钢，就像是这样的人，而对于这样的人，他是最不可饶恕的。</w:t>
      </w:r>
    </w:p>
    <w:p/>
    <w:p>
      <w:r>
        <w:t>当然，如果他是一名小孩儿的话，那么他看在年龄上面，倒还不会和一个小孩儿计较什么，但是，他可不是小孩儿那么简单了，他是一个成年人，一个有着独立的身份证的人，竟然是成年人了，那么就必须是要对自己犯下的错，做一个了断。</w:t>
      </w:r>
    </w:p>
    <w:p/>
    <w:p>
      <w:r>
        <w:t>接受惩罚。</w:t>
      </w:r>
    </w:p>
    <w:p/>
    <w:p>
      <w:r>
        <w:t>龙昊看着他的模样，并没有因为他苦苦哀求的模样而原谅他，依旧是冷冷地站在那儿，一动不动的，盯着他，过了一会儿之后，突然地道：“之前，我是给过你一次机会的，只是，你并没有珍惜，而且这一次还合着伙来对付我，你说我要怎么说你才好？”</w:t>
      </w:r>
    </w:p>
    <w:p/>
    <w:p>
      <w:r>
        <w:t>说完了这句话，龙昊也是抬起了手，整理了一下自己已经皱了的衣领，那语气，就像是非常无所谓的样子。</w:t>
      </w:r>
    </w:p>
    <w:p/>
    <w:p>
      <w:r>
        <w:t>而胡宁钢对于这种态度，就更加的感到了害怕，并没有因为龙昊说的这句话感到心情舒畅。</w:t>
      </w:r>
    </w:p>
    <w:p/>
    <w:p>
      <w:r>
        <w:t>想了想之后，就直接的‘噗通’一声，跪倒在了地上，并且也是快速地跪着爬下了楼梯，跪在了龙昊的面前，抬头望着他，祈求道：“我知道错了，我知道错了，我真的知道错了，龙哥，哦，不，龙爷，爷，我真的知道错了，你就再给我一次机会吧！绝对没有下一次出现了！”</w:t>
      </w:r>
    </w:p>
    <w:p/>
    <w:p>
      <w:r>
        <w:t>就算是此刻胡宁钢给龙昊跪下了，并且也还和一条狗一样的爬向了他，但也依旧是不能够满足他对他的惩罚。</w:t>
      </w:r>
    </w:p>
    <w:p/>
    <w:p>
      <w:r>
        <w:t>要知道，以前在特工总部他们做错了任何一件事之后，也都是会有着残酷的惩罚的，虽然现在并没有在特工总部了，但是每个人毕竟是有着每个人的做事儿风格，就从做事儿的风格上面来说，这样的一幕，他绝对是不能够饶了他的。</w:t>
      </w:r>
    </w:p>
    <w:p/>
    <w:p>
      <w:r>
        <w:t>狠狠地踢开了他，仰头道：“没有什么好说的，你知道我的耐心，上一次的事情，你也应该知道我这个人的做事儿风格究竟是怎么样的，快点儿吧，是选择我来帮助你绑在一楼的柱子上，还是选择自己来解决？”</w:t>
      </w:r>
    </w:p>
    <w:p/>
    <w:p>
      <w:r>
        <w:t>他的这一句话，就像是在直接命令着胡宁钢做事儿一样的。</w:t>
      </w:r>
    </w:p>
    <w:p/>
    <w:p>
      <w:r>
        <w:t>不过就凭他的这句话，倒还真的是让胡宁钢之前想要逃跑的心全部都给打碎了。</w:t>
      </w:r>
    </w:p>
    <w:p/>
    <w:p>
      <w:r>
        <w:t>跪在地上，想了几秒钟之后，就抬起了头，再一次的看向了龙昊，道：“我自己来！”</w:t>
      </w:r>
    </w:p>
    <w:p/>
    <w:p>
      <w:r>
        <w:t>他的这一句话，倒还真的是让龙昊大吃一惊，因为毕竟他可是没有丝毫的绝对胡宁钢竟然会选择自己来，点了点头，道：“行，那就自己来吧，我看着你！”</w:t>
      </w:r>
    </w:p>
    <w:p/>
    <w:p>
      <w:r>
        <w:t>他的这一句话说完了之后，胡宁钢就站了起来，不过在他站了起来之后，就快速的从自己的裤腰带后面掏出了一把匕首，然后快速地举了起来，对着自己的脖子狠狠地割了一刀。</w:t>
      </w:r>
    </w:p>
    <w:p/>
    <w:p>
      <w:r>
        <w:t>唰！</w:t>
      </w:r>
    </w:p>
    <w:p/>
    <w:p>
      <w:r>
        <w:br w:type="page"/>
      </w:r>
    </w:p>
    <w:p>
      <w:pPr>
        <w:pStyle w:val="Heading1"/>
      </w:pPr>
      <w:r>
        <w:t>第二卷  上位  第一百二十三章  开会迟到</w:t>
      </w:r>
    </w:p>
    <w:p>
      <w:r>
        <w:t>胡宁钢这样的一幕，还真的是让龙昊感到了吃惊，因为毕竟他没有想到的是，胡宁钢竟然会直接拿刀子割破自己的喉咙，直接让自己走向了死亡的道路。</w:t>
      </w:r>
    </w:p>
    <w:p/>
    <w:p>
      <w:r>
        <w:t>说实话，其实他只是想要让胡宁钢进入警察局就够了的，只是没有想到，他这一次竟然会做出这样的选择。</w:t>
      </w:r>
    </w:p>
    <w:p/>
    <w:p>
      <w:r>
        <w:t>不过，话说回来，这一次如果不是龙昊非要让胡宁钢自己选择的话，那么他也是会直接的选择跳楼或者自杀的。</w:t>
      </w:r>
    </w:p>
    <w:p/>
    <w:p>
      <w:r>
        <w:t>因为之前他已经是做过了太多的案件了，说句实在的，他早就已经是成为了青云市里面的通缉犯了，只是一直都没有再报出他做的那些案件的新闻罢了，所以就一直的隐藏了下来。</w:t>
      </w:r>
    </w:p>
    <w:p/>
    <w:p>
      <w:r>
        <w:t>所以，在当龙昊执意让胡宁钢自己选择的时候，他唯一能够选择的，就只有死亡。</w:t>
      </w:r>
    </w:p>
    <w:p/>
    <w:p>
      <w:r>
        <w:t>因为只有死亡了，那么他才不会用受到警察局里的那些痛苦，当然，也只有死亡，才能够弥补他之前的过错。</w:t>
      </w:r>
    </w:p>
    <w:p/>
    <w:p>
      <w:r>
        <w:t>再看着胡宁钢倒在了自己的面前，龙昊就快速的离开了这个楼梯间，直接走电梯下去了，在来到了一楼的时候，当他注意到了人群中还有着一些人在黑暗当中寻找着什么，像是在寻找着自己的家人。</w:t>
      </w:r>
    </w:p>
    <w:p/>
    <w:p>
      <w:r>
        <w:t>不过就算是这样，他这一次也依旧是不能够暴露出去，所以，只能够快速地走到了WRV商城一楼的门口处，然后快速地冲到了李元博的面前。</w:t>
      </w:r>
    </w:p>
    <w:p/>
    <w:p>
      <w:r>
        <w:t>其实他很早就已经是知道了李元博这一次也一定来了的，所以在他从WRV商城里面走出来的时间，也仅仅不过只花了十秒钟不到，而在到了他的身边之后，他的声音像是在告诉着他，这一次的事情，不能够将他给暴露出去。</w:t>
      </w:r>
    </w:p>
    <w:p/>
    <w:p>
      <w:r>
        <w:t>“李警察，快进去吧，里面已经安全了，让他们出来吧，这一次的事情，我只有着一个小小的请求。”龙昊在来到了李元博的身边，李元博都是没有能够快速地发现的，只是看着商城门口有着一道黑影冲了出去，而在他注意到了龙昊在自己身边的时候，龙昊也是快速地拍住了他的肩膀，道：“这一次的事情，所有的事情，都是唐紫怡警官解决的，别让其他的人知道我为好，好了，就这样，麻烦了！”</w:t>
      </w:r>
    </w:p>
    <w:p/>
    <w:p>
      <w:r>
        <w:t>说完了之后，龙昊就消失在了他的身边。</w:t>
      </w:r>
    </w:p>
    <w:p/>
    <w:p>
      <w:r>
        <w:t>而李元博也是觉得很意外，明明这件事情是他解决的，为什么全部的荣誉都要推给唐紫怡，不过就算是这样，他这个时候也没有时间多想了，因为毕竟里面还有着那么多青云市的大人物在里面。</w:t>
      </w:r>
    </w:p>
    <w:p/>
    <w:p>
      <w:r>
        <w:t>而且，还有着他唯一的一个女徒弟唐紫怡也在里面呢。</w:t>
      </w:r>
    </w:p>
    <w:p/>
    <w:p>
      <w:r>
        <w:t>作为师傅，怎么可能放任她不管不顾？</w:t>
      </w:r>
    </w:p>
    <w:p/>
    <w:p>
      <w:r>
        <w:t>所以，竟然龙昊都那样说了，那么他也就只能够那样做了，毕竟对于他究竟是什么样的人，他和唐紫怡都还是一无所知。</w:t>
      </w:r>
    </w:p>
    <w:p/>
    <w:p>
      <w:r>
        <w:t>虽然他们对龙昊进行了一点儿调查了，但是也都还是一无所获，所以，对于这一次，竟然他都说这么办了，那么他们也就照办就是了。</w:t>
      </w:r>
    </w:p>
    <w:p/>
    <w:p>
      <w:r>
        <w:t>这样一来的话，双方的利益都能够保持一致。</w:t>
      </w:r>
    </w:p>
    <w:p/>
    <w:p>
      <w:r>
        <w:t>不过，究竟是为什么要这样，或许他以后可能还真的是会继续调查一下的。</w:t>
      </w:r>
    </w:p>
    <w:p/>
    <w:p>
      <w:r>
        <w:t>他们跑进去之后，就打开了商城的门口，阳光照射进来之后，他们这些警察人员就快速地将那些人群全部都给安顿好了，然后，他们再是去找那些犯罪分子们的。</w:t>
      </w:r>
    </w:p>
    <w:p/>
    <w:p>
      <w:r>
        <w:t>而龙昊在与李元博说完了之后，其实并没有走远，因为他碰巧在人群当中看见了洛倾城的身影，所以就快速地来到了她的面前，拉着她一起走了。</w:t>
      </w:r>
    </w:p>
    <w:p/>
    <w:p>
      <w:r>
        <w:t>“你没有什么事情吧？”洛倾城看着龙昊拉着自己离开人群当中，顿时着急的问了一声：“车子在那边，走吧！先去一趟医院看看你有没有事！”</w:t>
      </w:r>
    </w:p>
    <w:p/>
    <w:p>
      <w:r>
        <w:t>龙昊怎么可能会有事呢，拉着洛倾城来到了车子旁边的时候，停住了脚步，然后静静地看着她，嘴角微微一笑，道：“傻瓜，我怎么可能会有事儿呢？走吧，下午不是我们还要去一趟青云帮的么？估计这个时候长老竞选的时间已经开始了，我们快过去吧！”</w:t>
      </w:r>
    </w:p>
    <w:p/>
    <w:p>
      <w:r>
        <w:t>“你真的没有事儿么？”洛倾城看着龙昊身上与脸上的灰尘，还真的是有些着急，再次确认道。</w:t>
      </w:r>
    </w:p>
    <w:p/>
    <w:p>
      <w:r>
        <w:t>“放心好了，真的没事儿，走吧，我们快去青云帮吧！”龙昊盯着洛倾城的眼睛确认道。</w:t>
      </w:r>
    </w:p>
    <w:p/>
    <w:p>
      <w:r>
        <w:t>说完了之后，就拉开了车子后座的门，做出了一个‘请’的姿势，让洛倾城先坐进去。</w:t>
      </w:r>
    </w:p>
    <w:p/>
    <w:p>
      <w:r>
        <w:t>而在这之前，林志刚也是知道了这一次的WRV商城遇害案的，于是也是很清楚的将长老会议推迟了一个小时，不过就算是推迟了一个小时，他也还是没有为洛倾城和龙昊争取到时间。</w:t>
      </w:r>
    </w:p>
    <w:p/>
    <w:p>
      <w:r>
        <w:t>大会上，好几个长老都对龙昊这一次的迟到感到了非常的不满。</w:t>
      </w:r>
    </w:p>
    <w:p/>
    <w:p>
      <w:r>
        <w:t>“哼！这小子，竟然敢第一天开会就迟到了！他是不是不想要这个二长老的位置了！！！”一位年长的长老气愤地道：“如果不想要的话，那就趁早换人，第一天上任长老开会就迟到，简直什么态度！像不像话了！！！”</w:t>
      </w:r>
    </w:p>
    <w:p/>
    <w:p>
      <w:r>
        <w:t>李元博这个时候看着他们生气的样子，还真的是不好说什么，想了想之后，开口道：“应该是今天龙昊他去WRV那边学习项目去了，所以遇上了抢劫，推迟了一点吧！毕竟WRV商城那边，也是我们青云公司的合作伙伴。”</w:t>
      </w:r>
    </w:p>
    <w:p/>
    <w:p>
      <w:r>
        <w:t>“哼！这还像什么话！反正，今天他竟然迟到了，那么等会儿他来了之后，如果不给我们这些在座的人一个合理的解释的话，那么就直接辞掉算了！像什么话！一开始我就知道这龙昊一定不是什么好人，现在倒好了，长老竞选大会的冠军，竟然在第一次开会的时候就迟到了这么久，而且时间还推迟了一小时，现在都没有来，这要是传出去了，那么我们青云帮的帮风还怎么做？？？”长老反驳道。</w:t>
      </w:r>
    </w:p>
    <w:p/>
    <w:p>
      <w:r>
        <w:t>其实，对于这件事情，他也是不想要发火的，只是，对于龙昊这个人初来乍到就当上了二长老的这个职位，是真的让他不太满意的，不过没有办法，林志刚作为帮主，他说的话，他们这些当长老的，又不能够多说什么，说多了他肯定是会发火的。</w:t>
      </w:r>
    </w:p>
    <w:p/>
    <w:p>
      <w:r>
        <w:t>所以，这个时候的他们，只能够是在会议室里，等待着这个初来乍到的小子出现，而且又不能够说太重的话！真的是让他们感到了非常的烦恼！！！</w:t>
      </w:r>
    </w:p>
    <w:p/>
    <w:p>
      <w:r>
        <w:br w:type="page"/>
      </w:r>
    </w:p>
    <w:p>
      <w:pPr>
        <w:pStyle w:val="Heading1"/>
      </w:pPr>
      <w:r>
        <w:t>第二卷  上位  第一百二十四章  分配任务</w:t>
      </w:r>
    </w:p>
    <w:p>
      <w:r>
        <w:t>由于WRV商城遇害一事，这一次已经是耽误了龙昊去青云帮帮内开长老大会的会议了，所以在当龙昊拉着洛倾城上了车之后，也是让司机快速地开车抵达了青云帮。</w:t>
      </w:r>
    </w:p>
    <w:p/>
    <w:p>
      <w:r>
        <w:t>一路上，洛倾城由于关心的原因，一边问着龙昊究竟有没有哪里出事，一边又是在想着，等会儿长老大会她究竟要让龙昊怎么说出一个良好的借口让那些长老们不要再提及此事。</w:t>
      </w:r>
    </w:p>
    <w:p/>
    <w:p>
      <w:r>
        <w:t>因为她也同样的是知道，青云帮里有着那么一两个长老，总是会因为一些琐事而在帮内引起大闹。如果这么多年以来，林志刚不是她的堂哥哥的话，那么他们肯定早就对自己动手了。</w:t>
      </w:r>
    </w:p>
    <w:p/>
    <w:p>
      <w:r>
        <w:t>所以，这一次，事情发生在了龙昊的身上，也是让她这个公主觉得，这一次的事情恐怕没有那么简单了。</w:t>
      </w:r>
    </w:p>
    <w:p/>
    <w:p>
      <w:r>
        <w:t>毕竟对于青云公司那边，他们可一直都是不怎么看好的，而正好龙昊现在又是在公司那边上班工作，如果真要找一个好的借口说过去的话，那么对于他们，林志刚不出手相待他们的话，那么洛倾城相信，这一次的事情，恐怕还真的没有那么简单。</w:t>
      </w:r>
    </w:p>
    <w:p/>
    <w:p>
      <w:r>
        <w:t>所以一路上，龙昊在想着办法去解释，她也同样的是在想着，究竟要如何的去和他们那些人解释解释。</w:t>
      </w:r>
    </w:p>
    <w:p/>
    <w:p>
      <w:r>
        <w:t>“你说这个怎么办啊！”洛倾城实在是想得有了一些头疼了，烦恼地道：“帮派里那两个长老的性格，如果让我们以软的去对付的话，那么肯定是行不通的，你说这下可怎么办呢！！！”</w:t>
      </w:r>
    </w:p>
    <w:p/>
    <w:p>
      <w:r>
        <w:t>“没事儿，竟然他们软的不吃，那么我们就给他们来硬的！”龙昊看着洛倾城烦恼的样子，也还真的是觉得，帮派里的那两个长老，恐怕还真的是挺难对付的，安慰道：“总不可能他们这些人软硬都不吃吧！那样的话，岂不是在帮派里的权利都要大过于帮主了。”</w:t>
      </w:r>
    </w:p>
    <w:p/>
    <w:p>
      <w:r>
        <w:t>洛倾城听了龙昊这么一说，也还真的是觉得是这么一回儿事，毕竟自己的哥哥才是帮主，就算他们那两个长老的脾气再怎么大，也不敢惹毛了自己的哥哥的吧！毕竟他才是青云帮的帮主，而他们，只不过是一个长老而已。</w:t>
      </w:r>
    </w:p>
    <w:p/>
    <w:p>
      <w:r>
        <w:t>那么竟然是有着自己的哥哥在撑着的话，只要是自己和哥哥解释通了的话，那么想必他们也不会说什么的，毕竟龙昊也是为了青云帮的发展而着想的。</w:t>
      </w:r>
    </w:p>
    <w:p/>
    <w:p>
      <w:r>
        <w:t>司机开车来到了青云帮时，龙昊和洛倾城快速地下了车，于是就朝着上面的外院走去了。</w:t>
      </w:r>
    </w:p>
    <w:p/>
    <w:p>
      <w:r>
        <w:t>青云帮分为外帮和内帮，外帮主要是由一些外帮弟子和长老们组成的，而对于内帮，可就不仅仅是弟子和长老们这么简单的了，还有着很多高层帮内人员在里面，而只要是踏进了内帮之后，那么前途就会一片光芒，即使是想要挡住，也是会需要很大的心思才能够执行的。</w:t>
      </w:r>
    </w:p>
    <w:p/>
    <w:p>
      <w:r>
        <w:t>所以，在龙昊和洛倾城达到了外帮里面的时候，也是并没有任何的停留就向着内帮走去了，他们的表情都是显得非常着急的，毕竟青云市里发生WRV商城犯罪分子袭击这件事儿，可不是一件小小的事儿。</w:t>
      </w:r>
    </w:p>
    <w:p/>
    <w:p>
      <w:r>
        <w:t>“公主，您好。”内帮的一名弟子看见了洛倾城和龙昊都是很着急的样子，于是打了一个招呼，然后道：“大会已经开始了，来，我带你们去会议室。”</w:t>
      </w:r>
    </w:p>
    <w:p/>
    <w:p>
      <w:r>
        <w:t>洛倾城看着这个小弟的态度还是非常的友好的，于是点了点头，‘嗯’了一声，就和龙昊一起跟着他走到了会议室这边来了。</w:t>
      </w:r>
    </w:p>
    <w:p/>
    <w:p>
      <w:r>
        <w:t>由于会议室的门并没有关死，所以在当龙昊看着那名小弟推开了门之后，里面的人几乎是全部都看着门口的他和洛倾城。</w:t>
      </w:r>
    </w:p>
    <w:p/>
    <w:p>
      <w:r>
        <w:t>“啊，龙昊长老来了，来来来，快进来，会议已经是开始了，倾城，你也一起进来吧。”林志刚看着龙昊和洛倾城都来到了会议室这边，于是就先叫他们坐下来再说。</w:t>
      </w:r>
    </w:p>
    <w:p/>
    <w:p>
      <w:r>
        <w:t>不过就在龙昊和洛倾城坐了下来的时候，会议室里那些高层的长老们，个个都是盯着龙昊看着的，而他们眼神，也是说明了他们此刻的心情究竟是什么样的。</w:t>
      </w:r>
    </w:p>
    <w:p/>
    <w:p>
      <w:r>
        <w:t>虽然这样的一面是有些尴尬的，但是无论如何，龙昊觉得，他这个第一天当上长老的人，也还是需要给大家一个良好的解释的，开口道：“各位不好意思，由于上午在WRV商城处理了一点儿事儿，中途又遇上了WRV遇害一事儿，所以就耽搁了下来，不好意思各位，估计大家之前也应该通过了手机或者是电视看到了报道，对不起各位。”</w:t>
      </w:r>
    </w:p>
    <w:p/>
    <w:p>
      <w:r>
        <w:t>“是的，由于今天青云市市区的WRV商城被犯罪分子劫持了，所以就耽误了一点儿时间，不过现在已经解决了。”洛倾城也是补充了一句。</w:t>
      </w:r>
    </w:p>
    <w:p/>
    <w:p>
      <w:r>
        <w:t>而这个时候，林志刚也当然是要站出来说话的了，毕竟他可是青云帮和青云公司的创始人，竟然是身为了一名老大，那么就该要在有必要的时候，说上几句的，不过他说话的口气，也还是带有着一些歉意在里面的，显然是为了龙昊和洛倾城。</w:t>
      </w:r>
    </w:p>
    <w:p/>
    <w:p>
      <w:r>
        <w:t>“好了好了，竟然人都已经是到齐了的话，那么就进入正题吧！”林志刚摆了摆手，说道：“今天将大家召集到一起开会，是为了给这一届新选的长老们分配任务的，而对于长老的级别，就比如说大长老和二长老的管辖范围就有了很大的不同了，而二长老和三长老的管理方面，也是有着一些不同的，所以，今天就给大家分配好吧！”</w:t>
      </w:r>
    </w:p>
    <w:p/>
    <w:p>
      <w:r>
        <w:t>“当然了，由于我们的新选长老二长老龙昊是在青云公司那边上班的，这里也要强调一点儿，那就是他的管理范围，主要就是在青云公司那边，那么对于帮内的任务，看任务大小，分配给大长老或者是三长老来管理，当然了，对于你们，我们这些高层人员长老们，也都是很希望你们能够一起团结起来，有什么重要的事情，坐在一起商量商量，也还是很好的。”</w:t>
      </w:r>
    </w:p>
    <w:p/>
    <w:p>
      <w:r>
        <w:t>“好了，那么接下来，就是分配工作任务的时候，对于大长老的任务，主要是管理整个内院与外院的情况，再加上一些调查报告等等，都是需要经过大长老的审核才能够执行的。二长老的话，主要是负责……龙小弟，都清楚了吧！”</w:t>
      </w:r>
    </w:p>
    <w:p/>
    <w:p>
      <w:r>
        <w:t>“嗯，清楚了，帮主！”龙昊点了点头，尊敬地道。</w:t>
      </w:r>
    </w:p>
    <w:p/>
    <w:p>
      <w:r>
        <w:br w:type="page"/>
      </w:r>
    </w:p>
    <w:p>
      <w:pPr>
        <w:pStyle w:val="Heading1"/>
      </w:pPr>
      <w:r>
        <w:t>第三卷 潜袭  第一百二十五章  慕容雪</w:t>
      </w:r>
    </w:p>
    <w:p>
      <w:r>
        <w:t>京城国际机场，停车场上，停放着一辆红色的玛莎拉蒂。</w:t>
      </w:r>
    </w:p>
    <w:p/>
    <w:p>
      <w:r>
        <w:t>而坐在这辆车里面的女人，也是举着手机在自己的耳边，像是在打着电话。</w:t>
      </w:r>
    </w:p>
    <w:p/>
    <w:p>
      <w:r>
        <w:t>“好了好了，叔叔你就放心好了，只要南宫炎一下了飞机，我这边就会立刻知道的，您放心就是了，只要他一出机场，就能够看见我的。”这是一名看上去二十来岁的年轻女子，她身穿着一身红色的休闲服，戴着墨镜，坐在主驾驶座上，“你只要在家里耐心等待就可以了，南宫炎那边我已经是和他打好招呼的了，他也知道我在机场这边等他的。”</w:t>
      </w:r>
    </w:p>
    <w:p/>
    <w:p>
      <w:r>
        <w:t>“这个我当然知道，只是对于小炎来说，他都已经是好多年都没有回国了，这一次回国我这个当父亲的，还真的是感到了非常的惊动。”电话另一端说道：“雪儿啊，你也知道，小炎在国内的时候，我这个做父亲的，就总是盼着他能够多回家看看的，而如今他要回来了，你说我这个做父亲的能不激动么？你说是不是？”</w:t>
      </w:r>
    </w:p>
    <w:p/>
    <w:p>
      <w:r>
        <w:t>这名年轻女子的名字，叫做慕容雪，是京城慕容家族的令千金，也是京城南宫家族的准媳妇儿，她与南宫炎，从小到大都是青梅竹马，而现在更是两人的关系好得不得了。</w:t>
      </w:r>
    </w:p>
    <w:p/>
    <w:p>
      <w:r>
        <w:t>因为不仅仅是南宫炎在特工总部工作，就连慕容雪，也是成为了特工总部的后勤部管理人员了。</w:t>
      </w:r>
    </w:p>
    <w:p/>
    <w:p>
      <w:r>
        <w:t>虽然看上去并不是什么非常好的职位，但是对于她身为了一名女人，做后勤工作，是最适合不过的了，毕竟一来可以第一时间了解到南宫炎在外执行任务的情况，二来也是能够与特工总部里的这些人打好关系。</w:t>
      </w:r>
    </w:p>
    <w:p/>
    <w:p>
      <w:r>
        <w:t>这样看上去，是多么的完美的。</w:t>
      </w:r>
    </w:p>
    <w:p/>
    <w:p>
      <w:r>
        <w:t>“好了好了，南宫叔叔，你就在家里等着好了，这边南宫炎他也是快要下机了，我就先挂了哈！”慕容雪当然是能够理解南宫炎父亲的心思的。</w:t>
      </w:r>
    </w:p>
    <w:p/>
    <w:p>
      <w:r>
        <w:t>毕竟南宫炎这一出国执行任务，就执行了将近四五年的时间，作为父母的他们，怎么可能不会担心自己的儿子在外奔波，而且还是这么危险的工作。</w:t>
      </w:r>
    </w:p>
    <w:p/>
    <w:p>
      <w:r>
        <w:t>当然了，不仅仅是他们那些做父母的，就连她这个女朋友，也是在时时刻刻的关心着南宫炎，毕竟南宫炎在出国的时候，是和她说好了的，等他回国，他就会光明正大的从慕容家把她娶进南宫家族。</w:t>
      </w:r>
    </w:p>
    <w:p/>
    <w:p>
      <w:r>
        <w:t>“嗯，好，那就先这样吧，等会儿你们就直接开车回来就是了。”电话另一端说完，就将电话给挂了。</w:t>
      </w:r>
    </w:p>
    <w:p/>
    <w:p>
      <w:r>
        <w:t>而此刻慕容雪，也是挂断了电话之后，摘下了自己的墨镜，看着机场的大门口，嘴角渐渐地露出了一丝美丽地微笑。</w:t>
      </w:r>
    </w:p>
    <w:p/>
    <w:p>
      <w:r>
        <w:t>而此刻，飞机场的广场上，一名身材高挑的年轻男子，穿着一件蓝色的大风衣，戴着一副光滑无比的墨镜，从飞机上走了下来，手里提着一个大箱子。</w:t>
      </w:r>
    </w:p>
    <w:p/>
    <w:p>
      <w:r>
        <w:t>刚下机，他就打开了手机，然后就看着手机里面竟然是有着好几条未接电话的短信通知，打开手机屏幕一看，上面出现的是，有三条是特工总部那边唐鹏打过来的，还有七条，则全部都是他的女朋友慕容雪打来的。</w:t>
      </w:r>
    </w:p>
    <w:p/>
    <w:p>
      <w:r>
        <w:t>于是他就想了想，自己不是告诉过慕容雪要这个时候才到么，她怎么一下子给我打了这么多的电话？</w:t>
      </w:r>
    </w:p>
    <w:p/>
    <w:p>
      <w:r>
        <w:t>然后看了看时间，才明白过来，原来是昨天在非洲登机的时候，她打过来的，而对于昨天之所以他在登记之前关掉手机，是因为他的手机突然的没电了，所以就自动关机了。</w:t>
      </w:r>
    </w:p>
    <w:p/>
    <w:p>
      <w:r>
        <w:t>而在飞机上，没开飞机之前，他又找了一个插口给自己的手机充了一点点电，然后就没有开机了，而对于飞机起飞之后，他的手机一直都是处于关机状态的，所以才没有接到慕容雪和自己的父亲南宫雄打来的电话。</w:t>
      </w:r>
    </w:p>
    <w:p/>
    <w:p>
      <w:r>
        <w:t>就在南宫炎正推着箱子往机场里走的时候，刚想要给慕容雪打一个电话的时候，电话里就来了个来电消息，而这个打电话给他的人，也正是他的女朋友慕容雪。</w:t>
      </w:r>
    </w:p>
    <w:p/>
    <w:p>
      <w:r>
        <w:t>看了看手机上面‘慕容雪’的三个名字，然后滑动了接听按钮，道：“喂……”</w:t>
      </w:r>
    </w:p>
    <w:p/>
    <w:p>
      <w:r>
        <w:t>“喂什么喂？为什么昨天那么早电话就挂了，而且还一直都没有打通过？”电话里的慕容雪此刻是一肚子的气，竟然敢挂她的电话，真的是不想要活下去了，南宫炎把电话一接听，她就开口大骂。</w:t>
      </w:r>
    </w:p>
    <w:p/>
    <w:p>
      <w:r>
        <w:t>“呃……那个，昨天在去机场的时候，电话的电量就只剩下了百分之二十了，然后和你打电话打了半个小时，所以就自动关机了，不好意思啊！”南宫炎听着她那副口气说话，还真的是感到了非常的惊讶，想了很久之后，才找到了一个借口，说道。</w:t>
      </w:r>
    </w:p>
    <w:p/>
    <w:p>
      <w:r>
        <w:t>不过，就算是如此，他也还真的是瞒不过慕容雪，其实她早就知道了南宫炎在出发之前就会把手机的电充满的，而至于之后南宫炎的电量为什么会耗得那么快，也是有着一些原因在里面的。</w:t>
      </w:r>
    </w:p>
    <w:p/>
    <w:p>
      <w:r>
        <w:t>因为南宫炎也是和唐鹏一样，喜欢玩游戏，特别是手游，所以在这方面，机场外红色的玛莎拉蒂里，慕容雪才会这么快的就知道了，南宫炎这小子肯定又是在跟她撒谎，“嘿嘿嘿，别以为我不知道你的习惯，老实交代吧，昨天到底玩了多久的游戏，才让手机那么快的就没有电了。”</w:t>
      </w:r>
    </w:p>
    <w:p/>
    <w:p>
      <w:r>
        <w:t>刚进机场的南宫炎一听见慕容雪将真实情况说了出来之后，就已经是差点摔了一跤，不过很快的又稳定住了自己的心情，道：“哎呀，雪儿，你也知道，你男朋友我呢，是一个电脑高手，而对于一个电脑高手，那么在手机这一方面，也肯定是有着很大的研究的，最近我在非洲那边把我的手机上弄了一些东西，所以才会这么快的就没有电了，我也是在上了飞机后，找到了一个充电的地方充了百分之十的电，而后来就一直没有开机了，怕自动耗电耗完。”</w:t>
      </w:r>
    </w:p>
    <w:p/>
    <w:p>
      <w:r>
        <w:t>听着南宫炎说的这些，还真的是让慕容雪不知道该说一些什么话反驳了，无奈地摇了摇头，然后道：“好了好了，不和你计较这件事儿了，快出来吧，我在机场大门口等你，等会儿我们先直接回家一趟！！！”</w:t>
      </w:r>
    </w:p>
    <w:p/>
    <w:p>
      <w:r>
        <w:t>“嗯，好嘞，马上出来！”</w:t>
      </w:r>
    </w:p>
    <w:p/>
    <w:p>
      <w:r>
        <w:t>说完，南宫炎就挂断了电话，然后提着自己的箱子，朝着国际机场的大门口跑了过去……</w:t>
      </w:r>
    </w:p>
    <w:p/>
    <w:p>
      <w:r>
        <w:br w:type="page"/>
      </w:r>
    </w:p>
    <w:p>
      <w:pPr>
        <w:pStyle w:val="Heading1"/>
      </w:pPr>
      <w:r>
        <w:t>第三卷 潜袭  第一百二十六章  共同的任务</w:t>
      </w:r>
    </w:p>
    <w:p>
      <w:r>
        <w:t>其实，对于这一次南宫炎的回国，不仅仅只有着特工总部那边的人接收到了这样的消息，就连是在青云市里执行着任务的龙昊，也是非常的清楚，南宫炎要回来了。</w:t>
      </w:r>
    </w:p>
    <w:p/>
    <w:p>
      <w:r>
        <w:t>南宫炎的回归，从表面上，是说明了特工总部这边后勤工作方面，会得到一些很大的帮助，但是对于整个特工总部，除了是在科技上面有着一些提升以外，还真的是没有什么很大的帮助。</w:t>
      </w:r>
    </w:p>
    <w:p/>
    <w:p>
      <w:r>
        <w:t>毕竟南宫炎擅长的工作就是电子科技，而他大学期间学习的专业，也是有着一门计算机课程的，所以，对于他来说，他是一个不仅仅只是在特工方面有着很大的优势的人，就连是在科技方面，也同样的是一名网络科技大佬。</w:t>
      </w:r>
    </w:p>
    <w:p/>
    <w:p>
      <w:r>
        <w:t>说的庸俗一点儿的，就是黑客这么简单了。</w:t>
      </w:r>
    </w:p>
    <w:p/>
    <w:p>
      <w:r>
        <w:t>当然，他是特工总部的黑客，并不是社会上说的那种黑客。</w:t>
      </w:r>
    </w:p>
    <w:p/>
    <w:p>
      <w:r>
        <w:t>还有着一个方面，就是从侧面来看，张天龙这一次叫他回来的真正目的，可并不是对特工总部这边的电子科技进行一个准确的提升，同样的也是有着一项重大的任务需要他去执行的。</w:t>
      </w:r>
    </w:p>
    <w:p/>
    <w:p>
      <w:r>
        <w:t>而对于这一项任务，并不只是他一个人完成的任务，后期还会有着更多的人参加这项任务，所以，对于这一次南宫炎回归祖国的怀抱，也还是有着很大的程度上的不同的。</w:t>
      </w:r>
    </w:p>
    <w:p/>
    <w:p>
      <w:r>
        <w:t>而至于这一次的任务，说白了，并不只是南宫炎他一个人的任务，还有着唐鹏的加入。</w:t>
      </w:r>
    </w:p>
    <w:p/>
    <w:p>
      <w:r>
        <w:t>当然，竟然有了唐鹏的加入，那么自然也是需要有着龙昊的一份的。</w:t>
      </w:r>
    </w:p>
    <w:p/>
    <w:p>
      <w:r>
        <w:t>那么，对于这一次张天龙之所以将南宫炎叫了回来，主要的还是让他们去完成对青云帮的那一次任务。</w:t>
      </w:r>
    </w:p>
    <w:p/>
    <w:p>
      <w:r>
        <w:t>虽然张天龙和龙昊最近以来都没有怎么联系了，但是由于青云市那边，还有着段翔这个人和龙昊有着一些来往的，那么，他张天龙作为了特工总部的首长，就有着权利知道龙昊在青云帮里的日子究竟是过得如何了。</w:t>
      </w:r>
    </w:p>
    <w:p/>
    <w:p>
      <w:r>
        <w:t>而至于这一次，就连龙昊和洛倾城在一起的这件事儿，他都是从段翔那里得到了一些了解的。</w:t>
      </w:r>
    </w:p>
    <w:p/>
    <w:p>
      <w:r>
        <w:t>不过对于他们之间，张天龙并不是特别的反对龙昊这样，毕竟龙昊在青云市里执行着任务，而她又是作为了青云帮的公主，日久生情这件事情那自然是不会避免发生的。</w:t>
      </w:r>
    </w:p>
    <w:p/>
    <w:p>
      <w:r>
        <w:t>所以，在当初龙昊去到了青云帮的时候，他早就已经是想到了这一点儿了，不过幸好的是，通过了段翔的观察与汇报，他也是了解到了洛倾城是一个很好的人。</w:t>
      </w:r>
    </w:p>
    <w:p/>
    <w:p>
      <w:r>
        <w:t>不仅仅只是在社交关系上面有着独当一面的一套，就连是在工作方面，也是相当的优秀，不像是他的堂哥哥林志刚那样，总是喜欢做事情让自己获益最大。</w:t>
      </w:r>
    </w:p>
    <w:p/>
    <w:p>
      <w:r>
        <w:t>……</w:t>
      </w:r>
    </w:p>
    <w:p/>
    <w:p>
      <w:r>
        <w:t>在慕容雪接着南宫炎之后，他们两个也是立刻地赶往了南宫家族那边一趟，在南宫炎一回到了家时，南宫雄早就已经是走到了楼下，等待着自己的儿子回来了。</w:t>
      </w:r>
    </w:p>
    <w:p/>
    <w:p>
      <w:r>
        <w:t>对于自己的儿子，他还是很欣慰的，毕竟是一名高级特工，虽然特工这样的工作他并不是很看好自己的儿子去做，但是看着自己的儿子做到了高级特工并且在网络这方面，也是获得了独当一面的时候，他就开始对自己的这个儿子，感到了非常的欣慰。</w:t>
      </w:r>
    </w:p>
    <w:p/>
    <w:p>
      <w:r>
        <w:t>毕竟，他们都是为国家效劳的人，只是对于方式上面，有着很大的不同罢了。</w:t>
      </w:r>
    </w:p>
    <w:p/>
    <w:p>
      <w:r>
        <w:t>而在南宫炎回到家了之后，也是和父亲南宫雄待了一会儿之后，就收到了总部那边来的信息了，于是就和慕容雪一起返程准备赶往特工总部，会见首长张天龙了。</w:t>
      </w:r>
    </w:p>
    <w:p/>
    <w:p>
      <w:r>
        <w:t>“这么多年，一个人在家，过得好吗？”玛莎拉蒂上，慕容雪开着车，南宫炎坐在了另一边，扭头看向了慕容雪，问道。</w:t>
      </w:r>
    </w:p>
    <w:p/>
    <w:p>
      <w:r>
        <w:t>慕容雪觉得很奇怪南宫炎为什么会这样问，毕竟这样的他，还是她这么多年以来，第一次看见的，不禁显得有了一些惊慌失措，就连玛莎拉蒂的方向盘，也是左右摇晃了一下才回过了神来，正经地道：“当然好了，国内有着唐鹏和李玉婷以及其他的朋友们，你说我过得好不好！”</w:t>
      </w:r>
    </w:p>
    <w:p/>
    <w:p>
      <w:r>
        <w:t>“呵呵，你这个人，怎么老是这样，这么多年了，怎么还没有长大？”南宫炎苦笑了一下，抬起了自己的手臂，抚摸了一下慕容雪的头，揉了揉，道。</w:t>
      </w:r>
    </w:p>
    <w:p/>
    <w:p>
      <w:r>
        <w:t>“什么这样那样的，本小姐就是这样的，怎么滴了？”慕容雪扭头看向了南宫炎，蹙了蹙眉，一边开车一边理直气壮地道：“是不是在外面有了别的女人了，不喜欢我这个类型的了？”</w:t>
      </w:r>
    </w:p>
    <w:p/>
    <w:p>
      <w:r>
        <w:t>其实，对于她来说，之所以这样，主要还是不想要让南宫炎看到她心脆弱的一面，而换句话说，她这样的女人，就是刀子嘴豆腐心。</w:t>
      </w:r>
    </w:p>
    <w:p/>
    <w:p>
      <w:r>
        <w:t>如果说她这么多年来，真的是过得很好的话，那么她想，这肯定是自己有了新的喜欢的人，才会这样，至于她为什么要对南宫炎撒这个谎，那是因为她是一个不想要轻易被人看穿的女人，一个自尊心极强的女人。</w:t>
      </w:r>
    </w:p>
    <w:p/>
    <w:p>
      <w:r>
        <w:t>南宫炎听着她说的这句话，还真的是觉得自己的这个女朋友真的是太可爱了，一个没有忍住的，就冲着慕容雪的小脸蛋上，‘啵’了一口。</w:t>
      </w:r>
    </w:p>
    <w:p/>
    <w:p>
      <w:r>
        <w:t>“哎呀，你干嘛呀？开着车呢！”慕容雪被南宫炎这么一弄，更是觉得自己的内心不自在了，抬起了一只手，擦拭了一下自己被南宫炎亲的脸蛋，道。</w:t>
      </w:r>
    </w:p>
    <w:p/>
    <w:p>
      <w:r>
        <w:t>而南宫炎看着这样一幕的慕容雪，不禁也是苦笑了笑，道：“怎么了，还不准我这个男朋友亲了？”</w:t>
      </w:r>
    </w:p>
    <w:p/>
    <w:p>
      <w:r>
        <w:t>“什么准不准的，没看见本小姐我现在正在开着车的么？”慕容雪立刻地道：“要不是你驾照过期了，我才不会来这给你开车呢！哼！”</w:t>
      </w:r>
    </w:p>
    <w:p/>
    <w:p>
      <w:r>
        <w:t>看着这样的慕容雪，此刻的南宫炎，也还真的是很享受和她在一起的时光。</w:t>
      </w:r>
    </w:p>
    <w:p/>
    <w:p>
      <w:r>
        <w:t>毕竟，在国外四年多了，每一次当他想到慕容雪的时候，可都是自己一个人在酒吧里喝着闷酒解着忧愁的，而这一次他回国了，那么自然地是不会让自己对女朋友想念的那些日子留住在自己的心里，肯定是要做出一点儿行动来证明他这么多年以来，也还一直都是爱着她的。</w:t>
      </w:r>
    </w:p>
    <w:p/>
    <w:p>
      <w:r>
        <w:br w:type="page"/>
      </w:r>
    </w:p>
    <w:p>
      <w:pPr>
        <w:pStyle w:val="Heading1"/>
      </w:pPr>
      <w:r>
        <w:t>第三卷 潜袭  第一百二十七章  共同战斗</w:t>
      </w:r>
    </w:p>
    <w:p>
      <w:r>
        <w:t>京城特工总部，首长办公室。</w:t>
      </w:r>
    </w:p>
    <w:p/>
    <w:p>
      <w:r>
        <w:t>“这一次呢，叫你回来的目的，想必你在非洲也是和唐鹏他们联系过，应该清楚这件事情了吧！”张天龙坐在办公椅上，抬头看着赶回国的南宫炎。</w:t>
      </w:r>
    </w:p>
    <w:p/>
    <w:p>
      <w:r>
        <w:t>“嗯，了解一些。”南宫炎点了点头，道：“只是，还有着一些地方不太明白，想要请教一下您，首长。”</w:t>
      </w:r>
    </w:p>
    <w:p/>
    <w:p>
      <w:r>
        <w:t>“说吧，你小子，去国外这么多年了，一下子回来了，肯定还是有着许多地方需要向我这个首长师父请教请教的。”张天龙很爽快的答应了下来，道。</w:t>
      </w:r>
    </w:p>
    <w:p/>
    <w:p>
      <w:r>
        <w:t>其实，他也是很清楚南宫炎的，毕竟在他看来，南宫炎多年在国外待着，就和龙昊当初刚回国一样，一来是因为地理环境因素的不同，导致了他们对任何事物的看法也是有着不同的。二来，也是因为常年待在国外，对国内的发生的重要事情并没有什么太大的了解。</w:t>
      </w:r>
    </w:p>
    <w:p/>
    <w:p>
      <w:r>
        <w:t>所以，他们才需要向着他请教请教。</w:t>
      </w:r>
    </w:p>
    <w:p/>
    <w:p>
      <w:r>
        <w:t>因为，毕竟龙昊和南宫炎，以及唐鹏，都是他张天龙带出来的徒弟，对于他们，张天龙虽然给他们分配到了国外去工作了，但是对于他们的所作所为，一举一动，他也是有着很清楚的了解的，就像他从来都没有放弃过他们三个人当中任何一个似的。</w:t>
      </w:r>
    </w:p>
    <w:p/>
    <w:p>
      <w:r>
        <w:t>虽然他们三个之间有着很大的区别，但是，他作为了特工总部的首长，他可是从来都不会区别对待于他们三个人当中任何一个人，因为他在工作方面，是一个公私分明的。</w:t>
      </w:r>
    </w:p>
    <w:p/>
    <w:p>
      <w:r>
        <w:t>而只要是下了班，脱了他们身上穿着的军衣，那么，他自己都认为自己和他们这些比他小十多岁的年轻人一样，也是经常去酒吧里泡吧唱K的，所以，在他看来，龙昊南宫炎唐鹏，他们三个人，虽然唐鹏的资历对比他们两个来说是要差了许多，但是在他看来，只要是有着一定的成绩拿出来见人的，那么就算得上是一名真正的特工。</w:t>
      </w:r>
    </w:p>
    <w:p/>
    <w:p>
      <w:r>
        <w:t>南宫炎其实和张天龙说的并不是很多，但是却足足的在他的办公室里待了三个小时，而张天龙对于南宫炎的了解，也是有着很多地方的改善要说明的，其实他也是很清楚，南宫炎作为南宫家族的长子，在各方面肯定是需要了解很多的，只是对于他来说，他要教给他的，不仅仅只是京城国内这几年的变化，依旧还有着这几年来南宫家族的变化。</w:t>
      </w:r>
    </w:p>
    <w:p/>
    <w:p>
      <w:r>
        <w:t>虽然说多了，是有着他的不对的，毕竟那是南宫炎他自己的家族，自己的家族，肯定是了解的，而他告诉他这些，其实并不是因为南宫家族这几年来的变迁，从表面上看来，南宫家族在京城这几年来还算得上是很不错的，不仅从家族发展的历史上来看，有着很大的成就，就连在地位方面，也是和慕容家族占据了整个京城第一的排名。</w:t>
      </w:r>
    </w:p>
    <w:p/>
    <w:p>
      <w:r>
        <w:t>只是，从侧面上来看，南宫家族里，还是有着很大的变迁。</w:t>
      </w:r>
    </w:p>
    <w:p/>
    <w:p>
      <w:r>
        <w:t>所以，在这里，张天龙他虽然是作为了特工总部的首长，不应该去调查这些事情，但是南宫炎身为了他的徒弟，他这个做师父的不能够不管不问。</w:t>
      </w:r>
    </w:p>
    <w:p/>
    <w:p>
      <w:r>
        <w:t>所以，在三个小时当中，有着半个小时的时间，张天龙是给南宫炎说明了国内近几年发生的状况，还有着两个半小时，主要就是在讨论着南宫家族另一方面的层次。</w:t>
      </w:r>
    </w:p>
    <w:p/>
    <w:p>
      <w:r>
        <w:t>毕竟，慕容雪也是在特工总部工作的，而他这个首长也是很清楚慕容家族和南宫家族长久以来，都是有着联姻的习惯的，所以，对于慕容家族，慕容雪虽然并不是他的徒弟，但是，南宫炎作为了慕容家族的准女婿，那么在这样的一个程度上面，他张天龙，也还是和南宫炎说到了一些慕容家族的事情给他听的。</w:t>
      </w:r>
    </w:p>
    <w:p/>
    <w:p>
      <w:r>
        <w:t>而在说完了之后，南宫炎来到了特工总部的训练营里，这个时候，正是饭点，虽然大部分人都是去食堂里吃饭了，但是对于他们这些高级特工们能够代表特工总部出国执行任务的人特工来说，时差还没有完全的倒过来。</w:t>
      </w:r>
    </w:p>
    <w:p/>
    <w:p>
      <w:r>
        <w:t>所以，南宫炎就顺道来到了训练营里健身了。</w:t>
      </w:r>
    </w:p>
    <w:p/>
    <w:p>
      <w:r>
        <w:t>唐鹏这两天由于自己没有很大的胃口，所以下了班了，也是并没有去食堂里吃饭，而是来到了训练营里健身健身了。</w:t>
      </w:r>
    </w:p>
    <w:p/>
    <w:p>
      <w:r>
        <w:t>而就在他在跑步机上跑着步的时候，他的身边，突然地出现了一个人的身影，于是唐鹏就扭头看了一下，没有想到的是竟然是自己的好兄弟南宫炎也来健身了。</w:t>
      </w:r>
    </w:p>
    <w:p/>
    <w:p>
      <w:r>
        <w:t>于是就抬手将自己的跑步机速度调慢了一些，然后扭头看向了旁边那辆跑步机上面的南宫炎，道：“这个点应该是饭点啊，怎么不去和你的雪儿吃饭，来健身房干什么？”</w:t>
      </w:r>
    </w:p>
    <w:p/>
    <w:p>
      <w:r>
        <w:t>“上班呢，想什么呢你！”南宫炎此刻从首长办公室出来，还有着一些事情并没有解决掉，所以根本就没有什么闲情和唐鹏聊天，于是道：“你怎么不去吃饭，来这里健身干嘛？”</w:t>
      </w:r>
    </w:p>
    <w:p/>
    <w:p>
      <w:r>
        <w:t>“我又没有女朋友又没有什么事情要顾得，下了班来这边健健身怎么了？倒是你，才刚回国，不好好去吃饭，来这里健身，肯定是有事情，说吧！让你的好兄弟鸟哥哥帮着你解决解决！”唐鹏自信心满满的对着南宫炎保证道。</w:t>
      </w:r>
    </w:p>
    <w:p/>
    <w:p>
      <w:r>
        <w:t>“你说，首长这一次让我们参加的这个任务究竟是一个怎么样的任务？”南宫炎扭头看向了唐鹏，问道：“为什么要有这么多的人来完成？”</w:t>
      </w:r>
    </w:p>
    <w:p/>
    <w:p>
      <w:r>
        <w:t>唐鹏之前还以为是什么事情困扰着南宫炎呢，原来是这件事儿，于是眼珠子一转，然后道：“这一次的任务呢，主要靠的就是我你还有昊哥三个人之间的合作性，你也知道，这件事情如果真的发生了的话，那么对于整个京城来说，估计都要毁了一大半了，所以，从这件任务的重要性来看，师父他老人家让我们三个人共同完成，肯定是有着他的道理的。”</w:t>
      </w:r>
    </w:p>
    <w:p/>
    <w:p>
      <w:r>
        <w:t>“这不，昊哥现在已经是去到了那边当卧底去了，哦，不，应该说是间谍！嘿嘿，这样说起来，还是很有文化的，对吧！”</w:t>
      </w:r>
    </w:p>
    <w:p/>
    <w:p>
      <w:r>
        <w:t>“三个人完成任务，这个得有多重要啊？”南宫炎问道。</w:t>
      </w:r>
    </w:p>
    <w:p/>
    <w:p>
      <w:r>
        <w:t>“三个人不好么？你要知道，我们从大学开始，就是好兄弟好朋友了，而现在我们也都是在一个地方上班，好不容易有一个任务让我们三个人一起出手解决了，我们就一起打起精神做好准备共同战斗好了，至于其他的，也就没有必要再去想了！”唐鹏反问道。</w:t>
      </w:r>
    </w:p>
    <w:p/>
    <w:p>
      <w:r>
        <w:br w:type="page"/>
      </w:r>
    </w:p>
    <w:p>
      <w:pPr>
        <w:pStyle w:val="Heading1"/>
      </w:pPr>
      <w:r>
        <w:t>第三卷 潜袭  第一百二十八章  二长老龙昊</w:t>
      </w:r>
    </w:p>
    <w:p>
      <w:r>
        <w:t>这两天，由于青云帮长老竞选大会的完成，龙昊也是忙的不可开交，虽然他是当上了一个二长老的位置，但是由于他们这三个新上任的三个长老，每天都是要安排自己所管理的范围里的事儿，也是相对于他们来说，比较辛苦的。</w:t>
      </w:r>
    </w:p>
    <w:p/>
    <w:p>
      <w:r>
        <w:t>虽然林志刚这个帮主将龙昊二长老的任务全部都分配在了青云公司这边，但是由于龙昊在公司里的职位，以及在帮内的长老职务一事，每天都是跑上跑下的，一来要帮着洛倾城这个董事长处理一些琐事，二来也是要忙着自己长老任务的事情。</w:t>
      </w:r>
    </w:p>
    <w:p/>
    <w:p>
      <w:r>
        <w:t>所以，对于南宫炎回国了之后，他都还是没有即时给他打过一个电话或者是发一条短信。</w:t>
      </w:r>
    </w:p>
    <w:p/>
    <w:p>
      <w:r>
        <w:t>而就在晚上他和洛倾城回到了别墅之后，他前脚刚一进自己的房间，后脚自己的手机就开始‘叮叮叮’地响起来了。</w:t>
      </w:r>
    </w:p>
    <w:p/>
    <w:p>
      <w:r>
        <w:t>听到了电话铃声的他，眉头蹙了蹙，心想，谁会在这么晚的时候给自己打电话呢？</w:t>
      </w:r>
    </w:p>
    <w:p/>
    <w:p>
      <w:r>
        <w:t>于是就从自己的裤兜里掏出了手机，一看，手机屏幕上面出现的是‘炎’这个字，而看到了这样的一个字时，他才想了起来南宫炎应该回到了国内了，而他这两天也是由于公司的事情和帮内的事务，才忘记了给他打一个电话了。</w:t>
      </w:r>
    </w:p>
    <w:p/>
    <w:p>
      <w:r>
        <w:t>于是想都没有想的，就接通了这个来电，将手机举在了自己的耳边，道：“回来了啊！”</w:t>
      </w:r>
    </w:p>
    <w:p/>
    <w:p>
      <w:r>
        <w:t>而电话另一端的南宫炎听着龙昊说的话，也是并没有觉得有什么其他的意思，回道：“是啊，终于是回到了祖国的怀抱，这感觉，还真的是挺爽的。”</w:t>
      </w:r>
    </w:p>
    <w:p/>
    <w:p>
      <w:r>
        <w:t>“嗯，不错，这两天由于我这边有很多事情要处理，所以就忘记给你打一个电话了，对不起啊！”龙昊微笑着点了点头，然后道。</w:t>
      </w:r>
    </w:p>
    <w:p/>
    <w:p>
      <w:r>
        <w:t>对于龙昊和南宫炎他们之间的关系，说道谦这些话，还真的是一时半会儿让南宫炎觉得有了一些不自在了，立刻地道：“别别别，别这样，我们之间都什么关系了，还这么客气干嘛？倒是你，你那边这么久怎么样？”</w:t>
      </w:r>
    </w:p>
    <w:p/>
    <w:p>
      <w:r>
        <w:t>“我啊，还不就是这样咯！”龙昊躺在了自己的床上，想了想，然后道：“每天都是在公司里忙着这些那些的，几乎也都没有什么特别重要的事情要去处理。”</w:t>
      </w:r>
    </w:p>
    <w:p/>
    <w:p>
      <w:r>
        <w:t>电话另一端的南宫炎听着龙昊说着这些话，还真的是觉得他好像少说了一些什么，于是眼珠子一转，开口道：“哦？真的是这样么？不是听说你在那边找了一个女朋友了么？怎么没听你说她的事情？难道这么久了，还没有公开过？”</w:t>
      </w:r>
    </w:p>
    <w:p/>
    <w:p>
      <w:r>
        <w:t>龙昊听着南宫炎说这些话时，也还真的是觉得有着一些不可思议，想了想，自己好像并没有和唐鹏说过的吧，怎么他们就知道了这些，不过也还是很快的就回过了神来，说道：“女朋友嘛！你也知道，她是我的上司，我是她的秘书，这能有什么的，只是最近这两天公司的事情忙的有点儿不可开交，所以一下班了，我们就回家休息了。”</w:t>
      </w:r>
    </w:p>
    <w:p/>
    <w:p>
      <w:r>
        <w:t>“看来，这当上了青云帮二长老的事儿，你也不准备和我们说一说了？”南宫炎当然知道龙昊这两天肯定是会有着一些忙碌的，毕竟青云帮开长老竞选大会这件事儿，在京城里也是有着一些消息传播出来的。</w:t>
      </w:r>
    </w:p>
    <w:p/>
    <w:p>
      <w:r>
        <w:t>所以，此刻的他，才会是在电话里就和龙昊说到了这件事儿。</w:t>
      </w:r>
    </w:p>
    <w:p/>
    <w:p>
      <w:r>
        <w:t>而龙昊听着南宫炎刚回国就知道了这件事儿，也是觉得很惊讶，于是开口道：“你怎么知道的？好像我并没有对外公布过，而且帮会里面也没有说到过这件事儿啊！”</w:t>
      </w:r>
    </w:p>
    <w:p/>
    <w:p>
      <w:r>
        <w:t>“大哥，你能关注一下手机时事政治好么？这两天青云帮长老竞选大会这件事儿早就已经是在京城传开了！”南宫炎无奈地摇了摇头，抬起了一只手扶额道：“你说我怎么能不知道？况且，就算你这件事儿不说，我们特工总部里的人也都会是知道的，别以为我们都不知道你在那边过的怎么样？老实说最近这么久的日子是不是和那个叫洛倾城的过得很逍遥自在啊？”</w:t>
      </w:r>
    </w:p>
    <w:p/>
    <w:p>
      <w:r>
        <w:t>他的这一句话，直接的说明了龙昊就算是想要将自己的这些事情隐瞒下来的能力都没有了。</w:t>
      </w:r>
    </w:p>
    <w:p/>
    <w:p>
      <w:r>
        <w:t>不过龙昊想了想，觉得也没有必要需要隐瞒什么的，他是他们三个人当中最大的一个，找个女朋友什么的，也没有什么，而且对于他们三个人来说，最先交到女朋友的，还是他自己，于是龙昊眼珠子一转，开口道：“不是，我说你能不能不这么无聊，你也是有女人的男人了，慕容雪对你那么好，你怎么一天到晚还在和唐鹏那厮玩这些游戏呢？他找不到女朋友就算了，你这个富二代难道还想要让你大哥找不到女朋友啊！”</w:t>
      </w:r>
    </w:p>
    <w:p/>
    <w:p>
      <w:r>
        <w:t>其实，在他们三个人当中，这些话已经算得上是他们日常无聊时的话题了，虽然看上去他们三个人都是长得一副男神标准的面貌，但是，对于男人来说，她们那些女人能够八卦的事儿，难道他们这些男人就不能够八卦了么？</w:t>
      </w:r>
    </w:p>
    <w:p/>
    <w:p>
      <w:r>
        <w:t>况且，他们每天的工作都是那么的忙碌，闲来没事儿八卦八卦一下，也是有着一些乐子的吧！</w:t>
      </w:r>
    </w:p>
    <w:p/>
    <w:p>
      <w:r>
        <w:t>而这个时候的南宫炎可是没有了之前的调戏精神的了，听着龙昊说了这样的话，顿时就觉得没有了必要再玩下去了，因为现在这个时候，他只要是一听见慕容雪这个名字，就开始觉得有了一些头疼，苦恼地道：“快别说了，刚一回国就被慕容雪那丫头给骂了一顿，真的是太没有意思了，四年多将近五年没见面了，一见面就开始数落我，真的是对她无语了！！！”</w:t>
      </w:r>
    </w:p>
    <w:p/>
    <w:p>
      <w:r>
        <w:t>“哟！这又是怎么了？不是以前小雪那丫头不是对你很好来着的么！”龙昊也是苦笑了笑，然后道：“每天都是不让你玩游戏让你好好工作认真学习，这样不是挺好的么？怎么一见面你俩又是对殴起来了？”</w:t>
      </w:r>
    </w:p>
    <w:p/>
    <w:p>
      <w:r>
        <w:t>“快别说了，就是因为手游这件事儿，在国外待着就一天到晚被她骂着，而现在倒好，好不容易回国了一趟，一见面又是说我玩手游没理她来着，真的是服了她了！！！”</w:t>
      </w:r>
    </w:p>
    <w:p/>
    <w:p>
      <w:r>
        <w:t>“要知道，你俩能够这样，才算得上是真爱好吧！”龙昊笑了笑，继续地道：“好了好了，不说了，忙了一天了，我也想要休息一下了，以后联系，挂了啊！”</w:t>
      </w:r>
    </w:p>
    <w:p/>
    <w:p>
      <w:r>
        <w:br w:type="page"/>
      </w:r>
    </w:p>
    <w:p>
      <w:pPr>
        <w:pStyle w:val="Heading1"/>
      </w:pPr>
      <w:r>
        <w:t>第三卷 潜袭  第一百二十九章  公司之患</w:t>
      </w:r>
    </w:p>
    <w:p>
      <w:r>
        <w:t>挂掉了电话的龙昊，直接的就将手机放在了自己的书桌上，然后就走向了房间里的卫生间，准备开始洗澡了。</w:t>
      </w:r>
    </w:p>
    <w:p/>
    <w:p>
      <w:r>
        <w:t>对于这两天的生活，虽然他看上去像是没有什么事情一样的，但是在他的内心当中，始终都是有着一块儿巨大的石头像是在压着他的，就连是最基础的心理调理情绪，他也都是感觉到了非常的困难。</w:t>
      </w:r>
    </w:p>
    <w:p/>
    <w:p>
      <w:r>
        <w:t>所以，对于他来说，他总是觉得，这件事情好像还没有完一样。</w:t>
      </w:r>
    </w:p>
    <w:p/>
    <w:p>
      <w:r>
        <w:t>而至于这件事情，究竟是什么样的事情，是因为什么事情才使得了他的情绪受到了阻碍？</w:t>
      </w:r>
    </w:p>
    <w:p/>
    <w:p>
      <w:r>
        <w:t>其实，并不是因为青云帮帮派里的那些事情，虽然他作为了一名年轻人就走向了长老的位置，但是，对于青云帮里的那些老头儿们来说，他们就是有着一些看不惯他龙昊。</w:t>
      </w:r>
    </w:p>
    <w:p/>
    <w:p>
      <w:r>
        <w:t>不过这也是没有什么重大的问题，青云帮里，他有着苏叶这个大长老的人物帮着他，另外还有着林志刚这个帮主帮着他撑着，其实他并不用担心太多。</w:t>
      </w:r>
    </w:p>
    <w:p/>
    <w:p>
      <w:r>
        <w:t>而且，就算是他在他们那些老长老人们的眼里还是有着太年轻了一些，但是，他做出的事情，他是绝对有着把握让那些长老们重新看起他的。</w:t>
      </w:r>
    </w:p>
    <w:p/>
    <w:p>
      <w:r>
        <w:t>毕竟在这个国家，有着那么一句话，士别三日定当刮目相看！</w:t>
      </w:r>
    </w:p>
    <w:p/>
    <w:p>
      <w:r>
        <w:t>他在乎的，是WRV商城遇害一事这件事情。</w:t>
      </w:r>
    </w:p>
    <w:p/>
    <w:p>
      <w:r>
        <w:t>毕竟这件事情从表面上看，是虎爷那帮玩死亡游戏的人操作起来的，但是，有着一点儿，他目前还不敢肯定，那就是为什么虎爷那帮人竟然会和胡宁钢认识？</w:t>
      </w:r>
    </w:p>
    <w:p/>
    <w:p>
      <w:r>
        <w:t>要知道，虎爷他们这些死亡游戏参与者，可算得上是黑社会当中的黑社会了，根本就没有必要为了这些敢进黑社会的小喽啰认识的，可是为什么WRV商城遇害那天，竟然是会有着胡宁钢的出现？</w:t>
      </w:r>
    </w:p>
    <w:p/>
    <w:p>
      <w:r>
        <w:t>以他的了解，在国外他就已经是对死亡游戏参与者有了一定的了解了，可是为什么这一次虎爷他们回国了，竟然还会和胡宁钢这群人挂钩在一起？</w:t>
      </w:r>
    </w:p>
    <w:p/>
    <w:p>
      <w:r>
        <w:t>所以，这件事，才是一直困扰着龙昊的事情。</w:t>
      </w:r>
    </w:p>
    <w:p/>
    <w:p>
      <w:r>
        <w:t>其实说真的，死亡游戏这件事情，由于龙昊已经是成功的将虎爷给打败了，并且就算不死，也算得上是植物人了，所以从根本上，他是不怎么在乎这件事情的了，就是因为死亡游戏这一次玩的时候，竟然是会有着胡宁钢的存在，所以才会一直都困扰着龙昊。</w:t>
      </w:r>
    </w:p>
    <w:p/>
    <w:p>
      <w:r>
        <w:t>他担心的其实并不是胡宁钢这些人会怎么去报复他，而是因为胡宁钢现在算得上是夏明坤的人了，而夏明坤作为了青云公司的副董事长，并且还是青云帮的一个小长老，所以他龙昊就不得不将这件事情引起重视。</w:t>
      </w:r>
    </w:p>
    <w:p/>
    <w:p>
      <w:r>
        <w:t>要知道，打第一天起，他就是看着这夏明坤有着一些不顺眼的了，如果说他真的只是为了想要达到青云公司董事长这个位置这么简单的话。</w:t>
      </w:r>
    </w:p>
    <w:p/>
    <w:p>
      <w:r>
        <w:t>那么他龙昊就不会去管这么多了，毕竟让洛倾城一个女孩儿去做这样的职位，还真的是挺让洛倾城感到疲累的。</w:t>
      </w:r>
    </w:p>
    <w:p/>
    <w:p>
      <w:r>
        <w:t>所以，在他看来，胡宁钢这一次，之所以会出现在死亡游戏这场游戏的参与者里，龙昊始终都是觉得，一定是夏明坤这个人在其中搞了一点儿鬼的。</w:t>
      </w:r>
    </w:p>
    <w:p/>
    <w:p>
      <w:r>
        <w:t>不然的话，他们怎么可能会在龙昊正好去WRV商城考察的那一天当中行动，而且，还有着的是，胡宁钢竟然也出现在了里面。</w:t>
      </w:r>
    </w:p>
    <w:p/>
    <w:p>
      <w:r>
        <w:t>龙昊常年在外的经验告诉了他，其实这件事情，并不是这么简单的，所以，在他看来，这一次，胡宁钢已经是自杀了，那么接下来要解决的，就是公司的大患。</w:t>
      </w:r>
    </w:p>
    <w:p/>
    <w:p>
      <w:r>
        <w:t>所以，这两天的龙昊表面上看着公司里面的人都是很正常的上着班干着自己该做的事儿，但是他的心中何尝又不知道，这其中一定是有着大事情要爆发出来的。</w:t>
      </w:r>
    </w:p>
    <w:p/>
    <w:p>
      <w:r>
        <w:t>所以，为了在这之前，他就必须是要做好准备，时刻保持着自己的警惕性，准备迎接即将发生的公司之患。</w:t>
      </w:r>
    </w:p>
    <w:p/>
    <w:p>
      <w:r>
        <w:t>洗完了澡的龙昊，穿好了睡衣睡裤之后，又打开了门走到了客厅里面倒了一杯水喝。</w:t>
      </w:r>
    </w:p>
    <w:p/>
    <w:p>
      <w:r>
        <w:t>碰巧的是，洛倾城这个时候也是刚刚洗完了澡想准备出来喝一杯水再睡觉的，没有想到碰到了龙昊。</w:t>
      </w:r>
    </w:p>
    <w:p/>
    <w:p>
      <w:r>
        <w:t>于是他们两个在饮水机面前，都是情不自禁的低了低头，洛倾城的表情，更加的是说明了她此刻的心中都是有着多么的不好意思的。</w:t>
      </w:r>
    </w:p>
    <w:p/>
    <w:p>
      <w:r>
        <w:t>当然，此刻的她，美丽的脸蛋上，也是做出了表现，小脸渐渐地泛红了起来，就像是一个大苹果一样的。</w:t>
      </w:r>
    </w:p>
    <w:p/>
    <w:p>
      <w:r>
        <w:t>而龙昊低了低头苦笑了一会儿之后，看着她那样的一幕，还真的是觉得很搞笑，简直就像是一个不好意思的小丫头一样的，看了看她手中捧着的杯子，开口道：“你也来倒水喝啊！”</w:t>
      </w:r>
    </w:p>
    <w:p/>
    <w:p>
      <w:r>
        <w:t>龙昊不说话还好，一说话更加的是让洛倾城的小九九更加的激动了起来，过了好一会儿，才缓了过来，点头道：“嗯，是的。”</w:t>
      </w:r>
    </w:p>
    <w:p/>
    <w:p>
      <w:r>
        <w:t>“呵呵，这么不好意思干嘛？要知道，你可是我的老板哎！”龙昊笑了笑，苦笑道。</w:t>
      </w:r>
    </w:p>
    <w:p/>
    <w:p>
      <w:r>
        <w:t>听着他这样的一句话，洛倾城的表情，更是突出的有了一些夸张了起来，脸蛋绯红了一大片，几乎是整个脸蛋都成了红色的了，别说她此刻心中是有着多么开心的了。</w:t>
      </w:r>
    </w:p>
    <w:p/>
    <w:p>
      <w:r>
        <w:t>“快点吧，你先打，喝了水直接睡觉吧！这两天都挺累的，注意休息才是硬道理！”龙昊看着洛倾城的那副模样，真的是觉得有了一些想要哈哈大笑的感觉，但是由于他们现在是情侣关系，所以就没有那样了，想了想，催促道。</w:t>
      </w:r>
    </w:p>
    <w:p/>
    <w:p>
      <w:r>
        <w:t>洛倾城其实也是很想要睡觉的了，只是突然地觉得口有了一些渴了，就出来打水准备喝水，只是她没有想到的是，龙昊竟然也是会在这个时候突然地出门打水，这样的一幕，还真的是让他感觉到了有着一些不可思议。</w:t>
      </w:r>
    </w:p>
    <w:p/>
    <w:p>
      <w:r>
        <w:t>毕竟，这也太巧了吧！</w:t>
      </w:r>
    </w:p>
    <w:p/>
    <w:p>
      <w:r>
        <w:t>洛倾城听了龙昊说的话，点了点头，然后就先在饮水机上打了一杯水，然后咕噜咕噜的喝了之后，就看着龙昊此刻也是打好了水在咕噜咕噜的喝着，当她看着龙昊喝完了的时候，想了想，小脸蛋不禁又是一红，道：“早点睡吧！晚安！明天见！！！”</w:t>
      </w:r>
    </w:p>
    <w:p/>
    <w:p>
      <w:r>
        <w:t>说完，洛倾城就独自一人捧着自己的水杯进了自己的卧室里去了，留着龙昊一个人在客厅里傻站着。</w:t>
      </w:r>
    </w:p>
    <w:p/>
    <w:p>
      <w:r>
        <w:br w:type="page"/>
      </w:r>
    </w:p>
    <w:p>
      <w:pPr>
        <w:pStyle w:val="Heading1"/>
      </w:pPr>
      <w:r>
        <w:t>第三卷 潜袭  第一百三十章  苦闷的夏明坤</w:t>
      </w:r>
    </w:p>
    <w:p>
      <w:r>
        <w:t>第二天早上，洛倾城和龙昊两个人照样的在同一时间赶到了公司上班，由于龙昊在青云帮的地位得到了提升，在公司这边，也是让那些保安和底层人员更加的尊敬了他一些。</w:t>
      </w:r>
    </w:p>
    <w:p/>
    <w:p>
      <w:r>
        <w:t>在看着龙昊开车将洛倾城送到了公司后，门口守着的保安立马跑上了前，看着洛倾城从车子上走了下来，他也是立刻打了招呼：“董事长您好，龙昊先生，你将车放在这里吧，我来开进去好了。”</w:t>
      </w:r>
    </w:p>
    <w:p/>
    <w:p>
      <w:r>
        <w:t>坐在主驾驶座上的龙昊一听保安要自己来将车停在停车场，他也是觉得可以的，于是点了点头，就打开了车门，走了下来。</w:t>
      </w:r>
    </w:p>
    <w:p/>
    <w:p>
      <w:r>
        <w:t>而就在他走了下来的时候，后面那辆车的车门也是打开了，而里面出来的人，不是别人，正是公司的副董事长，夏明坤。</w:t>
      </w:r>
    </w:p>
    <w:p/>
    <w:p>
      <w:r>
        <w:t>在夏明坤看着洛倾城也从车子上走了下来的时候，扯着脸皮对着洛倾城打了一个招呼，道：“董事长啊，早上好，这么早就来公司上班了么？”</w:t>
      </w:r>
    </w:p>
    <w:p/>
    <w:p>
      <w:r>
        <w:t>洛倾城听着有人在叫自己，顿时就扭头看向了一边，发现竟然是夏明坤，然后微笑道：“嗯，早上好，没想到，你也是这么一大早的就来到公司里上班了。”</w:t>
      </w:r>
    </w:p>
    <w:p/>
    <w:p>
      <w:r>
        <w:t>“真是好巧啊！”夏明坤回应道：“哟，那不是龙昊龙秘书么？早上好啊！”</w:t>
      </w:r>
    </w:p>
    <w:p/>
    <w:p>
      <w:r>
        <w:t>龙昊当然很清楚的知道夏明坤这是在干什么，表面上他也是努力的扯了一个微笑来回应了夏明坤，然后道：“早上好，副董事长。”</w:t>
      </w:r>
    </w:p>
    <w:p/>
    <w:p>
      <w:r>
        <w:t>其实，对于洛倾城和夏明坤之间，他这个秘书是插不上嘴的，但是由于夏明坤这么久以来所做的每一件事儿都是让龙昊给发现了，索性就直接的让他的心中感觉到了有着一点儿危机感。</w:t>
      </w:r>
    </w:p>
    <w:p/>
    <w:p>
      <w:r>
        <w:t>不然的话，他也没有必要花钱请黑社会上的胡宁钢来把他给做了的。</w:t>
      </w:r>
    </w:p>
    <w:p/>
    <w:p>
      <w:r>
        <w:t>所以，为了能够让龙昊不将这件事儿说出去，那么他夏明坤能够做的，就只能够是尽量的讨好他，只要是他不说出口，那么他认为，夏明坤这个人还会继续的讨好他的。</w:t>
      </w:r>
    </w:p>
    <w:p/>
    <w:p>
      <w:r>
        <w:t>不过，即使是这样，他龙昊也绝对不是一个坐视不管的人。</w:t>
      </w:r>
    </w:p>
    <w:p/>
    <w:p>
      <w:r>
        <w:t>毕竟，让洛倾城对阵上了夏明坤这样的老狐狸，就算是他，也是需要注意三分的。</w:t>
      </w:r>
    </w:p>
    <w:p/>
    <w:p>
      <w:r>
        <w:t>“好了，那我们就先上去了，夏副董事长您是准备和我们一起上去么？”洛倾城看了看他们都是已经打好了招呼了，那么对于她这个董事长来说，他们之间的关系还并没有熟悉到那种地步，于是道。</w:t>
      </w:r>
    </w:p>
    <w:p/>
    <w:p>
      <w:r>
        <w:t>“哦，不了，楼下还有着一些事情要等着我去处理，所以，洛董事长您就先上去吧！我不打扰您了。”夏明坤想了想，眼珠子一转，摇手道。</w:t>
      </w:r>
    </w:p>
    <w:p/>
    <w:p>
      <w:r>
        <w:t>他当然不敢了，因为这个时候洛倾城的身边毕竟是有着龙昊在场的，虽然龙昊并不能够直接的让夏明坤引起重视，但是由于他做的那些坏事儿，只要是龙昊在洛倾城的耳边说出了的话，那么他夏明坤就只能够是吃不了兜着走。</w:t>
      </w:r>
    </w:p>
    <w:p/>
    <w:p>
      <w:r>
        <w:t>所以，为了避免让这样的事情发生，他夏明坤，只能够使躲着龙昊了，不过此刻龙昊在看着夏明坤走进公司里的背影，嘴角不禁露出了一丝邪笑，心道，行，就先让你躲一会儿，就不信你躲得了初一还能够躲得过十五！</w:t>
      </w:r>
    </w:p>
    <w:p/>
    <w:p>
      <w:r>
        <w:t>在夏明坤走了进去之后，洛倾城也是扭头回看了一下龙昊，而龙昊在看见的时候，只能够是对着公司里面的电梯处看了看，示意洛倾城快走，于是他们两个就一起朝着公司一楼的电梯处走了过去。</w:t>
      </w:r>
    </w:p>
    <w:p/>
    <w:p>
      <w:r>
        <w:t>在进入到了电梯里时，由于电梯里只有着洛倾城和龙昊两个人，于是洛倾城就转过身看着龙昊，然后道：“你说为什么夏副董事长为什么不跟我们一起上来呢？”</w:t>
      </w:r>
    </w:p>
    <w:p/>
    <w:p>
      <w:r>
        <w:t>作为一名高级特工商业间谍，他龙昊当然不能够告诉洛倾城真实的情况，毕竟让洛倾城知道了太多的话，一定是会多想的，于是就眼珠子一转，编造了一个谎言，回应道：“可能是楼下真的是有着事情要等着他去做吧！”</w:t>
      </w:r>
    </w:p>
    <w:p/>
    <w:p>
      <w:r>
        <w:t>电梯很快的就来到了最顶层，洛倾城走在前面，龙昊走在后面，一前一后就走进了洛倾城的董事长办公室里。</w:t>
      </w:r>
    </w:p>
    <w:p/>
    <w:p>
      <w:r>
        <w:t>而此刻，还在一楼的夏明坤，他之所以没有跟着洛倾城一起上楼的真正原因，是因为万鹏程今天也是一大早的就来到了公司，坐在一楼的办公室里等着他，所以他就走到了一楼的办公室里，将万鹏程叫上，一起乘坐电梯来到了他的副董事长办公室里。</w:t>
      </w:r>
    </w:p>
    <w:p/>
    <w:p>
      <w:r>
        <w:t>一进门，他就有了一些心中不舒坦，暴躁地道：“真的是搞不懂，为什么他龙昊就有着那么多手段对付我们呢！就连世界都重视的犯罪团伙，为什么到了他的手里，就一点儿都不值呢！！！”</w:t>
      </w:r>
    </w:p>
    <w:p/>
    <w:p>
      <w:r>
        <w:t>“息怒息怒，明坤啊，你也知道，我们已经是三番五次的败在了他龙昊的手里了，虽然说这一次的死亡游戏，并没有能够让他龙昊完全的被我们掌控住，但是毕竟我们也还是在这其中了解到了一些线索的，你看是不是？”对于万鹏程来说，他了解到的，可就不只是夏明坤了解的那么多了，于是摆了摆手，示意让夏明坤不要发火。</w:t>
      </w:r>
    </w:p>
    <w:p/>
    <w:p>
      <w:r>
        <w:t>而夏明坤此刻的情绪就像是有着一团火焰在他的心中燃烧着一样，叫他怎么能够轻易的放下自己的情绪，开口道：“你叫我怎么放下心来，他胡宁钢明明是说好了的，这一次绝对不会受到一点儿阻碍的，怎么死亡游戏的操控者那个虎爷到了他的手中，都是没有办法呢？”</w:t>
      </w:r>
    </w:p>
    <w:p/>
    <w:p>
      <w:r>
        <w:t>“哎呀，你也知道，这一次的事情，也并不是因为龙昊才将那个虎爷打死的啊！不是报道都说了么？是那个叫什么唐紫怡女警官打败的么？”万鹏程说道。</w:t>
      </w:r>
    </w:p>
    <w:p/>
    <w:p>
      <w:r>
        <w:t>“唐紫怡唐紫怡，她一个女警察，怎么可能能够打得过虎爷那帮人？就算是她将虎爷那个人打败了，但是她出来的时候，可都是一直昏迷不醒的，怎么可能会把虎爷给杀了？”夏明坤继续地道：“而且，就算他能够将虎爷杀了，那么对于四楼的胡宁钢他又是怎么死的，总的该有着一个合理的解释吧！”</w:t>
      </w:r>
    </w:p>
    <w:p/>
    <w:p>
      <w:r>
        <w:t>“你看这新闻报道，解释解释没有，直接的就说那群死亡游戏的参与者全部都是她唐紫怡一个警察控制的，你说这怎么可能吗？我就不信她一个小小的警察，能够有着这么大的本事儿了！！！”夏明坤气愤地道：“一定是龙昊在其中做鬼！！！”</w:t>
      </w:r>
    </w:p>
    <w:p/>
    <w:p>
      <w:r>
        <w:br w:type="page"/>
      </w:r>
    </w:p>
    <w:p>
      <w:pPr>
        <w:pStyle w:val="Heading1"/>
      </w:pPr>
      <w:r>
        <w:t>第三卷 潜袭  第一百三十一章  万鹏程的提议</w:t>
      </w:r>
    </w:p>
    <w:p>
      <w:r>
        <w:t>而此刻万鹏程看着夏明坤是如此的愤怒，也是觉得没有什么话好说的了，毕竟在这件事情上看来，是他龙昊自己一个人将死亡游戏这样的游戏给破解了的。</w:t>
      </w:r>
    </w:p>
    <w:p/>
    <w:p>
      <w:r>
        <w:t>只是，他们不清楚的是，一个人竟然能够将好几十名死亡游戏参与者全部的都给杀了，而且还一个不剩，就连活着的都没有一个。</w:t>
      </w:r>
    </w:p>
    <w:p/>
    <w:p>
      <w:r>
        <w:t>这样的程度，别说是他自己了，就算是放在了林志刚的眼里，估计他都是得要将龙昊给保着了。</w:t>
      </w:r>
    </w:p>
    <w:p/>
    <w:p>
      <w:r>
        <w:t>而就在万鹏程想到了林志刚的时候，突然地又想到了，这两天正好是在青云市里传着青云帮长老竞选大会结束的事情，顿时就开口问道：“明坤，这两天是不是青云帮才刚刚搞完那个什么长老竞选大会啊？”</w:t>
      </w:r>
    </w:p>
    <w:p/>
    <w:p>
      <w:r>
        <w:t>夏明坤此刻可是没有一点儿闲情去和万鹏程讨论那些，点了点头，爽快地道：“嗯，没有想到那个龙昊又是当上了青云帮内帮长老二长老的位置，真的是可恨啊！事事不顺心！！！”</w:t>
      </w:r>
    </w:p>
    <w:p/>
    <w:p>
      <w:r>
        <w:t>对于他来说，现在龙昊就是他眼前唯一的敌人，至于那些事业上面都在打着他的算盘的人，他都没有去管那么多了，他现在在乎的人，就只有着一个，那就是除掉龙昊，然后夺权上位！</w:t>
      </w:r>
    </w:p>
    <w:p/>
    <w:p>
      <w:r>
        <w:t>只是，他越是这样，龙昊应对他的方法就越多。</w:t>
      </w:r>
    </w:p>
    <w:p/>
    <w:p>
      <w:r>
        <w:t>而万鹏程在听着夏明坤说了话之后，也是不禁叹了一口气儿，然后道：“唉！这又有什么办法呢！他龙昊这个人，真的是太厉害了，不仅仅是在工作上面，就算是再生活当中，他给我们的感受都是一个非常厉害的角色。算了算，以后他的事情，我们就静静地看着算了，跟他斗，简直就是小巫见大巫，一点儿光斗沾不着！！！”</w:t>
      </w:r>
    </w:p>
    <w:p/>
    <w:p>
      <w:r>
        <w:t>听了万鹏程这句话的夏明坤，怎么可能会甘心？顿时抬起了头来，盯着万鹏程看着，眼神当中好像是有着什么事情还没有完全的解决罢了，简直就像是跟你没有完了一样的，开口道：“不，不能这样，竟然我们已经是选择了这样，那就不要放弃，我还就不信他龙昊真的是能够翻天了不成！那么年轻的人，我还就不信我一个长辈搞不定了！！！”</w:t>
      </w:r>
    </w:p>
    <w:p/>
    <w:p>
      <w:r>
        <w:t>“哎，算了算了，没有必要这样！”万鹏程坐在了夏明坤的身边，拍了拍夏明坤的肩膀，继续地道：“毕竟我们是一个公司里的人，而且他也算得上是平时对我们都特别的好，真的没有必要……”</w:t>
      </w:r>
    </w:p>
    <w:p/>
    <w:p>
      <w:r>
        <w:t>“什么叫没有必要，你难道忘记了当初我们一起创建这个青云公司的时候说过的话？”夏明坤打断了万鹏程的话，怒道：“竟然是他林志刚毁约在先，那么就不要怪我们这些董事长和股东们跟他翻脸！！！”</w:t>
      </w:r>
    </w:p>
    <w:p/>
    <w:p>
      <w:r>
        <w:t>其实，对于他万鹏程看来，经历过了这么多次的事情之后，他也是真的感觉到了他夏明坤还真的停步适合当这个青云公司的董事长的。</w:t>
      </w:r>
    </w:p>
    <w:p/>
    <w:p>
      <w:r>
        <w:t>而对他们这些四个大股东来说，个个都是有着自己的事情要去忙，而且就算是让他们当上了董事长，他们也不会做那些事情，所以，对于他来说，根本就没有必要再继续的争执下去了，而且就算是林志刚不和他们翻脸，他们也是会和林志刚翻脸的。</w:t>
      </w:r>
    </w:p>
    <w:p/>
    <w:p>
      <w:r>
        <w:t>而现在事情已经发生到了如此的地步，也就没有什么好说的了，所以，对于这件事情，他个人还是认为，没有必要将双方的关系搞得那么不堪。</w:t>
      </w:r>
    </w:p>
    <w:p/>
    <w:p>
      <w:r>
        <w:t>毕竟龙昊对于他们这几个股东来说，都还算得上是可以的，只是有一点儿他不能够确定的是，龙昊他究竟是以着什么样的身份，进入青云帮来到他们青云公司的。</w:t>
      </w:r>
    </w:p>
    <w:p/>
    <w:p>
      <w:r>
        <w:t>而且还和洛倾城的关系是如此的好。</w:t>
      </w:r>
    </w:p>
    <w:p/>
    <w:p>
      <w:r>
        <w:t>想了想之后，他觉得此刻的夏明坤还真的是需要冷静冷静，于是抬起手又拍了拍夏明坤的肩膀，道：“那我就先出去了，你好好的冷静一下吧！”</w:t>
      </w:r>
    </w:p>
    <w:p/>
    <w:p>
      <w:r>
        <w:t>说完，万鹏程就站起了身，准备离开夏明坤的办公室。</w:t>
      </w:r>
    </w:p>
    <w:p/>
    <w:p>
      <w:r>
        <w:t>只是在他走了之后，夏明坤也是猛然的将头抬了起来，盯着门口处看着，眼神别说是有着多么的犀利和恐怖了，就像是他好像还真的是想要将龙昊给完全的拉下来一样的。</w:t>
      </w:r>
    </w:p>
    <w:p/>
    <w:p>
      <w:r>
        <w:t>眼神盯着门口处刚刚离开的万鹏程的方向看着，完全的就像是变了一个人似的。右手也是渐渐的握成了一个拳头。</w:t>
      </w:r>
    </w:p>
    <w:p/>
    <w:p>
      <w:r>
        <w:t>心道，龙昊，你给我等着，总有一天，我会让你跪在地上求饶的！</w:t>
      </w:r>
    </w:p>
    <w:p/>
    <w:p>
      <w:r>
        <w:t>而在万鹏程出了门之后，由于龙昊也是去了行政部处理了一点儿事儿，就碰巧赶上了，当他看见了万鹏程从夏明坤的办公室里出来了之后，虽然说也是有着一些怀疑的，但是他并没有因为心中想的而受到干扰，礼貌地道：“万股东您好。”</w:t>
      </w:r>
    </w:p>
    <w:p/>
    <w:p>
      <w:r>
        <w:t>万鹏程听见有人叫他，立刻转身一看，没有想到是龙昊，惊讶了一小会儿之后，点头道：“哦， 龙昊啊，原来是你啊，这么久的工作还顺心么？”</w:t>
      </w:r>
    </w:p>
    <w:p/>
    <w:p>
      <w:r>
        <w:t>“嗯，还挺顺心的，你刚刚从夏副董事长办公室里出来啊？”龙昊点了点头，然后道。</w:t>
      </w:r>
    </w:p>
    <w:p/>
    <w:p>
      <w:r>
        <w:t>万鹏程对于龙昊，现在已经是完全没有了任何的可恨之处了，毕竟死亡游戏这件事情，是他的不对，而只要是龙昊不说出口，那么对于他来说，就算是最好的，点头道：“嗯，今天早上夏副董事长和我谈了一些公司未来发展的事情，所以就到了他的办公室里来了。”</w:t>
      </w:r>
    </w:p>
    <w:p/>
    <w:p>
      <w:r>
        <w:t>对于万鹏程，龙昊还是很清楚的，他是一个有贼心没贼胆的人，只要是抓住了他的把柄，那么他对任何人的态度，就像是三百六十度大转变一样的，说啥都是很客气，于是龙昊看了看自己手中捧着的文件，抬头道：“行，那就这样吧，万股东，我就先下去处理一点儿事情了，再见！”</w:t>
      </w:r>
    </w:p>
    <w:p/>
    <w:p>
      <w:r>
        <w:t>“嗯，再见！”万鹏程点了点头，挥了挥手，道。</w:t>
      </w:r>
    </w:p>
    <w:p/>
    <w:p>
      <w:r>
        <w:t>而龙昊走了之后，就开始一直默默地在心中想着，万鹏程和夏明坤他们俩之前究竟是在办公室里说了什么，不过就算是这样，他现在已经是抓住了他万鹏程的把柄了，只要是他够聪明的话，那么对于这件事儿和以后的事儿来说的话，他就没有什么必要再将万鹏程放在心上了。</w:t>
      </w:r>
    </w:p>
    <w:p/>
    <w:p>
      <w:r>
        <w:br w:type="page"/>
      </w:r>
    </w:p>
    <w:p>
      <w:pPr>
        <w:pStyle w:val="Heading1"/>
      </w:pPr>
      <w:r>
        <w:t>第三卷 潜袭  第一百三十二章  林熠辰</w:t>
      </w:r>
    </w:p>
    <w:p>
      <w:r>
        <w:t>自从青云市WRV商城遇害一事被解决了之后，就在世界各地都传开了，而对于WRV商城遇害和死亡游戏参与者全部都死亡了之后，世界各地的人们都是将之誉为了人民警察敢和死亡游戏参与者对抗的重中之重。</w:t>
      </w:r>
    </w:p>
    <w:p/>
    <w:p>
      <w:r>
        <w:t>其实，对于那些知道真正原因的人们来说，这也还算不了什么，而对于那些不知情的人，总是觉得，死亡游戏参与者当中的虎爷，是一个叫做唐紫怡的警察给打死的。</w:t>
      </w:r>
    </w:p>
    <w:p/>
    <w:p>
      <w:r>
        <w:t>并且这个警察，还是一名女警察。</w:t>
      </w:r>
    </w:p>
    <w:p/>
    <w:p>
      <w:r>
        <w:t>所以，在外界人员们看来，这名叫唐紫怡的女警察，一定是有着非同凡响的本事儿，还没有完全的给展现出来。</w:t>
      </w:r>
    </w:p>
    <w:p/>
    <w:p>
      <w:r>
        <w:t>可是，对于那些黑社会上面的大佬级别的人物，可就不是这么想的了，毕竟唐紫怡只是一名人民警察而已，并且还是一名女性警察，怎么可能会真正的把虎爷这种世界级别的黑社会人物给杀死？</w:t>
      </w:r>
    </w:p>
    <w:p/>
    <w:p>
      <w:r>
        <w:t>所以，在当国内的一家相对于较出名的黑社会团伙，他们看待这件事情，可就不是那么一般的了。</w:t>
      </w:r>
    </w:p>
    <w:p/>
    <w:p>
      <w:r>
        <w:t>“没想到，在我们的国家当中，竟然还会有着这样的警察！不错不错，看来，也还真的是需要好好的会见一下她了，你们觉得呢？”一名戴着墨镜的年轻男子坐在老板椅上面，抽着大雪茄，一副轻松的模样说道。</w:t>
      </w:r>
    </w:p>
    <w:p/>
    <w:p>
      <w:r>
        <w:t>“少爷您严重了，对于我们看来，这一次的事情，绝对不是她一个人民警察能够做到的，毕竟上面都是在说着，像虎爷这般死亡游戏操控者，一般都是非常厉害的那种，他又怎么可能会被一名小小的人民警察给打败呢？”一位年纪稍大的男子说道：“所以，在我们看来，这件事情，绝对不是那么简单的。”</w:t>
      </w:r>
    </w:p>
    <w:p/>
    <w:p>
      <w:r>
        <w:t>“是啊，熠辰，这件事情，恐怕还真的没有这么简单。”一名长老看着椅子上坐着的那名年轻男子，解释道：“如果我算的不错的话，这其中一定是有着非常不可思议的一幕出现的，只是我们并不知道那个人究竟是谁而已，而且他还能够让警方不把他的一面给爆料出来，从这一点儿看，就足以说明了那个人究竟是有着多么的强大。”</w:t>
      </w:r>
    </w:p>
    <w:p/>
    <w:p>
      <w:r>
        <w:t>年轻男子的名字叫做林熠辰，是整个M市出了名的小混混，在黑社会上面，也是有着非常强大的一面，所以，在他看来，此次青云市WRV商城遭受到了死亡游戏参与者的遇害之后，他是将这件事情的兴趣点给跟了上来，并且也是想要去试一试，那个人名警察唐紫怡究竟是有着多么的强大。</w:t>
      </w:r>
    </w:p>
    <w:p/>
    <w:p>
      <w:r>
        <w:t>可是当他听着自己的这些长老们个个都是在说着这件事情没有这么简单，顿时就开始有了一些烦恼，毕竟在他看来，死亡游戏的所有参与者，都是他为之所敬佩的，而对于这么多的敬佩人士，在一个上午加一个下午的时间，就给完全的消灭了，这要换作是他，他绝对是很想要去见一见这个人民警察究竟是与其他警察有着多么的不同。</w:t>
      </w:r>
    </w:p>
    <w:p/>
    <w:p>
      <w:r>
        <w:t>毕竟一个小小的刑侦大队警察，竟然是能够将世界级别的人物给分分钟KO了，从这一点儿上看，就足以说明了她是有着多么的强大。</w:t>
      </w:r>
    </w:p>
    <w:p/>
    <w:p>
      <w:r>
        <w:t>只是，这个时候他在听着自己的这些长老们个个都是在说这件事情没有这么简单的时候，也是开始有了一些怀疑。</w:t>
      </w:r>
    </w:p>
    <w:p/>
    <w:p>
      <w:r>
        <w:t>坐在椅子上，想了想之后，开口道：“难不成他们那些警方人员还能够虚报实情？”</w:t>
      </w:r>
    </w:p>
    <w:p/>
    <w:p>
      <w:r>
        <w:t>那名长老看着林熠辰这副模样，也还真的是感到了有着一些不可思议，解释道：“当然有可能，毕竟你想，她只是一个小小的人民警察而已，虽然她是刑侦大队的，但是对于一般的警察来说，就算她能够将虎爷打败，但是在打了那么对小人物之后，猪爷狗哥马头男子以外，你认为她还有着那么多的力气去和虎爷打么？”</w:t>
      </w:r>
    </w:p>
    <w:p/>
    <w:p>
      <w:r>
        <w:t>“而且，虎爷这个人你也是了解的，一般的人，就算是警察，也都是拿他没有什么办法的，都这么多年了，你总不可能还沉浸在对虎爷崇拜这么简单吧？毕竟，现在的你，已经算得上是一名有头有脸的人物了，想事情总不能太过于简单。”</w:t>
      </w:r>
    </w:p>
    <w:p/>
    <w:p>
      <w:r>
        <w:t>他的这番话，就像是在教训着林熠辰一样的，对于他来说，林熠辰是他从小看到大的人，所以在有的事情上面，他要比其他的人更加的了解林熠辰这个人。</w:t>
      </w:r>
    </w:p>
    <w:p/>
    <w:p>
      <w:r>
        <w:t>只是，对于此次的WRV商城和死亡游戏参与者遇害一事，林熠辰还真的是很想要去尝试一下那个女警察究竟是有着多么的了不起，所以就没有再顾着那么多了，想了想，摇头道：“如果真的是和你那么一说的话，那么我还真的是有点儿想要去见一见那个女警察了。哦，对了，不是说青云市那边还有着一个青云帮比较厉害的么？你们有谁知道青云帮的？可以和我说一说么？”</w:t>
      </w:r>
    </w:p>
    <w:p/>
    <w:p>
      <w:r>
        <w:t>说到青云帮，他们这些长老们都还是了解的，毕竟那么大的一个帮派，他们如果不了解一下的话，那还真的是有了一些不适合在黑社会里混了。</w:t>
      </w:r>
    </w:p>
    <w:p/>
    <w:p>
      <w:r>
        <w:t>另外一名长老站了起来，望着林熠辰，开口道：“青云帮，作为青云市里最大的一个帮派，在京城当中，是拥有着四大帮派之一的名誉的，所以，对于青云帮，青云市里的居民们个个都是挺重视的。而且，青云帮还有着自己的子公司，青云公司，而且，据说这一次WRV商城遇害一事，青云公司里的一个职员正在WRV商城做考察。”</w:t>
      </w:r>
    </w:p>
    <w:p/>
    <w:p>
      <w:r>
        <w:t>“哦？竟然还有着这么巧的事情？”林熠辰疑惑地道：“你继续。”</w:t>
      </w:r>
    </w:p>
    <w:p/>
    <w:p>
      <w:r>
        <w:t>“而对于那名职员，好像也是青云帮的一个新上任的长老，据说本来他是应该在大长老的这个位置，但是由于他在青云公司这边上班，所以只能够当上了一名二长老的位置。”长老点了点头，继续地道：“对了，好像他的名字叫做龙昊，年纪上面，也是青云帮有史以来最年轻的长老，凭借着他的本事儿，是完全的能够将青云帮里的那些长老们打败的。”</w:t>
      </w:r>
    </w:p>
    <w:p/>
    <w:p>
      <w:r>
        <w:t>“哦？那听你这么一说的话，那么对于这一次WRV商城遇害一事和死亡游戏参与者全部死亡的事儿，他也是能够怀疑的一个人了？”林熠辰点了点头，问道。</w:t>
      </w:r>
    </w:p>
    <w:p/>
    <w:p>
      <w:r>
        <w:br w:type="page"/>
      </w:r>
    </w:p>
    <w:p>
      <w:pPr>
        <w:pStyle w:val="Heading1"/>
      </w:pPr>
      <w:r>
        <w:t>第三卷 潜袭  第一百三十三章  有点儿兴趣</w:t>
      </w:r>
    </w:p>
    <w:p>
      <w:r>
        <w:t>这名长老点了点头，然后就盯着林熠辰的方向看去，点头道：“是的，如果说这一次死亡游戏的参与者们全都是被他给打死的，这点儿我倒还是觉得有点可能，只是，有一点儿我不太明白。”</w:t>
      </w:r>
    </w:p>
    <w:p/>
    <w:p>
      <w:r>
        <w:t>“什么地方不太明白？”林熠辰若有所思地问道：“龙叔，你说就是了，这么多人在这里，可以帮着你想一下问题的。”</w:t>
      </w:r>
    </w:p>
    <w:p/>
    <w:p>
      <w:r>
        <w:t>龙叔看了看周围的长老们，他们的眼神当中也是充满了一丝期待，甚至还有的人眼里，出现的表情就是快说出来听听，好让大家一起帮着你想想办法。</w:t>
      </w:r>
    </w:p>
    <w:p/>
    <w:p>
      <w:r>
        <w:t>在确认了在场的每一名长老以外，龙叔也是下定了决心，叹了一口儿，说道：“我不太明白的是，这个龙昊竟然是身为了青云帮里的二长老，那么他们又是为什么会和警察打上交道？并且，龙昊和警方人员的关系，究竟是怎么样的？”</w:t>
      </w:r>
    </w:p>
    <w:p/>
    <w:p>
      <w:r>
        <w:t>“当然了，熠辰啊，我这也是一个估计而已，对于具体的事实，目前我还不敢妄自下定论，毕竟龙昊这个人，就连是在青云帮里，也都是一个非常厉害的角色，并且就在青云公司里，那几个股东们和副董事长，都是拿他没有办法的，所以，如果这一次你真的要去青云市那边走一趟的话，这个龙昊，必须是要靠拢的，只有靠拢了他，我们接下来的事情，才会好办的多。”</w:t>
      </w:r>
    </w:p>
    <w:p/>
    <w:p>
      <w:r>
        <w:t>林熠辰听了龙叔的意见，更是觉得，龙昊他再怎么说也就是一个小小的二长老而已，让他去靠拢他，简直就是天方夜谭，拍了拍桌子，怒道：“哼！区区一个二长老而已，就想要让我靠拢他，根本不可能的事儿，不是说青云帮的帮主林志刚最近还在做着什么活动的么？只要是我们能够拉拢林志刚这个人，那么就算我们去到了青云市里，想必也没有什么重要的事儿了。”</w:t>
      </w:r>
    </w:p>
    <w:p/>
    <w:p>
      <w:r>
        <w:t>龙叔闻言，苦笑了笑，道：“熠辰啊，你难道没有听说京城的四大帮派最近一直都是有着活动的么？而且，活动最大的一个，就是青云帮，据说，青云帮帮主林志刚最近在走着的活动是一个比较大的活动，如果我没有猜错的话，那么他们这一次应该走的活动相对起来是比较危险的，你确定你还要去讨好他？”</w:t>
      </w:r>
    </w:p>
    <w:p/>
    <w:p>
      <w:r>
        <w:t>此刻的林熠辰可没有闲情去想那些问题，态度坚决地道：“哼，这又有什么的，难不成我们这个黑社会团伙好像和他们的那些事情挨不到边一样的，龙叔，要知道，我们可是M市区里有名的黑社会团伙。而这一次青云市里发生的那起事件，我也还真的是挺想要见一见那名女警察了，当然，还有着那个二长老，龙昊。”</w:t>
      </w:r>
    </w:p>
    <w:p/>
    <w:p>
      <w:r>
        <w:t>龙叔对于林熠辰的决定，可是一直都是保持着不反对的状态，而此刻看着他已经是下定了决心要去青云市走一趟了，那么他自然的也是需要跟在他的身边，跟着他一起去青云市走一趟的，开口道：“行吧，那你准备多久出发呢？”</w:t>
      </w:r>
    </w:p>
    <w:p/>
    <w:p>
      <w:r>
        <w:t>“至于出发，这个事情，就定在下个礼拜吧，今天已经是星期五了，还有两天，这两天我们也是好好的准备一下吧，这一次去青云市那边，龙叔你就跟着我去好了，其他的长老们再派一两个就可以了，对于这边的事情，就让华叔来打理吧！”林熠辰想了想，然后道。</w:t>
      </w:r>
    </w:p>
    <w:p/>
    <w:p>
      <w:r>
        <w:t>对于华叔，也算得上是林熠辰打小就认识的，而他之所以会和林熠辰走在一起，那是因为他们都是喜欢混社会，所以在当初华叔没有了路走的时候，林熠辰收留了他这个长辈。</w:t>
      </w:r>
    </w:p>
    <w:p/>
    <w:p>
      <w:r>
        <w:t>而如今林熠辰要去青云市走一趟了，那么家中事务，肯定是需要一个信得过的人来打理的，而他就是这个最信得过的人，所以，在当林熠辰决定了之后，他也是立刻的抬起了头，看向了林熠辰，保证道：“少爷您放心就好，这一次你们外出，就尽管放心的将家里的事情交给我吧！”</w:t>
      </w:r>
    </w:p>
    <w:p/>
    <w:p>
      <w:r>
        <w:t>林熠辰这一次之所以想要去青云市走一趟的原因，是因为那个叫做龙昊的人，还真的是让他有了一点儿兴趣了，想要去会见会见一下，而至于到了那边之后，要如何的联系上青云帮的人，这一点儿，他们还真的是得要从长计议了，毕竟他这么多年过来了，可是一直都是很压抑的。</w:t>
      </w:r>
    </w:p>
    <w:p/>
    <w:p>
      <w:r>
        <w:t>而这一次只要是将那边的事情解决了的话，那么对于他们来说，就算是遇上了警方人员的围攻，他也没有必要再继续的怕了，只要是青云帮的帮主林志刚愿意帮助他，那么对于以后，他林熠辰就算是遇上了再大的危险，只要是林志刚一出面，他也就没有需要再害怕的必要了。</w:t>
      </w:r>
    </w:p>
    <w:p/>
    <w:p>
      <w:r>
        <w:t>……</w:t>
      </w:r>
    </w:p>
    <w:p/>
    <w:p>
      <w:r>
        <w:t>青云市警察局。</w:t>
      </w:r>
    </w:p>
    <w:p/>
    <w:p>
      <w:r>
        <w:t>“你们说，为什么这个龙昊还真的是要让我们将这些功臣全部都算在了唐紫怡的身上？”李元博坐在办公椅上面，看着前面站着的三个小分队的队长，说道。</w:t>
      </w:r>
    </w:p>
    <w:p/>
    <w:p>
      <w:r>
        <w:t>其实，对于他来说，龙昊这次的事情，还真的是让他感到了非常的不可思议，毕竟如果龙昊不说出这句话的话，那么他相信，龙昊肯定是会在青云市出名的，可是当他听见了龙昊说不要将他说出去时。</w:t>
      </w:r>
    </w:p>
    <w:p/>
    <w:p>
      <w:r>
        <w:t>虽然那个时候他没有时间去管这些，但是心中也还是受到了一点儿疑惑的打击，毕竟这样的事情，换作了是谁，他们都是有着非常强烈的心情去迎接的，怎么到了龙昊这边，他就有了一些不愿意了？</w:t>
      </w:r>
    </w:p>
    <w:p/>
    <w:p>
      <w:r>
        <w:t>所以，对于这一次的事情，李元博在处理完了所有的事情之后，也还是选择了让几个小分队的队长来到了自己的办公室里讨论这件事情了。</w:t>
      </w:r>
    </w:p>
    <w:p/>
    <w:p>
      <w:r>
        <w:t>“队长，可能是他不愿意让自己这样吧！又或者说，他想要做一个活雷锋？把所有的功臣全部都推给了唐紫怡？”一个小分队的队长说道。</w:t>
      </w:r>
    </w:p>
    <w:p/>
    <w:p>
      <w:r>
        <w:t>而李元博在听了之后，也还是没有任何的举动，思考了一会儿之后，摇头道：“不不不，这件事情，绝对没有这么简单，而且就算是他想要做一个活雷锋，也不可能在这样的事情上面，还做出推让！而且这一推，还推给了唐紫怡。”</w:t>
      </w:r>
    </w:p>
    <w:p/>
    <w:p>
      <w:r>
        <w:br w:type="page"/>
      </w:r>
    </w:p>
    <w:p>
      <w:pPr>
        <w:pStyle w:val="Heading1"/>
      </w:pPr>
      <w:r>
        <w:t>第三卷 潜袭  第一百三十四章  林志刚的不安</w:t>
      </w:r>
    </w:p>
    <w:p>
      <w:r>
        <w:t>……</w:t>
      </w:r>
    </w:p>
    <w:p/>
    <w:p>
      <w:r>
        <w:t>对于上一次WRV商城遇害的事情，林志刚他作为了青云帮的帮主，已经是派人去调查过了，由于龙昊代表了他们青云公司的代表人之一，需要去WRV商城那边考察一下营销项目一事。</w:t>
      </w:r>
    </w:p>
    <w:p/>
    <w:p>
      <w:r>
        <w:t>而在考察的道路上，又遇上了死亡游戏参与者的危害，索性才会被控制在了WRV商城里面一直都没有时间出来，从而导致了新任长老大会第一次开会的时候迟到了那么久。</w:t>
      </w:r>
    </w:p>
    <w:p/>
    <w:p>
      <w:r>
        <w:t>而对于上一次的事情，他虽然是作为了青云帮的帮主，同时也是洛倾城的哥哥，龙昊现在又是和她确定了彼此的关系，但是即使是这样，林志刚开完会之后，也还是找到了龙昊，给他批评了一顿的。</w:t>
      </w:r>
    </w:p>
    <w:p/>
    <w:p>
      <w:r>
        <w:t>对于那个时候的龙昊，虽然知道这件事儿算得上是他做的有些不对，但是他已经是尽力的往这边赶了，不过最后也还是迟到了，同时也是使得了那几个老长老们对他产生了一点儿意见的。</w:t>
      </w:r>
    </w:p>
    <w:p/>
    <w:p>
      <w:r>
        <w:t>而之后他被林志刚叫过去之后，也还是一句话都没有说出来，毕竟现在他已经算得上是青云帮新任的二长老了，而青云帮做事儿的风格一般都是不和警方人员打交道的，所以为了不让自己的身份彻底的败露出来，他也还是选择了，让林志刚骂一顿好了。</w:t>
      </w:r>
    </w:p>
    <w:p/>
    <w:p>
      <w:r>
        <w:t>毕竟现在这个时候，他才是刚刚在青云帮站定了脚跟，而对于林志刚，他是作为了青云帮的帮主，是随时都可以将他这个二长老辞掉的，所以龙昊还是选择了小心行事的好。</w:t>
      </w:r>
    </w:p>
    <w:p/>
    <w:p>
      <w:r>
        <w:t>而且关于他的真实身份，他也是不想要让唐紫怡他们那些警方人员查到的，所以在他将虎爷他们个个都是处理完毕了之后，快速的走了出去，告诉了李元博，把所有的功劳都记在了唐紫怡的身上。</w:t>
      </w:r>
    </w:p>
    <w:p/>
    <w:p>
      <w:r>
        <w:t>最近这几天，虽然看上去是有着一些风平浪静的，但是对于林志刚来讲，越是这样的安静，他的心里就越是提心吊胆的，这不，晚上他刚刚看着帮派里面的人都已经是各回各家的吃晚饭去了，他就打了一个电话给龙昊，让他下班了之后来青云帮帮内和他唠唠心说说话来着。</w:t>
      </w:r>
    </w:p>
    <w:p/>
    <w:p>
      <w:r>
        <w:t>而在龙昊下了班之后，也是和洛倾城简单的说了几句，就自己开着车来到了青云帮，对于今天晚上的洛倾城，她后面还有着一个重大的会议要在公司里举行的，所以就没有让龙昊直接的陪在她的身边了。</w:t>
      </w:r>
    </w:p>
    <w:p/>
    <w:p>
      <w:r>
        <w:t>毕竟龙昊现在也算得上是青云帮的新任二长老了，而她虽然是身为了他的女朋友，但是对于太过于的粘缠着对方，这不是属于她的风格，索性就直接的让龙昊先去帮派里解决一些事情，等他完事儿了之后，再来公司这边接她回家。</w:t>
      </w:r>
    </w:p>
    <w:p/>
    <w:p>
      <w:r>
        <w:t>龙昊在开车来到了青云帮的时候，也是发现了一些不对劲儿，因为最近青云市里WRV商城遇害一事儿结束后，青云市整个市区，就像是进入到了一种非常安静的生活一样。</w:t>
      </w:r>
    </w:p>
    <w:p/>
    <w:p>
      <w:r>
        <w:t>每天都是人来人往的上着班下着班的，好像根本就没有任何的烦恼困挠着他们似的。</w:t>
      </w:r>
    </w:p>
    <w:p/>
    <w:p>
      <w:r>
        <w:t>今天晚上在龙昊来到了青云帮这边一看，竟然也是发现了，不仅仅是青云市整个市区都是那样的状态，就连是青云帮这个坐落于郊区部分的帮派，也是这样的。</w:t>
      </w:r>
    </w:p>
    <w:p/>
    <w:p>
      <w:r>
        <w:t>这就使得了龙昊觉得有了一些不对劲儿，蹙了蹙眉，想了一些事情之后，最后也还是摇了摇头，打开了车门走了下去，走向了青云帮内院。</w:t>
      </w:r>
    </w:p>
    <w:p/>
    <w:p>
      <w:r>
        <w:t>龙昊在来到了内院之后，很清楚的知道林志刚打电话给他叫他去的地方是哪，索性就直接的走向了另外的一个方向。</w:t>
      </w:r>
    </w:p>
    <w:p/>
    <w:p>
      <w:r>
        <w:t>由于现在已经是晚上了，所以对于内院的弟子们，也都是大多都回家休息去了，并没有任何人跟着龙昊一起走，不过就算是这样，龙昊也还是觉得很正常，毕竟他来到青云帮的日子也还只有着三个月的时间，这三个月当中，他就能够以着一个新人的身份走向了内院二长老这样的位置。</w:t>
      </w:r>
    </w:p>
    <w:p/>
    <w:p>
      <w:r>
        <w:t>换做是任何人，也都是觉得有着一些不甘的，毕竟人家可是在外院待了好几年了，而他一来到了青云帮，短短两个月时间，就已经是从外院转移到了内院并且当上了内院的二长老。</w:t>
      </w:r>
    </w:p>
    <w:p/>
    <w:p>
      <w:r>
        <w:t>索性放在青云帮里任何人的眼中，都是有着一些不服气的。</w:t>
      </w:r>
    </w:p>
    <w:p/>
    <w:p>
      <w:r>
        <w:t>不过对于他来说，这还只不过是刚刚开始而已，重要的事情，全部都是放在了后面才会出来的。</w:t>
      </w:r>
    </w:p>
    <w:p/>
    <w:p>
      <w:r>
        <w:t>林志刚今天之所以找龙昊谈心是因为他觉得最近一定是会有着什么重大的事情要在青云市发生，而且对于那件事儿也会一定程度上的牵扯到他们青云帮，所以才找到了龙昊。</w:t>
      </w:r>
    </w:p>
    <w:p/>
    <w:p>
      <w:r>
        <w:t>其实并不是因为帮会里有着上面重大的会议需要开，毕竟他作为了一个帮派的帮主，而且也还是洛倾城的堂哥哥，对待洛倾城是如何的，龙昊现在作为了洛倾城的男朋友，那么就一定是如何的，索性在当龙昊来到了他这边的时候，林志刚就直接的让龙昊坐了下来，并且也亲自倒了一杯茶给他。</w:t>
      </w:r>
    </w:p>
    <w:p/>
    <w:p>
      <w:r>
        <w:t>“帮主这么客气干什么？这让我这个做下属的，还真的是感到了有着一点儿不适应啊！”龙昊看着林志刚在他来了之后忙前忙后，顿时有了一些不好意思，说道。</w:t>
      </w:r>
    </w:p>
    <w:p/>
    <w:p>
      <w:r>
        <w:t>“龙昊，你这么叫我，可就真的是有了一些见外了，在外面，我们可是一直都是称兄道弟的，怎么现在当上了长老了，就直接的改口叫我帮主了呢？”林志刚给自己倒了一杯茶之后，也是坐在了椅子上，看着龙昊，继续地道：“况且，你现在还是倾城的男朋友，你要是这样客气的话，那么我这个当哥哥的，岂不是成了一个外人了么？”</w:t>
      </w:r>
    </w:p>
    <w:p/>
    <w:p>
      <w:r>
        <w:t>对于林志刚究竟是怎么知道他和洛倾城在一起的事儿，其实龙昊并不是很担心，毕竟这件事情，也是迟早要公开的，只是个时间问题罢了，而林志刚作为了洛倾城的堂哥，自然是有义务知道他们之间的关系的。</w:t>
      </w:r>
    </w:p>
    <w:p/>
    <w:p>
      <w:r>
        <w:t>况且洛倾城从小到大，也是一直都是林志刚带大的。</w:t>
      </w:r>
    </w:p>
    <w:p/>
    <w:p>
      <w:r>
        <w:t>“没有没有，怎么会呢？只不过是有的时候在帮派里开会的时候，也还是需要注意一下身份的。”龙昊苦笑着解释道。</w:t>
      </w:r>
    </w:p>
    <w:p/>
    <w:p>
      <w:r>
        <w:t>“开会的时候注意一下就可以了，你像现在我们并没有开会，这不就可以直接的叫我一声哥哥了，是不是？”林志刚高兴地道。</w:t>
      </w:r>
    </w:p>
    <w:p/>
    <w:p>
      <w:r>
        <w:t>其实龙昊在林志刚的心中，可是一直都是非常不错的一个人，不论是在事业上面，还是在生活当中，他都是一个不错的人。</w:t>
      </w:r>
    </w:p>
    <w:p/>
    <w:p>
      <w:r>
        <w:t>而如今他又是成为了他的妹夫，他这个做哥哥的，自然是感到了非常的开心高兴。</w:t>
      </w:r>
    </w:p>
    <w:p/>
    <w:p>
      <w:r>
        <w:br w:type="page"/>
      </w:r>
    </w:p>
    <w:p>
      <w:pPr>
        <w:pStyle w:val="Heading1"/>
      </w:pPr>
      <w:r>
        <w:t>第三卷 潜袭  第一百三十五章  担忧</w:t>
      </w:r>
    </w:p>
    <w:p>
      <w:r>
        <w:t>其实，在龙昊来到了青云帮时，在上青云帮的道路当中，观察到了青云帮也是如此的冷静，于是就想到了今天林志刚叫他来青云帮一趟，应该不是为了让他过来开会的。</w:t>
      </w:r>
    </w:p>
    <w:p/>
    <w:p>
      <w:r>
        <w:t>毕竟，他们这些长老们开会的时候，是会有专门的人员在微信群里公布于众的，所以，在来到内院里面的路途当中，他也是在想着，林志刚突然的找他过来，一定是有着一些其他的问题需要和他谈的。</w:t>
      </w:r>
    </w:p>
    <w:p/>
    <w:p>
      <w:r>
        <w:t>而至于究竟是如何的谈事情，龙昊之前也是想到了一些的，也有着一些原因是和最近真的是太平静了有关，毕竟，青云帮作为了整个青云市的代表帮会，是会在一定的程度上，有着决定性的作用的。</w:t>
      </w:r>
    </w:p>
    <w:p/>
    <w:p>
      <w:r>
        <w:t>所以，在他还没有来到林志刚的办公室之前，就想到了，这其中一定是有着一些元素，会和这些事情有关的。</w:t>
      </w:r>
    </w:p>
    <w:p/>
    <w:p>
      <w:r>
        <w:t>而如今在林志刚和龙昊接下来的谈话当中，也是说到了最近他的一些担忧，于是龙昊就更加的肯定了这一次他之所以叫他过来，就是为了这件事情而来的。</w:t>
      </w:r>
    </w:p>
    <w:p/>
    <w:p>
      <w:r>
        <w:t>那么对于这件事情，其实龙昊也是有着一些感觉的，毕竟这阵子青云帮自从是发生了WRV商城遭遇死亡游戏参与者迫害一事之后，真的是太过于的平静了。</w:t>
      </w:r>
    </w:p>
    <w:p/>
    <w:p>
      <w:r>
        <w:t>虽然治安管理上面，青云市里的警方人员是加强了不少，但是也依旧是有着一些活动能够私底下行事的，只是，对于龙昊和林志刚两个人来说，他们都是没有发现任何的动静，于是他们也就齐了疑心。</w:t>
      </w:r>
    </w:p>
    <w:p/>
    <w:p>
      <w:r>
        <w:t>在怀疑着最近是不是真的有大事情要发生的一样。</w:t>
      </w:r>
    </w:p>
    <w:p/>
    <w:p>
      <w:r>
        <w:t>就像是小说当中一切看似风平浪静的，像是什么事情都没有的一样，但是其中却是早就已经被人给盯上了，只是没有做出行动而已。</w:t>
      </w:r>
    </w:p>
    <w:p/>
    <w:p>
      <w:r>
        <w:t>所以，在他们的交谈当中，龙昊也是和林志刚说明了自己心中也是有着和他一样的担忧，毕竟对于他来说，他现在要做的就是，尽量的让林志刚看重他，只要是他在林志刚这边建立起了强大的信任观。</w:t>
      </w:r>
    </w:p>
    <w:p/>
    <w:p>
      <w:r>
        <w:t>那么对于他来说，如今以前和他一起在非洲那边执行任务的南宫炎也回到了国内，而唐鹏他们也是随时都是做好了准备的，那么只要是他这边一把林志刚对他的信任拉了上来的话，那么对于他来说，就算是能够进入到了下一步的阶段了。</w:t>
      </w:r>
    </w:p>
    <w:p/>
    <w:p>
      <w:r>
        <w:t>虽然现在这个时候洛倾城是成为了他的女朋友，甚至以后还会变成他的妻子，但是对于他来说，洛倾城是一个公正分明的人，只要是让洛倾城知道了林志刚在做的究竟是什么事情之后，他想，她也是一定会支持他这么做的。</w:t>
      </w:r>
    </w:p>
    <w:p/>
    <w:p>
      <w:r>
        <w:t>所以如今这个时候，他能够做的，只有是加快行使他的任务，好让这边的事情得到解决。</w:t>
      </w:r>
    </w:p>
    <w:p/>
    <w:p>
      <w:r>
        <w:t>毕竟这件事情如果真的是拖得太久了的话，那么对于他们任何一个人来说，都没有好的一面，有的，仅仅都是一些坏的观念。</w:t>
      </w:r>
    </w:p>
    <w:p/>
    <w:p>
      <w:r>
        <w:t>而在与林志刚谈到了晚上八点半的时候，林志刚也是让龙昊去公司接洛倾城下班去了，毕竟他和龙昊在一起说事情的时间，也已经是有了一个半小时的时间了，如果再不让龙昊去接洛倾城的话，那么他这个做哥哥的，就该要担心起来了。</w:t>
      </w:r>
    </w:p>
    <w:p/>
    <w:p>
      <w:r>
        <w:t>所以，龙昊在和林志刚道别了之后，他也是快速地开车赶往了青云公司那边，毕竟晚上这个时候，由于青云市地交通路线每天都是有着一些道路禁行的，而在今天，正好是距离青云公司离着最近的道路禁行了，所以龙昊就需要走另外一条相对起来较远的道路去青云公司，所以他就只有快速地赶往那边，才会赶上洛倾城公司开完会结束地时间点。</w:t>
      </w:r>
    </w:p>
    <w:p/>
    <w:p>
      <w:r>
        <w:t>毕竟洛倾城成为了青云公司的董事长之后，是将晚上开会的时间点，调整到了八点五十就结束的，而她一直都是一个非常注重时间观的一个人，所以，一般只要是到了那个时间点，洛倾城就会及时的结束会议。</w:t>
      </w:r>
    </w:p>
    <w:p/>
    <w:p>
      <w:r>
        <w:t>而至于那些没有谈的项目点，也都是推迟在了第二天的早会或者是晚会继续开。</w:t>
      </w:r>
    </w:p>
    <w:p/>
    <w:p>
      <w:r>
        <w:t>所以，龙昊就只能够是以一百五十多迈的速度，快速地在城区当中，赶往了青云公司，接洛倾城下班。</w:t>
      </w:r>
    </w:p>
    <w:p/>
    <w:p>
      <w:r>
        <w:t>“好了，今天的会议，我们就讲到这里。”洛倾城看了一下自己的手机时间，抬起了头来，对着大家说道：“明天晚上继续开会，哦，对了，小李，明天记得把财务部的部门项目考察拿过来给我看看，明天晚上的会议，除了上个月的公司项目总结以外，还会给大家看一看，上个月以来财务部门项目的考察表，让大家的心里多少有着一些底细，好继续的学习学习。”</w:t>
      </w:r>
    </w:p>
    <w:p/>
    <w:p>
      <w:r>
        <w:t>“还有，明天下午两点钟，公司高层人员们，一起到这件会议室里来开个会，上一次龙昊代表我们公司去WRV商城做考察的方案，这几天我已经是让他做出来了，明天下午开个会好一起议论议论。散会。”</w:t>
      </w:r>
    </w:p>
    <w:p/>
    <w:p>
      <w:r>
        <w:t>夏明坤听着这句话的时候，顿时就想到了胡宁钢，对于他来说，算得上是他第一次让人找黑社会里的人帮忙了，只是，他没有想到的是，第一次找人帮忙，就会帮出这样的一个倒忙出来。</w:t>
      </w:r>
    </w:p>
    <w:p/>
    <w:p>
      <w:r>
        <w:t>不过就算是这样，他也还是不会善罢甘休的，顶多以后不找黑社会里的人帮忙就是了，毕竟青云帮在那帮黑社会人的眼里，可是一直都是有着非常不错信誉在的。</w:t>
      </w:r>
    </w:p>
    <w:p/>
    <w:p>
      <w:r>
        <w:t>而且，青云市里，有着很多黑社会团伙们，也是很想要和青云帮的人打上一点儿交道的。所以，为了安全起见，夏明坤觉得以后还是不要让黑社会里的人来帮这个忙为好。</w:t>
      </w:r>
    </w:p>
    <w:p/>
    <w:p>
      <w:r>
        <w:t>毕竟万一要是走漏了风声，那么对于他来说，还有着万鹏程他们那四个股东们，可是都是牵扯到进来的。</w:t>
      </w:r>
    </w:p>
    <w:p/>
    <w:p>
      <w:r>
        <w:t>而在洛倾城散会了之后，也是回到了自己的办公室里，打开了手机看了一下微信里的信息，发现龙昊已经是回到了公司，只是没有上来而已，让她直接散会之后去停车场，于是洛倾城就将自己的手提包拿上了之后，就直接的乘坐着电梯来到了停车场，看见了龙昊。</w:t>
      </w:r>
    </w:p>
    <w:p/>
    <w:p>
      <w:r>
        <w:br w:type="page"/>
      </w:r>
    </w:p>
    <w:p>
      <w:pPr>
        <w:pStyle w:val="Heading1"/>
      </w:pPr>
      <w:r>
        <w:t>第三卷 潜袭  第一百三十六章  同样的担忧</w:t>
      </w:r>
    </w:p>
    <w:p>
      <w:r>
        <w:t>“今天哥哥叫你去帮派里说了一些什么啊？”洛倾城上了车之后，将包放在了一边，然后扭头看向了一边的龙昊，问道：“好像最近帮派里没有什么会议要开啊！”</w:t>
      </w:r>
    </w:p>
    <w:p/>
    <w:p>
      <w:r>
        <w:t>洛倾城对于龙昊来说，就像是他在这边执行任务唯一能够理解自己的人，所以，对于洛倾城，他从来都是不愿意去伤害的，也是从来有什么事情了，都是会和洛倾城说的，点了点头，一边开车一边开口道：“哦，最近青云市包括青云帮都是有着一些安静的可怕，所以帮主为了这件事情，就找到我过去和他谈这事儿来着，其实，在WRV商城遇害一事儿过后，也的确是如此。”</w:t>
      </w:r>
    </w:p>
    <w:p/>
    <w:p>
      <w:r>
        <w:t>“不论是从城市发展的角度来看，还是从青云市的小街道小食坊来看，都是非常的安静，甚至一点儿动静都没有，所以帮主为了这件事儿，才叫我过去和他商量了一下，最后得出的结果就是，我们都貌似觉得最近这阵子肯定是会有着重要的大事情要爆发出来一样，因为最近不论是青云市市区还是在郊外的青云帮四周，都是静的一片，这样的场景，都让我们发生了一点儿担忧，不知道那件事情究竟会以什么样的方式爆发出来。”</w:t>
      </w:r>
    </w:p>
    <w:p/>
    <w:p>
      <w:r>
        <w:t>洛倾城听着龙昊的解释之后，也是点了点头，在心中想了想，然后道：“其实，我也是觉得这样的安静，有着一些恐怖，毕竟青云市在以前来说，不会是有着这么太平的，即使是有着大事情发生了之后，没几天就会又是闹出一些小矛盾出来的，而对于这一次，不仅仅是你们觉得有大事情要发生，就连我这个公司董事长也觉得，最近一定是有着什么大事情要发生。”</w:t>
      </w:r>
    </w:p>
    <w:p/>
    <w:p>
      <w:r>
        <w:t>对于这样的担忧，其实在他们这些高层人员们的心中，都是会有着一点儿的，特别是那些在青云市土生土长的人，虽然龙昊并不是在青云市长大的，但是以他多年来的职业工作判断来说，这一次的这个事情，恐怕还真的是没有那么简单。</w:t>
      </w:r>
    </w:p>
    <w:p/>
    <w:p>
      <w:r>
        <w:t>至于洛倾城，虽然她在读大学的这几年期间中，并没有怎么顾着青云市里的一些事情，但是由于青云市对她的印象就像是一棵树长在了她的心中一样，怎么拔怎么砍也砍不掉，所以才会出现了这样的遐想。</w:t>
      </w:r>
    </w:p>
    <w:p/>
    <w:p>
      <w:r>
        <w:t>不过就算是这样，洛倾城和龙昊以及林志刚他们，也都还是做好了一些准备，准备迎接着那件大事情的到来的。</w:t>
      </w:r>
    </w:p>
    <w:p/>
    <w:p>
      <w:r>
        <w:t>因为对于他们这些高管人员们来说，越是这样的地步，他们就越是不能够将所有的闲情，都放在了其他的事情上面，一定是需要时时刻刻的注意着自己周边的环境会给自身带来怎样的影响。</w:t>
      </w:r>
    </w:p>
    <w:p/>
    <w:p>
      <w:r>
        <w:t>“真的不知道，这样的日子，什么时候是个头啊！”洛倾城看着龙昊一副非常专注的模样开着车，她也是无奈地摇了摇头，叹道。</w:t>
      </w:r>
    </w:p>
    <w:p/>
    <w:p>
      <w:r>
        <w:t>因为这样的事情，在他们看来，是真的比每天都大量的事情要等着他们去做都还要难过，毕竟每天除了工作完了之后，就要自己想着要如何的去面对那些平凡的琐事。</w:t>
      </w:r>
    </w:p>
    <w:p/>
    <w:p>
      <w:r>
        <w:t>龙昊其实也是有着一些这样的感受的，毕竟他也是担忧着，下一次的事情，究竟会是以什么样的情景出现在他们面前，而现在他们要做的就是， 努力的做好这些防范措施就可以了。</w:t>
      </w:r>
    </w:p>
    <w:p/>
    <w:p>
      <w:r>
        <w:t>而在他开车经过了青云市警察局之后，眼睛的余角瞟到了一旁警察局的大门，看见了大门口正站着两个警察站在那里站岗，顿时就想到了唐紫怡这个暴女警官。</w:t>
      </w:r>
    </w:p>
    <w:p/>
    <w:p>
      <w:r>
        <w:t>上一次的WRV商城事情过后，他和唐紫怡见面的时间，更是没有过，所以，在当今天开车经过了警察局的时候，他也是想到了唐紫怡，毕竟他们都是作为了人民警察，需要保护着他们这些公民的。</w:t>
      </w:r>
    </w:p>
    <w:p/>
    <w:p>
      <w:r>
        <w:t>不知道唐紫怡心中有没有过这样的想法？龙昊心道。</w:t>
      </w:r>
    </w:p>
    <w:p/>
    <w:p>
      <w:r>
        <w:t>不过，就算没有，他也是觉得不怎么可能的，毕竟唐紫怡李元博他们都是作为了青云市警察局刑侦大队的正副队长，总不可能一点儿警觉性都不会没有吧！</w:t>
      </w:r>
    </w:p>
    <w:p/>
    <w:p>
      <w:r>
        <w:t>而且遇上了这样的生活，也是使得了他们的工作开始变得有些空泛无味了，毕竟没有任何事情约束着他们，他们那些做刑警的，可就没有什么事情需要做了。</w:t>
      </w:r>
    </w:p>
    <w:p/>
    <w:p>
      <w:r>
        <w:t>龙昊开车回到了家中之后，也是和洛倾城一起下车回到了家。</w:t>
      </w:r>
    </w:p>
    <w:p/>
    <w:p>
      <w:r>
        <w:t>“不论那件大事情什么时候到来，我们都要做好应对措施的准备，绝对不能够松懈！”回到了家中，洛倾城和龙昊换好了鞋，龙昊看着洛倾城去房间里换衣服时，开口继续地道：“这么久好不容易将公司里的事情稳定了下来，绝对不能够有一丝的松懈。”</w:t>
      </w:r>
    </w:p>
    <w:p/>
    <w:p>
      <w:r>
        <w:t>“嗯，那我就先去洗漱了，早点睡，今天已经很累了。”洛倾城听见了龙昊的声音，立刻的转过了身来，应道：“晚安。”</w:t>
      </w:r>
    </w:p>
    <w:p/>
    <w:p>
      <w:r>
        <w:t>龙昊在和洛倾城说了一声晚安之后，也是回到了自己的房间里去了，对于最近的青云市，还真的是静的有着一些可怕，而这种感觉，即使是他在国外，也是没有发生过的。</w:t>
      </w:r>
    </w:p>
    <w:p/>
    <w:p>
      <w:r>
        <w:t>而现在的生活，虽然让他很怀恋自己在国外的生活，但是，也并没有让他有了一些不愿意去面对现在的这种生活。</w:t>
      </w:r>
    </w:p>
    <w:p/>
    <w:p>
      <w:r>
        <w:t>虽然最近的生活，的确是让龙昊了有了一些不愿意去过，但是由于在国外那么多天的日子里，都是这么简简单单的走了过来，那么，对于现在，他应该感觉到的，是一种安逸的生活。</w:t>
      </w:r>
    </w:p>
    <w:p/>
    <w:p>
      <w:r>
        <w:t>毕竟现在的他，也是有了女朋友的人，有了另一半了，那么自然是需要安分一些了，要知道很有可能，洛倾城会成为他的女人，而他，作为了一个男人，肯定是需要保护着自己的女人，不让自己的女人受到任何伤害的。</w:t>
      </w:r>
    </w:p>
    <w:p/>
    <w:p>
      <w:r>
        <w:t>要知道，他的脾气，也算得上是很大的，只要是有着一些人危害到了他们不该危害的地方，那么，他龙昊，就绝对会毫不留情的，将那个人给杀了，让他不能够看见明天的太阳。</w:t>
      </w:r>
    </w:p>
    <w:p/>
    <w:p>
      <w:r>
        <w:t>曾经在国外的那段时间，就有过这样的情况发生，当然了，那个时候的他，也是因为有人危害到了他们不该危害他的地方，他才会那样的发怒，而最后，他也是真的做到了，真的是把那些危害他的人，全部都杀的片甲不留。</w:t>
      </w:r>
    </w:p>
    <w:p/>
    <w:p>
      <w:r>
        <w:br w:type="page"/>
      </w:r>
    </w:p>
    <w:p>
      <w:pPr>
        <w:pStyle w:val="Heading1"/>
      </w:pPr>
      <w:r>
        <w:t>第三卷 潜袭  第一百三十七章  该来的，总会来</w:t>
      </w:r>
    </w:p>
    <w:p>
      <w:r>
        <w:t>周末，就如同过了一个过山车一样的，很快的就过去了，而在周一的这一天，对于青云市来说，也算得上是安逸了有半个多月的生活了。</w:t>
      </w:r>
    </w:p>
    <w:p/>
    <w:p>
      <w:r>
        <w:t>对于这样的一幕，龙昊和林志刚还有着一些人，都是觉得有了一点不可思议了，毕竟，青云市像是安逸了这么久了的生活，实在是太过于奇怪了，不是因为他们每天都是生活在了别人制造的生活环境之下生活着的，而是因为，他们觉得，生活如同这样的安逸，已经是离着他们有了好多年都没有见到过了。</w:t>
      </w:r>
    </w:p>
    <w:p/>
    <w:p>
      <w:r>
        <w:t>而如今，这样的生活再一次的到来，也是使得了他们心中都是有着一些不安分，更多的说是，不适应。</w:t>
      </w:r>
    </w:p>
    <w:p/>
    <w:p>
      <w:r>
        <w:t>当然了，换做是谁，都会是不适应的。</w:t>
      </w:r>
    </w:p>
    <w:p/>
    <w:p>
      <w:r>
        <w:t>可是，生活就是这样，这一端没有任何事儿，而另一端，世界的另一个角落，可就不是这样了。</w:t>
      </w:r>
    </w:p>
    <w:p/>
    <w:p>
      <w:r>
        <w:t>“票都已经去好了，少爷。”龙叔让自己的一个小弟，去到了火车站将火车票都取了过来，然后他也是转身对着林熠辰说道。</w:t>
      </w:r>
    </w:p>
    <w:p/>
    <w:p>
      <w:r>
        <w:t>而林熠辰今天的打扮，也为称得上是能够迷倒一大片的花季少女了，一身的黑色休闲服，配上了他的肤色，再戴上了一副墨镜，一身华丽般的光芒闪烁在了他的身上。</w:t>
      </w:r>
    </w:p>
    <w:p/>
    <w:p>
      <w:r>
        <w:t>看上去就像是一个真正的富家子弟的少爷一样，风流倜傥。</w:t>
      </w:r>
    </w:p>
    <w:p/>
    <w:p>
      <w:r>
        <w:t>“嗯，那就走吧，直接进站。”林熠辰望着火车站的站口，看着那里并没有多少人的时候，开口道。</w:t>
      </w:r>
    </w:p>
    <w:p/>
    <w:p>
      <w:r>
        <w:t>其实对于他来说，该有的，总该会来，至于那些不该来的，他作为了一个黑社会的团伙老大，也是很想要去碰一碰的，毕竟，对于他现在而言，想要的就是达到他的目的就可以了，至于其他的，他不会去管，也不会去问。</w:t>
      </w:r>
    </w:p>
    <w:p/>
    <w:p>
      <w:r>
        <w:t>而他现在的首要目的，就是去一趟青云市，做出一番事业出来，就可以了，这一次他之所以要去青云市，唐紫怡龙昊青云帮帮主这三个人，他是必须要见的。</w:t>
      </w:r>
    </w:p>
    <w:p/>
    <w:p>
      <w:r>
        <w:t>毕竟他们都是一些和死亡游戏参与者的虎爷能够接的上边的人，而且，对于那个杀了虎爷的人究竟是谁，他这两天也是在想了很久之后，也是觉得，这件事情一定是存在着一些蹊跷的。</w:t>
      </w:r>
    </w:p>
    <w:p/>
    <w:p>
      <w:r>
        <w:t>不然的话，以唐紫怡一个刑侦警察的身份，还真的是不能够将虎爷这种国际上都出了名的人杀死的，况且虎爷也还没有沦落到那么好对付的地步。</w:t>
      </w:r>
    </w:p>
    <w:p/>
    <w:p>
      <w:r>
        <w:t>而且这个唐紫怡还是一个女警察，这就更加的不可能了。</w:t>
      </w:r>
    </w:p>
    <w:p/>
    <w:p>
      <w:r>
        <w:t>要知道，虎爷的实力，绝对不可能是一个女人能够扛得住的。</w:t>
      </w:r>
    </w:p>
    <w:p/>
    <w:p>
      <w:r>
        <w:t>况且，对于他对虎爷的了解来说，虎爷这样的人，就是一个完全没有任何缺点的人，怎么可能会被一个警察给杀死？</w:t>
      </w:r>
    </w:p>
    <w:p/>
    <w:p>
      <w:r>
        <w:t>简直就是天方夜谭！</w:t>
      </w:r>
    </w:p>
    <w:p/>
    <w:p>
      <w:r>
        <w:t>在他们上了车之后，林熠辰龙叔还有两个长老，都是坐在了一起的，所以对于他们四个人之间的谈话，也是非常的方便。</w:t>
      </w:r>
    </w:p>
    <w:p/>
    <w:p>
      <w:r>
        <w:t>由于M市到青云市之所以两个小时，所以他们选择了硬座，并没有选择卧铺那些，而且这样以来，他们也好讨论一下，该如何的让青云帮的帮主注意到他们。</w:t>
      </w:r>
    </w:p>
    <w:p/>
    <w:p>
      <w:r>
        <w:t>“听说，最近青云市好像什么事情都没有发生的一样，要不我们这一次去，搞点事情出来？”一个长老看了看自己的手机之后，发现了上面都是在写着青云市的生活就像是每天都在安逸中度过的一样的，于是眼珠子一转，提议道。</w:t>
      </w:r>
    </w:p>
    <w:p/>
    <w:p>
      <w:r>
        <w:t>林熠辰听了他说的话，于是也是想到了昨天自己看的那一道新闻，是关于青云市的，好像自从青云市被死亡游戏参与者遇害过之后，还真的是没有任何的事故发生了。</w:t>
      </w:r>
    </w:p>
    <w:p/>
    <w:p>
      <w:r>
        <w:t>而且那些警察局的警察们，都是陷入到了一般的生活当中，每天都是上上班下下班的，生活别说是有着多么的舒坦了，而他们这些人，作为了黑社会团伙，又怎么可能不做出一点儿事情出来看看呢？</w:t>
      </w:r>
    </w:p>
    <w:p/>
    <w:p>
      <w:r>
        <w:t>林熠辰嘴角咧了咧，露出了一丝邪笑，然后道：“这个可以，毕竟我们是黑社会团伙，竟然身为了黑社会团伙，那么肯定就是需要搞出一点儿事情出来的，杨叔这个提议不错，好！你们想想办法，就这么办！这一次，我倒要让青云帮的那帮人，还有唐紫怡龙昊他们，来个措手不及！！！”</w:t>
      </w:r>
    </w:p>
    <w:p/>
    <w:p>
      <w:r>
        <w:t>提议的这个长老，名叫杨天洺，在M市也算得上是有着一些名气的，只是不知道是由于什么原因，后来就一直在跟着林熠辰这个小伙子混了，虽然在这两年当中，他并没有怎么出过活动，但是每一天他都是过的非常快乐，所以，这也导致了他跟定了林熠辰这个家伙。</w:t>
      </w:r>
    </w:p>
    <w:p/>
    <w:p>
      <w:r>
        <w:t>而林熠辰的话一说完，他们这些做长老的，都是在想着办法，唯有龙叔却是在想着，异地他乡的，做出这些事情，恐怕有点儿不太好，想了想，于是道：“熠辰，你确定，要这样？这可是在青云市，不是在M市了啊！”</w:t>
      </w:r>
    </w:p>
    <w:p/>
    <w:p>
      <w:r>
        <w:t>“没事儿龙叔，你不用担心，这件事情你就放心吧，毕竟我们都是一些黑社会的人，如果我们老实了，那么他们那些警察们不就可以失职回家抱娃娃去了？”林熠辰现在想的可没有那么多，爽快地道。</w:t>
      </w:r>
    </w:p>
    <w:p/>
    <w:p>
      <w:r>
        <w:t>“好吧，那就这样吧！”龙叔点头道。</w:t>
      </w:r>
    </w:p>
    <w:p/>
    <w:p>
      <w:r>
        <w:t>对于他，龙叔还真的是不好做评判，毕竟他都已经是答应了下来了，那么他这个当长老的，还能够多说什么，多说无益，这样的事情，他也是知道的。</w:t>
      </w:r>
    </w:p>
    <w:p/>
    <w:p>
      <w:r>
        <w:t>而之后，林熠辰又想到了青云帮的帮主，也是很开心的笑了起来，只是没有笑出声音而已，而他的表情，也是死死的盯着面前的水杯看着的，至于上面有着什么样的物品，他也一直都是盯着那个水杯看着，眼神当中就像是有着一群混乱的场景在焦灼的战斗的。</w:t>
      </w:r>
    </w:p>
    <w:p/>
    <w:p>
      <w:r>
        <w:t>其实，他很早就听说过青云帮的帮主林志刚市一个不好对付的人，可是，越是这样的人，他就是越喜欢，至少这样的人，才能够让他有了一种被尊敬的感觉。</w:t>
      </w:r>
    </w:p>
    <w:p/>
    <w:p>
      <w:r>
        <w:t>因为也只有这样的人，才配成为他的对手！</w:t>
      </w:r>
    </w:p>
    <w:p/>
    <w:p>
      <w:r>
        <w:br w:type="page"/>
      </w:r>
    </w:p>
    <w:p>
      <w:pPr>
        <w:pStyle w:val="Heading1"/>
      </w:pPr>
      <w:r>
        <w:t>第三卷 潜袭  第一百三十八章  突如其来的谋杀案件</w:t>
      </w:r>
    </w:p>
    <w:p>
      <w:r>
        <w:t>“这边的人全部都给我看好了这块儿，等会儿如果我再来看的话，还是这个样，那么今天就不要下班回家了！给我继续的在这里待着维护安全好了！！！”唐紫怡手指着外面围着的那些警察，怒道。</w:t>
      </w:r>
    </w:p>
    <w:p/>
    <w:p>
      <w:r>
        <w:t>这么久本来青云市就清闲的有点恐怖，而这今天突然来的这场事故，简直就是给她来了个措手不及，本来这个时候的她，应该是在闺蜜家和闺蜜一起吃午饭的时间，但是由于下午突然的接到了李元博打来的这个电话之后，她顿时就放下了手机，和闺蜜说了一点儿话之后，就拿着手机和包就离开了闺蜜家，来到了现场。</w:t>
      </w:r>
    </w:p>
    <w:p/>
    <w:p>
      <w:r>
        <w:t>先不说她最近是没有发现青云市里有过任何的举动的，就连李元博也是认为了最近不会再一直有着案子发展下去了，毕竟WRV商城一事儿过后，他们这些警方人员对城市的安保方面，做的是更加的有保障性了。</w:t>
      </w:r>
    </w:p>
    <w:p/>
    <w:p>
      <w:r>
        <w:t>可是他们远远没有想到的是，竟然消停了半个月，又有了一起案子在火车站发生了，而且对于这件案子，他们警方人员调查了一个下午了，都是没有任何线索的。</w:t>
      </w:r>
    </w:p>
    <w:p/>
    <w:p>
      <w:r>
        <w:t>所以，别说这个时候唐紫怡是有着多么的生气了，就连李元博他自己，也都是觉得很生气。</w:t>
      </w:r>
    </w:p>
    <w:p/>
    <w:p>
      <w:r>
        <w:t>要知道，火车站这片区域，他们这些警方人员安排的警察，可不仅仅只是有着巡逻警察那么简单，就连他们刑侦大队的警察都派了好几个过来了，竟然还会在火车站发生案子。</w:t>
      </w:r>
    </w:p>
    <w:p/>
    <w:p>
      <w:r>
        <w:t>而且这一起谋杀案，他们还一点线索都是没有的。</w:t>
      </w:r>
    </w:p>
    <w:p/>
    <w:p>
      <w:r>
        <w:t>虽然有着监控录像的记录，但是由于监控录像的录像下并没有拍到犯罪嫌疑人的任何线索，也是没有任何头绪去破了这件谋杀案的，所以，对于他们而言，这件案子，简直就是给了他们这么久以来的一个下马威。</w:t>
      </w:r>
    </w:p>
    <w:p/>
    <w:p>
      <w:r>
        <w:t>“小唐啊，那边的情况怎么样了？”李元博看着唐紫怡朝着他这边走了过来，看了看外面的情况，问道。</w:t>
      </w:r>
    </w:p>
    <w:p/>
    <w:p>
      <w:r>
        <w:t>唐紫怡刚才已经是在外面对着那些警察发过火了，一时半会儿还没有从心头中平复下来，摇了摇头，叹道：“真的是太奇怪了！李队你说为什么这件案子就没有任何的线索可以查到呢？”</w:t>
      </w:r>
    </w:p>
    <w:p/>
    <w:p>
      <w:r>
        <w:t>李元博看着唐紫怡的模样，也是无奈地摇了摇头，道：“有什么办法呢？监控录像上面拍摄到的，只有着犯罪嫌疑人的穿着，而且对于他的打扮上看，也都是一些破旧的衣服，你说这要案子怎么查啊？我就想不通了，这好端端的半个月了都没有任何的案子出现过了，为什么这一次的谋杀案就给了我们这么大的打击呢？”</w:t>
      </w:r>
    </w:p>
    <w:p/>
    <w:p>
      <w:r>
        <w:t>“不清楚。”唐紫怡摇了摇头道：“不过还好，队长有一点儿我们能够确定的就是，这一次的犯罪嫌疑人的作案手法，足以能够让我们知道了他绝对不会是刚刚入门了的杀人犯，肯定还会有这更多我们不知道的手法在里面的。”</w:t>
      </w:r>
    </w:p>
    <w:p/>
    <w:p>
      <w:r>
        <w:t>“是啊，这个真的就是给了我们一个大难题了。”李元博点了点头，继续地道：“你说他们从火车站这边谋杀人，究竟是我们这边的本地人，还是外面来的外地人呢？”</w:t>
      </w:r>
    </w:p>
    <w:p/>
    <w:p>
      <w:r>
        <w:t>其实他的心中一直都是有着一个问题存在的，只是他有点儿不清楚而已，所以刚才在唐紫怡问到了他的时候，他也是立刻的将自己的想法也是给随之说了出来。</w:t>
      </w:r>
    </w:p>
    <w:p/>
    <w:p>
      <w:r>
        <w:t>毕竟这样的日子，到今天为止，已经算得上是一个头了。</w:t>
      </w:r>
    </w:p>
    <w:p/>
    <w:p>
      <w:r>
        <w:t>那么对于以后的日子，他们可就真的是需要开始认认真真的工作了。</w:t>
      </w:r>
    </w:p>
    <w:p/>
    <w:p>
      <w:r>
        <w:t>而唐紫怡在听了李元博说的话之后，她也是立刻的看了一看死者倒地在了的位置上面，然后又看了看其他警察给死者做的死亡报道之后，思考了一会儿，开口道：“如果说真的是需要从这上面来分析的话，那么我认为这个凶手一定是外地人。”</w:t>
      </w:r>
    </w:p>
    <w:p/>
    <w:p>
      <w:r>
        <w:t>“哦？怎么说？”李元博很惊讶地道。</w:t>
      </w:r>
    </w:p>
    <w:p/>
    <w:p>
      <w:r>
        <w:t>毕竟在他之前他看，这个凶手无论是从死者的哪一方面入手杀死这个死者的，都是能够看得出这个凶手的杀人手法很生疏，并不能够完全地看出来凶手是一个外地人。</w:t>
      </w:r>
    </w:p>
    <w:p/>
    <w:p>
      <w:r>
        <w:t>可是在唐紫怡判断的结论当中，她得出的这个结论，又是认为凶手是一个外地人，而不是和他想象的一样是一个本地人。</w:t>
      </w:r>
    </w:p>
    <w:p/>
    <w:p>
      <w:r>
        <w:t>就只对于这一点儿，李元博有了很大的疑惑。</w:t>
      </w:r>
    </w:p>
    <w:p/>
    <w:p>
      <w:r>
        <w:t>唐紫怡在思考了很久之后，也是若有所思地道：“队长，你看，不论是从凶手杀死死者的行刺手法还是从凶手就在看见了死者之后，都是不能够得出死者和凶手之间有着任何的关系的。而他们竟然没有任何的关系，那么对于这一点儿，我就能够肯定的是，死者和凶手之间并不认识。”</w:t>
      </w:r>
    </w:p>
    <w:p/>
    <w:p>
      <w:r>
        <w:t>“其次，对于凶手的行刺手法上看，虽然上面有写到死者的腹部是被凶手划了好几刀才死过去的，而且之前我们也是已经看见过了，死者的身上的确是被凶手用刀子划了很多刀，而且，死者的身上，还有着许多被凶手用刀改动过的地方，从这些地方看出来，这就说明了，死者和凶手之间，并没有任何的接触，而凶手之所以这么做，也就是想要证明，他对死者的恨意是有着多么深的。”</w:t>
      </w:r>
    </w:p>
    <w:p/>
    <w:p>
      <w:r>
        <w:t>“从这两点当中，就能够看出，凶手和死者之间并没有任何的关系，而且对于他们之间，也是没有任何的接触的，虽然这些并不能够说明凶手究竟是不是外地人，但是，有一点儿，我们能够证明的就是，凶手之所以这么做，就是为了制造理由让我们认为凶手是一个死者熟悉的人，从而对于我们来说，也是能够捏造理由让我们认为凶手是一个本地人，死者熟悉的周围人。”</w:t>
      </w:r>
    </w:p>
    <w:p/>
    <w:p>
      <w:r>
        <w:t>力源博听了唐紫怡的解释，思考了一会儿，点了点头，问道：“那么，我们又该要如何的去说明，凶手是一个外地人呢？”</w:t>
      </w:r>
    </w:p>
    <w:p/>
    <w:p>
      <w:r>
        <w:t>“对于这一点儿，那么就很简单了。”唐紫怡点了点头，认真地道：“第一，我们之前也是在找到了死者的火车票，发现了死者乘坐的这趟火车是往我们青云市这边赶的，第二，我们之前也是有调查过，死者在乘坐的这趟火车到达我们青云市的时候，没有任何的火车是从我们青云市这边开往其他地方的。凭着这两点，我们就能够认为，这是一次外地人行刺的。”</w:t>
      </w:r>
    </w:p>
    <w:p/>
    <w:p>
      <w:r>
        <w:br w:type="page"/>
      </w:r>
    </w:p>
    <w:p>
      <w:pPr>
        <w:pStyle w:val="Heading1"/>
      </w:pPr>
      <w:r>
        <w:t>第三卷 潜袭  第一百三十九章  仅仅只是刚刚开始</w:t>
      </w:r>
    </w:p>
    <w:p>
      <w:r>
        <w:t>李元博听了唐紫怡的解释，也是若有所思的点了点头，然后思考了一会儿，道：“如果按照你这么一说的话，那么还真的是有可能会这样，毕竟这里是火车站，而且还都是没有出火车站门口的。”</w:t>
      </w:r>
    </w:p>
    <w:p/>
    <w:p>
      <w:r>
        <w:t>“是的队长，但是有一点而我不能够确定的就是，凶手为什么要选择在火车站这边实行谋杀案？”唐紫怡点了点头，然后问道。</w:t>
      </w:r>
    </w:p>
    <w:p/>
    <w:p>
      <w:r>
        <w:t>在她看来，毕竟这边已经算得上是他们警方人员的看管重地了，并且就连他们刑侦大队的人都有在这边巡逻过，如果说这个凶手的胆子大不大，那么也未免太大了一点儿吧！</w:t>
      </w:r>
    </w:p>
    <w:p/>
    <w:p>
      <w:r>
        <w:t>完全不把他们警方势力放在眼里，不过就算是这样，唐紫怡他们这一次竟然是出来行动了，那么就一定会把这件事情管下去。</w:t>
      </w:r>
    </w:p>
    <w:p/>
    <w:p>
      <w:r>
        <w:t>“行吧，就这样，这一次的案件，放在局里叫上大家一起再去讨论讨论，而对于外界，我们警方人员也不能够全部都不说出实情。”李元博在思考了一会儿之后，也是提议道：“采访的事情，就让小刘去做吧，小刘，没问题吧？”</w:t>
      </w:r>
    </w:p>
    <w:p/>
    <w:p>
      <w:r>
        <w:t>说话的同时，李元博也是看向了自己身边的那位警察，看着他的工作报告每一次都是做的很完整，他也是觉得，是时候让他们这些警察们独自面对媒体了。</w:t>
      </w:r>
    </w:p>
    <w:p/>
    <w:p>
      <w:r>
        <w:t>“是，队长！没问题！！！”小刘听见了李元博在让他出面去说，他自然是很愿意，毕竟作为一个警察，为人民服务，是没有一点儿遗憾的，而且，这一次的死亡报告这方面，也都是他去处理的。</w:t>
      </w:r>
    </w:p>
    <w:p/>
    <w:p>
      <w:r>
        <w:t>让他去的话，那么自然的是能够省下了很多不必要发生的事情。</w:t>
      </w:r>
    </w:p>
    <w:p/>
    <w:p>
      <w:r>
        <w:t>……</w:t>
      </w:r>
    </w:p>
    <w:p/>
    <w:p>
      <w:r>
        <w:t>而此刻，在火车站另一处的高楼大厦上，四个戴着墨镜的大男人望着火车站那边。</w:t>
      </w:r>
    </w:p>
    <w:p/>
    <w:p>
      <w:r>
        <w:t>“看来，这一次的事情，还真的是让我们给青云市的这些警察们来了个措手不及啊！”龙叔拿下了望远镜，然后递给了一边的杨树，开口道。</w:t>
      </w:r>
    </w:p>
    <w:p/>
    <w:p>
      <w:r>
        <w:t>林熠辰听了龙叔说的话，然后看了看火车站那边的人群，看见了一大堆警察围在人群外面保持着秩序，也是不禁一笑，心中更是对那些警察们感到了有着一些不看好的态度，然后道：“这一点儿事情，就让那些警察们措手不及了，看来，这些警察们是过习惯了那样清闲的生活了啊！龙叔。”</w:t>
      </w:r>
    </w:p>
    <w:p/>
    <w:p>
      <w:r>
        <w:t>龙叔很清楚林熠辰说这话是什么意思，对于他来说，现在主要的控制权，是掌握在了他们这般人的手里，而且之所以这样，是因为他们想要让青云帮帮主林志刚出现破绽，而只要是林志刚出现了破绽，那么对于他们而言，就算得上是达到了他们的目的了。</w:t>
      </w:r>
    </w:p>
    <w:p/>
    <w:p>
      <w:r>
        <w:t>心中思考了一会儿，然后笑道：“熠辰啊，放心，这还有接下来的事情没有发生的呢，接下来我们一定要让青云市的这些警察们，不能够安稳的度过这一个月！”</w:t>
      </w:r>
    </w:p>
    <w:p/>
    <w:p>
      <w:r>
        <w:t>林熠辰听了之后，也是笑了笑，然后快速的静下了心来，开口道：“不不不，一个月怎么可能能够让这些警察们忙碌？我们要做的就是，让青云市里面的这些警察们，还有青云帮的那帮人，感觉到我们是来者不善的！！！”</w:t>
      </w:r>
    </w:p>
    <w:p/>
    <w:p>
      <w:r>
        <w:t>“是是是，少爷您说的是，放心好了，接下来的事情，就由我和你龙叔还有杨叔来做吧，一定不会让青云市重新过上那样平凡安逸的生活的！”王伯看着林熠辰做这些事情的目的，也是觉得有了一些兴趣，决定帮助他一起达到这个目的，于是提议道。</w:t>
      </w:r>
    </w:p>
    <w:p/>
    <w:p>
      <w:r>
        <w:t>“是啊是啊，熠辰，就这样吧！这件事情就由我们三个长老来帮着你吧！放心好了，这件事情，无论是怎么说，我们也一定都会让青云市的青云帮帮主林志刚和龙昊发现的。”龙叔看了看王伯也答应了下来，于是点头道：“哦，对了，还有警察局里的那个女警察叫什么来着？”</w:t>
      </w:r>
    </w:p>
    <w:p/>
    <w:p>
      <w:r>
        <w:t>“唐紫怡。”杨叔说道。</w:t>
      </w:r>
    </w:p>
    <w:p/>
    <w:p>
      <w:r>
        <w:t>“哦，对对对，唐紫怡，唐紫怡！”龙叔看着杨叔说了句话提醒了自己，于是也是继续地道：“你呢，就放心好了，只要在家等着我们的消息就可以了！”</w:t>
      </w:r>
    </w:p>
    <w:p/>
    <w:p>
      <w:r>
        <w:t>林熠辰看着这三位长老，虽说不全是都看着他长大的，但是，自从他建立了这个团伙之后，这些长老们，可都是一直都跟在他的身边，帮着他做任何的事情，虽然说有的时候他这个总是会因为一些事情而发脾气骂他们，但是他们却从来都没有抱怨过一句，也没有任何的行动来说明他们怎么怎么样，所以，总的来说，他们这三个长老，也都算得上是对他还不错的了。</w:t>
      </w:r>
    </w:p>
    <w:p/>
    <w:p>
      <w:r>
        <w:t>想了想，点头道：“那好吧，这件事情，就交给你们三个长老去办好了，最后确定一下，这一次我们来青云市的目的，绝对不能够让M市那边的警方人员查到，就算是青云市的警察知道了我的存在，也一定不要让我们这个团伙暴露出去，知道了么？”</w:t>
      </w:r>
    </w:p>
    <w:p/>
    <w:p>
      <w:r>
        <w:t>“少爷您就放心好了，竟然你叫我们跟着你一起从M市来到了青云市这边，我们就一定不会让你失望的。”其中的一个长老扭头看着林熠辰的面目，说道：“这一次的事情，你就放心交给我们这些老臣们来做就是了，只要市没有发生太大的事情，我们绝对的不会做出一点儿危机到我们团伙的事情的。”</w:t>
      </w:r>
    </w:p>
    <w:p/>
    <w:p>
      <w:r>
        <w:t>林熠辰听了这句话，也是点了点头，然后像是想起了什么事情，开口道：“哦，对了，还有，这一次的事情，一定要让青云市这边的人知道他们那样的日子已经是离着他们远去了，如果这个时候还能够有着一个打团伙来到这边帮着我一起做事情的话，那么我想，这一次的青云市，一定是会遭受到很大的打击。”</w:t>
      </w:r>
    </w:p>
    <w:p/>
    <w:p>
      <w:r>
        <w:t>龙叔听了他说的话，也是想了想，于是提议道：“那，熠辰，这一次我们还需不需要叫N市那边的人过来一趟了？”</w:t>
      </w:r>
    </w:p>
    <w:p/>
    <w:p>
      <w:r>
        <w:t>林熠辰目前还只是一个想法而已，还没有确定这样的事情究竟是不是能够行使，站在地上摇了摇手，然后道：“暂时还不用，先让我们这边打好头阵再说吧，这一次，就让我们这边的来打头阵好了！我一定要让他们记住，我们这些外地人，也不是很好惹的！况且，他们还杀死了虎爷这样的人物，简直就是太不像话了！！！”</w:t>
      </w:r>
    </w:p>
    <w:p/>
    <w:p>
      <w:r>
        <w:br w:type="page"/>
      </w:r>
    </w:p>
    <w:p>
      <w:pPr>
        <w:pStyle w:val="Heading1"/>
      </w:pPr>
      <w:r>
        <w:t>第三卷 潜袭  第一百四十章  唐紫怡的烦恼</w:t>
      </w:r>
    </w:p>
    <w:p>
      <w:r>
        <w:t>最近青云市发生的一系列案件，还真的是给青云市公安局的这些警察们来了个措手不及，虽然之前他们也是很早就意识到了青云市这阵子肯定是会有着很大的案件要等待着他们这些警方人员去完成的。</w:t>
      </w:r>
    </w:p>
    <w:p/>
    <w:p>
      <w:r>
        <w:t>但是由于他们忽略了案件的重要性，所以才导致了最近特别的忙碌，就在昨天晚上，又有着一家别墅里的妇女，被人给谋杀了！</w:t>
      </w:r>
    </w:p>
    <w:p/>
    <w:p>
      <w:r>
        <w:t>事已至此，这已经是青云市发生的第二件谋杀案了，虽然之前的那些日子里，也有过谋杀案件引起的，但是由于他们警方人员都是能够找到犯罪嫌疑人的留下的线索，所以相对于起来，那些谋杀案还算得上没有什么难度。</w:t>
      </w:r>
    </w:p>
    <w:p/>
    <w:p>
      <w:r>
        <w:t>可是对于火车站谋杀案和别墅谋杀案的这两起杀人案件，凶手作案后并没有给现场留下任何的线索，所有的线索，全部都是要让他们这些警方人员去找，所以，导致了这么久青云市公安局刑侦部门的警察们，也都是成天忙碌着。</w:t>
      </w:r>
    </w:p>
    <w:p/>
    <w:p>
      <w:r>
        <w:t>就连新闻报道上面，也都是在说这么久青云市的连环谋杀案件，使得了他们这些警方人员有没有感觉到了危机感？</w:t>
      </w:r>
    </w:p>
    <w:p/>
    <w:p>
      <w:r>
        <w:t>面对这样的问题，不论是换作了是谁，唐紫怡和李元博都会是认为，他们遇上这样的事情的话，肯定是解决不了的，就连现在的他们这些警察人员，也都是有了一些无能为力束手无策了。</w:t>
      </w:r>
    </w:p>
    <w:p/>
    <w:p>
      <w:r>
        <w:t>别说这两起谋杀案件，是有着多么大的伤害性了。</w:t>
      </w:r>
    </w:p>
    <w:p/>
    <w:p>
      <w:r>
        <w:t>虽然上一起火车站谋杀案，唐紫怡判断出了凶手是一个外地人，得到了警察局里很多警察们的认可，但是对于之后的线索，全部又都是没有了，所以对于这一点儿，不论是唐紫怡还是李元博，他们都是感到了非常的无奈的。</w:t>
      </w:r>
    </w:p>
    <w:p/>
    <w:p>
      <w:r>
        <w:t>毕竟案件已经是有了一点点头绪的了，可是他们没有想到的是，后面又来了一个谋杀案件，而对于这一起谋杀案件，也是没有任何的线索的，所以，他们是真的感觉到了非常的无奈。</w:t>
      </w:r>
    </w:p>
    <w:p/>
    <w:p>
      <w:r>
        <w:t>而现在唐紫怡和李元博两人，也是坐在了警察局的办公室里面，双手抱着自己的后脑勺在桌子上想了想去的，像是一点儿线索都没有一样的。</w:t>
      </w:r>
    </w:p>
    <w:p/>
    <w:p>
      <w:r>
        <w:t>表情别说是有着多么的难看了。</w:t>
      </w:r>
    </w:p>
    <w:p/>
    <w:p>
      <w:r>
        <w:t>不过想想也是，毕竟他们警方人员遇上了这样的谋杀案件，足以能够抛尽脑汁的想法设法的去想象凶手是一个什么样的人。</w:t>
      </w:r>
    </w:p>
    <w:p/>
    <w:p>
      <w:r>
        <w:t>虽然之前有人说，这两起案件的凶手可能会是同一个人，但是对于后来，他们又是什么办法都没有了，就连一些证明之类的话都说不出来了。</w:t>
      </w:r>
    </w:p>
    <w:p/>
    <w:p>
      <w:r>
        <w:t>所以这个时候的唐紫怡和李元博甚至还有着一些警察们，也都是感到了非常的烦恼。</w:t>
      </w:r>
    </w:p>
    <w:p/>
    <w:p>
      <w:r>
        <w:t>其实就算是给他们一丢丢的线索，他们也好去破了这两起谋杀案了，可是，对于两起谋杀案，都是没有任何的线索存在在现场里。</w:t>
      </w:r>
    </w:p>
    <w:p/>
    <w:p>
      <w:r>
        <w:t>唐紫怡今天早上已经是派人去查了好几遍了，最后也还是一无所获，一事无成。</w:t>
      </w:r>
    </w:p>
    <w:p/>
    <w:p>
      <w:r>
        <w:t>只是，就在唐紫怡想着想着的时候，突然的想到了一个人，而那个人也是令她最为感到神秘的一个人，龙昊。</w:t>
      </w:r>
    </w:p>
    <w:p/>
    <w:p>
      <w:r>
        <w:t>不过之后唐紫怡又想到了，龙昊现在已经算得上是青云帮新上任的二长老了，想要见一面恐怕都有着一些麻烦了，就别说是想找他破案了。</w:t>
      </w:r>
    </w:p>
    <w:p/>
    <w:p>
      <w:r>
        <w:t>可是对于这样的案件，唐紫怡唯一能够靠的，就只有着龙昊一个人了。</w:t>
      </w:r>
    </w:p>
    <w:p/>
    <w:p>
      <w:r>
        <w:t>毕竟在她的世界观里看来，龙昊每一次的出现，都是能够给足了她震撼，甚至连给她喘口气儿的时间都没有，所以，这个时候，在她头脑里想着想着就浮现出了龙昊的身影了。</w:t>
      </w:r>
    </w:p>
    <w:p/>
    <w:p>
      <w:r>
        <w:t>算算时间，他们也好像是很久都没有见到过面了，要是还做了以前，他们见面的机会都还是隔三岔五的见一面说几句话，可是最近，WRV商城一事过后，他们俩见面的时间，就根本没有了一次，就更加别说是找他帮忙了。</w:t>
      </w:r>
    </w:p>
    <w:p/>
    <w:p>
      <w:r>
        <w:t>所以，在当唐紫怡想了很久之后，最后也还是决定了，去龙昊那一趟，虽然她知道龙昊现在已经算得上是青云帮的二长老了，可是对于龙昊在哪里上班这条信息，她也还是有着的，毕竟龙昊是青云公司董事长洛倾城的秘书，而且从她最近观察着他和洛倾城之间，好像有了恋爱的关系了。</w:t>
      </w:r>
    </w:p>
    <w:p/>
    <w:p>
      <w:r>
        <w:t>毕竟，不论是她从哪个角度来看，洛倾城和他走在一起，也算得上是很般配了。</w:t>
      </w:r>
    </w:p>
    <w:p/>
    <w:p>
      <w:r>
        <w:t>只是这个时候去青云公司找龙昊的话，龙昊会不会不见自己？</w:t>
      </w:r>
    </w:p>
    <w:p/>
    <w:p>
      <w:r>
        <w:t>唐紫怡想了想之后，最后也还是努力的摇了摇脑袋，下定决心的迈出了脚步，走到了李元博的身边低头和他说了几句话之后，也还是离开了办公室。</w:t>
      </w:r>
    </w:p>
    <w:p/>
    <w:p>
      <w:r>
        <w:t>来到了警察局的停车棚。</w:t>
      </w:r>
    </w:p>
    <w:p/>
    <w:p>
      <w:r>
        <w:t>上了车之后的唐紫怡，插上钥匙，然后望着面前的景色，心中暗暗地道，希望能够见到你，这一次还真的是需要靠你了。</w:t>
      </w:r>
    </w:p>
    <w:p/>
    <w:p>
      <w:r>
        <w:t>而之后，唐紫怡就开车赶往了青云公司。</w:t>
      </w:r>
    </w:p>
    <w:p/>
    <w:p>
      <w:r>
        <w:t>“龙昊，最近出的这两起谋杀案，你有什么看法啊？”洛倾城忙完了今天的事务之后，最后也还是拿起了手机，看了看上面的最近这两天的报道，问道。</w:t>
      </w:r>
    </w:p>
    <w:p/>
    <w:p>
      <w:r>
        <w:t>龙昊对于这两次的谋杀案，也是有着一些了解的，开口道：“还能够有什么样的想法？只能够靠那些警方人员来解决了呗！这又不是我们这些老百姓的事儿，关注那么多干什么？”</w:t>
      </w:r>
    </w:p>
    <w:p/>
    <w:p>
      <w:r>
        <w:t>其实，在他看来，如果想要将这些事情全部都告诉了洛倾城的话，那么对于她来说，她一定是会担心的，所以，为了避免不让她参与进来，那么他就只能够是无奈地说了这些，好让她不要参与进来。</w:t>
      </w:r>
    </w:p>
    <w:p/>
    <w:p>
      <w:r>
        <w:t>毕竟这些事情，也不是她一个女孩子参与进来的。</w:t>
      </w:r>
    </w:p>
    <w:p/>
    <w:p>
      <w:r>
        <w:t>也就是在过了两分钟之后，龙昊准备开始收拾文件与洛倾城一起去开会时，突然地接到了一个电话：“什么？让我下去和她谈话，什么情况？”</w:t>
      </w:r>
    </w:p>
    <w:p/>
    <w:p>
      <w:r>
        <w:t>“龙秘书，我们也不清楚，这件事情，您还是下来说吧！”</w:t>
      </w:r>
    </w:p>
    <w:p/>
    <w:p>
      <w:r>
        <w:t>“好好好，那就这样吧！我这边和董事长说一声看行不行！”龙昊挂断了电话，然后扭头一看，正好看见了洛倾城一脸疑惑地样子。</w:t>
      </w:r>
    </w:p>
    <w:p/>
    <w:p>
      <w:r>
        <w:t>“呃，那个，唐紫怡来这边找我问点事情。”龙昊看了看洛倾城地表情，还真的是有了一些不敢去说这件事儿。</w:t>
      </w:r>
    </w:p>
    <w:p/>
    <w:p>
      <w:r>
        <w:t>洛倾城这个时候正好是快要到开会的点了，也没有觉得龙昊有着什么对不起自己地事情，于是道：“去吧，这边我自己去开会就是了。”</w:t>
      </w:r>
    </w:p>
    <w:p/>
    <w:p>
      <w:r>
        <w:br w:type="page"/>
      </w:r>
    </w:p>
    <w:p>
      <w:pPr>
        <w:pStyle w:val="Heading1"/>
      </w:pPr>
      <w:r>
        <w:t>第三卷 潜袭  第一百四十一章  龙昊的推断</w:t>
      </w:r>
    </w:p>
    <w:p>
      <w:r>
        <w:t>龙昊看着洛倾城并没有说什么，而是直接让自己下去和唐紫怡谈事情，他也是觉得洛倾城真的给他的感觉越来越不一样了，不过就算是这样，他也还是控制住了自己的行为，不在公司里面做出一些过于激动的动作。</w:t>
      </w:r>
    </w:p>
    <w:p/>
    <w:p>
      <w:r>
        <w:t>点了点头之后，就捧着要去一楼财务处的文件离开了办公室，然后来到了电梯口，乘坐电梯抵达了一楼。</w:t>
      </w:r>
    </w:p>
    <w:p/>
    <w:p>
      <w:r>
        <w:t>龙昊先是给文件给了财务处之后，才去找到了唐紫怡。</w:t>
      </w:r>
    </w:p>
    <w:p/>
    <w:p>
      <w:r>
        <w:t>而唐紫怡在见到了龙昊之后，刚开始准备说话，就被龙昊抢先了一句，“说吧，给死亡报告给我看看，这次的事情，还真的是有很大的蹊跷的。”</w:t>
      </w:r>
    </w:p>
    <w:p/>
    <w:p>
      <w:r>
        <w:t>唐紫怡听了龙昊的话，看着他这么直接，也是觉得有了一些不正常，尴尬地看了龙昊两眼，不料又被他给发现了，道：“大老远的来一趟公司，也还真的是挺费心了，不过什么话都不和我说的话，是不是还真的挺浪费了？快点儿，我还有很多事情呢！”</w:t>
      </w:r>
    </w:p>
    <w:p/>
    <w:p>
      <w:r>
        <w:t>唐紫怡看了看龙昊之后，也是小声地开口道：“你确定要到公司里说这些事情？不确定换个地方？”</w:t>
      </w:r>
    </w:p>
    <w:p/>
    <w:p>
      <w:r>
        <w:t>龙昊听了她的话之后，也是注意到了，现在这里还是在公司，然后四处望了望，发现的确是有着很多同事都在盯着自己和身边的唐紫怡。</w:t>
      </w:r>
    </w:p>
    <w:p/>
    <w:p>
      <w:r>
        <w:t>由于唐紫怡今天晚上来的时候穿着的时警服，并没有换便装，于是公司里面的很多人都是认为，龙昊像是犯了什么错误一样，正在被一个警察审问呢！</w:t>
      </w:r>
    </w:p>
    <w:p/>
    <w:p>
      <w:r>
        <w:t>“那不然去哪？”龙昊扭头看向了唐紫怡，问道：“今天晚上他们可是在做年度总结呢都，把所有的地方都占了。”</w:t>
      </w:r>
    </w:p>
    <w:p/>
    <w:p>
      <w:r>
        <w:t>唐紫怡听了之后，也是觉得很有道理的，毕竟快过年了，再不做一下年度总结，那么明年的计划一上来的话，那么他们这些公司里面的员工们，又该有的忙了。于是就想了想，还是觉得自己的车子里好些，提议道：“不如，去我的车子说吧！怎么样？”</w:t>
      </w:r>
    </w:p>
    <w:p/>
    <w:p>
      <w:r>
        <w:t>“你的车？”龙昊一听唐紫怡的车，顿时大声地道。</w:t>
      </w:r>
    </w:p>
    <w:p/>
    <w:p>
      <w:r>
        <w:t>而在他说完了之后，也立即的发现了自己的错误，顿时捂住了自己的嘴巴，小声地道：“你的车？有没有搞错？”</w:t>
      </w:r>
    </w:p>
    <w:p/>
    <w:p>
      <w:r>
        <w:t>“放心好了，今天晚上我开的是公车过来找你谈事的，没事儿的。”对于龙昊究竟是在担心着什么，她自然的是很清楚，于是道。</w:t>
      </w:r>
    </w:p>
    <w:p/>
    <w:p>
      <w:r>
        <w:t>龙昊听了之后，原来是公车，那就没有多大的事儿了，于是点了点头，就和唐紫怡一起站了起来，离开了公司。</w:t>
      </w:r>
    </w:p>
    <w:p/>
    <w:p>
      <w:r>
        <w:t>“好了，现在总可以说了吧！”龙昊和唐紫怡上了警车之后，扭头看向了她，问道。</w:t>
      </w:r>
    </w:p>
    <w:p/>
    <w:p>
      <w:r>
        <w:t>洛倾城看着龙昊一从公司的楼上面下来就开始催着她要报告文件，也是非常的无奈，摇了摇头之后，转身从车子的后座上拿过了一份文件夹，然后打开拿出了一张，给了龙昊。</w:t>
      </w:r>
    </w:p>
    <w:p/>
    <w:p>
      <w:r>
        <w:t>“这是在青云市火车站谋杀案的死亡报告，也是这么久以来第一次发生的谋杀案件，虽然我们警方人员已经是做过了很多分析了，可是最后却还是发现依旧是一无所获，所以这件案子，我们暂时就放下了。”唐紫怡看着龙昊拿着死亡报告看了看时，在一旁解释道。</w:t>
      </w:r>
    </w:p>
    <w:p/>
    <w:p>
      <w:r>
        <w:t>然后她又从文件夹里拿出了一张死亡报告，解释道：“这是昨天发生的别墅谋杀案件，是第二次发生的谋杀案件，虽然看起来这两个案件并不能够算是一个凶手作的案，但是在我看来，应该是同一个人凶手，只不过没有证据证明罢了。”</w:t>
      </w:r>
    </w:p>
    <w:p/>
    <w:p>
      <w:r>
        <w:t>龙昊在看了看两张死亡报告之后，也是抬起了头来看着唐紫怡，然后苦笑道：“你竟然没有看出证据证明，那就不要这么早下结论好不好？白痴！这两件案子虽然都是同一个谋杀案，但是总的来说，并不能够说它们都是同一个凶手作案的好吧！这样可是很危险的！！！”</w:t>
      </w:r>
    </w:p>
    <w:p/>
    <w:p>
      <w:r>
        <w:t>唐紫怡听着龙昊说她是‘白痴’时，眼睛立刻就已经是变成了红色的了，而在他说完了之后，她也是终于忍不住了，怒道：“你说谁是白痴呢！我这也只不过是分析罢了好不好？而且，对于这件事情，本来就是一个很棘手的事情，你在这么一说的话，小心本小姐直接拿你当凶手行不行？！！”</w:t>
      </w:r>
    </w:p>
    <w:p/>
    <w:p>
      <w:r>
        <w:t>唐紫怡说的话，语气是有着一些重的，而在龙昊看着唐紫怡说那话的时候，也是目瞪口呆的看着她，好像不知道自己之前说错了什么，于是摇了摇头，让自己回国了神来，看了看上面的死亡报道，认真地道：“这两件谋杀案发生的具体时间一共是多久？”</w:t>
      </w:r>
    </w:p>
    <w:p/>
    <w:p>
      <w:r>
        <w:t>唐紫怡看着龙昊并没有继续下去了，她也就没有跟着他一起纠结下去了，毕竟她现在是在办案，没时间和龙昊开玩笑，“这两起案件的具体发生时间，我算算啊……等等！”</w:t>
      </w:r>
    </w:p>
    <w:p/>
    <w:p>
      <w:r>
        <w:t>“怎么了又？”龙昊很意外唐紫怡这大惊小怪的样子，问道。</w:t>
      </w:r>
    </w:p>
    <w:p/>
    <w:p>
      <w:r>
        <w:t>“如果算起这两起案件的具体发生时间距离的话，那么还真的是有了一些线索的！”唐紫怡没有回答龙昊的问题，径自地道。</w:t>
      </w:r>
    </w:p>
    <w:p/>
    <w:p>
      <w:r>
        <w:t>“嗯，怎么说？”龙昊点了点头，反问道。</w:t>
      </w:r>
    </w:p>
    <w:p/>
    <w:p>
      <w:r>
        <w:t>“因为从火车站谋杀案件开始算起的话，它是十二月十三号发生的，而对于别墅谋杀案这起案件，它的时间点，是十二月十五号发生的，而且这两起案件发生的时间都是下午，也就是仅仅只过了没有四十八个小时的时间。”唐紫怡盯着死亡报道，一边看着一边说道。</w:t>
      </w:r>
    </w:p>
    <w:p/>
    <w:p>
      <w:r>
        <w:t>而龙昊在听了之后，也是更加的感觉到了无奈，开口道：“我说大姐，这两者之间好像并没有什么线索将它们连接起来的好吧！你别总是一惊一乍好不好？不过就是两个谋杀案件嘛！又不是什么特别大的案件！有必要这么激动人心的样子么？”</w:t>
      </w:r>
    </w:p>
    <w:p/>
    <w:p>
      <w:r>
        <w:t>而在唐紫怡听了龙昊的解释之后，也是觉得，还真的没有什么特别大的关系，于是看了看龙昊，道：“那你来说吧，这次过来就是找你说这件事儿的，竟然你有办法，你就先说吧。”</w:t>
      </w:r>
    </w:p>
    <w:p/>
    <w:p>
      <w:r>
        <w:t>龙昊在想了想之后，若有所思地道：“这两起案件，虽然看上去算得上是一件比较棘手的案件，但是由于这一次的这两起谋杀案和WRV商城遇害一事的案件，已经是让我们了解到了，这件案子恐怕没有那么简单，而且，这两起案件的发生时间，你刚才也说到了，他们发生的时间也都是没有超过四十八个小时的，而且再加上之前你还说到，你怀疑这两起案件的凶手是同一个人。”</w:t>
      </w:r>
    </w:p>
    <w:p/>
    <w:p>
      <w:r>
        <w:t>“对于这一点儿，你的确说的没有错，只不过，对于你的分析来判断，还是往往不足以证明你说的推断，一定就是正确的。”</w:t>
      </w:r>
    </w:p>
    <w:p/>
    <w:p>
      <w:r>
        <w:br w:type="page"/>
      </w:r>
    </w:p>
    <w:p>
      <w:pPr>
        <w:pStyle w:val="Heading1"/>
      </w:pPr>
      <w:r>
        <w:t>第三卷 潜袭  第一百四十二章  守株待兔</w:t>
      </w:r>
    </w:p>
    <w:p>
      <w:r>
        <w:t>唐紫怡听了龙昊所说的，觉得好像和没有说一样的，于是想了想，抬头看着龙昊，道：“那你来说明一下，要如何的去证明这件事情他们那些老警察们才会相信我呢？”</w:t>
      </w:r>
    </w:p>
    <w:p/>
    <w:p>
      <w:r>
        <w:t>龙昊看着唐紫怡，盯着她看了大约半分钟左右，然后又垂下了头看着自己手中拿着的两张死亡报道单，思考了一会儿之后，认真地道：“其实，对于这两起案件来说，首先说明，他们的凶手，的的确确是同一个人没有错，不过对于证明这一点儿，你必须是要有着充足的理由来证明这两起案件的凶手是一个人就有了一定程度上的难度了，毕竟，这两起案件的杀人手法，上面写着了，都是有所不同的。”</w:t>
      </w:r>
    </w:p>
    <w:p/>
    <w:p>
      <w:r>
        <w:t>“而对于这两点，就能够证明，警察会认为他们不是同一个人干的，可是为什么要这样证明呢？事实上，这其中也还是有着很大的因素连接在一起的，只是你们没有找到而已，而且对于这个因素，也是不好发现的，你们没有找到这也不怪你们。”</w:t>
      </w:r>
    </w:p>
    <w:p/>
    <w:p>
      <w:r>
        <w:t>“不过根据我的判断，我也是至能够说出其中一点儿而已，毕竟两起案件的杀人手法和死亡时间，是相差不了多少的，而且从一定程度上面来分析，这其中一定是有着很大的关联的。那么对于这个关联，就是在于凶手用了同样的武器，制造了不同的杀人方法。”</w:t>
      </w:r>
    </w:p>
    <w:p/>
    <w:p>
      <w:r>
        <w:t>“哦，怎么说？”唐紫怡听了龙昊的这番话之后，也是觉得这其中还真的是有着一些道理的，只是他们没有发现而已，问道。</w:t>
      </w:r>
    </w:p>
    <w:p/>
    <w:p>
      <w:r>
        <w:t>龙昊看着唐紫怡进入到了状态当中了，他也就没有再继续的和她开玩笑下去了，思考了一会儿，手指指向了第一张死亡报道单上面的一段文字，开口道：“第一张死亡报道单上面已经说了，凶手使用的武器是一把很普通不过的匕首，只是对于这个匕首，在我们国内一直都没有卖，所以，能够确定的是，凶手要么是一个国外来的人，要么，就是一个在国外买了东西回来的人，只是到我们青云市这边来游玩而已。”</w:t>
      </w:r>
    </w:p>
    <w:p/>
    <w:p>
      <w:r>
        <w:t>“而这一张死亡报道单上面已经是说明了凶手行凶的杀人手法，是有着很大的改变的，而且对于这些改变，它们又都是划到了每一个点子上面的，所以，对于这些，就能够看出，凶手的胡乱杀人方法，每一刀，都是能够致命的。”</w:t>
      </w:r>
    </w:p>
    <w:p/>
    <w:p>
      <w:r>
        <w:t>“而对于这第二张死亡报道单上面的死亡数据来看，凶手的杀人方式只是仅仅用了一刀，就将死者给杀死了，而且对于这一刀，也是刺在了最能够致命人的生命安危的部位上面。所以，从这两种方法上看，就能够推断出，凶手是同一个人，而且还是一个与职业杀手有关的人。”</w:t>
      </w:r>
    </w:p>
    <w:p/>
    <w:p>
      <w:r>
        <w:t>唐紫怡听了之后，若有所思的点了点头，确信了龙昊说的这一点儿，可是对于之后的结论，她还没有搞清楚的，于是开口道：“那对于之后的案件分析，我们该要怎么办呢？难不成要我们就此结案？”</w:t>
      </w:r>
    </w:p>
    <w:p/>
    <w:p>
      <w:r>
        <w:t>“当然不可能了！你看，两者的死亡报道时间，都是没有超过四十八个小时的，那么如果我说的没有错的话，再过四十八个小时，他就会立马的再出一起案件！”龙昊摇了摇手指头，然后继续地道：“只是，对于下一起案件，可能就不会是谋杀案了。”</w:t>
      </w:r>
    </w:p>
    <w:p/>
    <w:p>
      <w:r>
        <w:t>龙昊说完之后，抬起了头来看着唐紫怡，而他的眼神，也是显得无比的轻松，就像这些案件很简单的一样，一点儿压力都没有带给他。</w:t>
      </w:r>
    </w:p>
    <w:p/>
    <w:p>
      <w:r>
        <w:t>而唐紫怡看着龙昊这样的一幕，也是觉得更加的疑惑，问道：“为什么？”</w:t>
      </w:r>
    </w:p>
    <w:p/>
    <w:p>
      <w:r>
        <w:t>“哪有那么多为什么，这都已经是两起找不到任何线索的谋杀案了，要是还继续下去的话，那么他们也是会觉得有些无聊乏味的。”龙昊看了看唐紫怡的表情，然后无奈的摇了摇头说道：“现在我们需要做的，就是守株待兔，等着下一起案件发生，只要是我们能够在下一起案件找到凶手的作案手法，那么对于这两起案件，自然而然的就会解开了，什么叫做就此结案？难道你们这些当警察的就是这么不负责任的么？”</w:t>
      </w:r>
    </w:p>
    <w:p/>
    <w:p>
      <w:r>
        <w:t>唐紫怡听了龙昊说的话，也是更加的愤怒了，因为他说了他不该说的话，瞪了龙昊两眼之后，然后扭头看向了另一边，道：“你可以下车了！！！”</w:t>
      </w:r>
    </w:p>
    <w:p/>
    <w:p>
      <w:r>
        <w:t>龙昊听着这句话，顿时就瞪大了眼睛，惊讶地道：“不是吧，是你要叫着我过来和你一起讨论案件的，你现在有直接的让我离开，不是，唐警官，唐sir，你们警察现在就是这样的态度和一名侦探说话的么？”</w:t>
      </w:r>
    </w:p>
    <w:p/>
    <w:p>
      <w:r>
        <w:t>“切，什么侦探不侦探的，你根本就不是一个侦探好不好？”唐紫怡听了龙昊说的话，立刻的转过了头，看着龙昊说道：“第一次见面你就开始骗我了，你以为我现在还会相信你说的话？？？”</w:t>
      </w:r>
    </w:p>
    <w:p/>
    <w:p>
      <w:r>
        <w:t>“那，那你为什么还要来找我办案呢？”龙昊被她的这一句话，弄得确实有了一些不好收场了，看了看唐紫怡的脸色，小心翼翼地问道。</w:t>
      </w:r>
    </w:p>
    <w:p/>
    <w:p>
      <w:r>
        <w:t>呃！</w:t>
      </w:r>
    </w:p>
    <w:p/>
    <w:p>
      <w:r>
        <w:t>唐紫怡被龙昊这么一问，也还真的是没有了任何的话语反驳他了，想了想之后，开口道：“我还要回去汇报工作呢！现在，立刻，马上，放下东西给我下车！！！”</w:t>
      </w:r>
    </w:p>
    <w:p/>
    <w:p>
      <w:r>
        <w:t>真的是老虎不发威真当我是一只病猫！！！</w:t>
      </w:r>
    </w:p>
    <w:p/>
    <w:p>
      <w:r>
        <w:t>而龙昊在听了这句话之后，也是立刻的反应了过来，点头哈腰道：“哦，好好好，再见！”</w:t>
      </w:r>
    </w:p>
    <w:p/>
    <w:p>
      <w:r>
        <w:t>说完，他就拉开了车门，走了下去，离开了这边，进入到了青云公司里面。</w:t>
      </w:r>
    </w:p>
    <w:p/>
    <w:p>
      <w:r>
        <w:t>而在龙昊走了之后，唐紫怡也是立刻的就开车离开了青云公司这边，只是，就在龙昊想到了一些事情之后，突然的转过身想回去再看看时，就已经是看着唐紫怡开着车扬长而去了。</w:t>
      </w:r>
    </w:p>
    <w:p/>
    <w:p>
      <w:r>
        <w:t>而这个时候的他，也是无奈的抬起了自己的手臂，心想，你这么久这么愚钝呢？你就那么容易被一个警察骗了么？</w:t>
      </w:r>
    </w:p>
    <w:p/>
    <w:p>
      <w:r>
        <w:t>想了想之后，龙昊就转过了身，朝着电梯口走去，没有再将这件事情放在了心上。</w:t>
      </w:r>
    </w:p>
    <w:p/>
    <w:p>
      <w:r>
        <w:br w:type="page"/>
      </w:r>
    </w:p>
    <w:p>
      <w:pPr>
        <w:pStyle w:val="Heading1"/>
      </w:pPr>
      <w:r>
        <w:t>第三卷 潜袭  第一百四十三章  高楼大厦枪杀案</w:t>
      </w:r>
    </w:p>
    <w:p>
      <w:r>
        <w:t>一晚上的时间，在青云市瑞耀有限公司又引发了一起枪杀案，而对于这一起枪杀案，凶手的作案手法，也是没有任何的保留在现场，就连唐紫怡他们这些警方人员在四处寻找了好几里路，都是没有得到任何的线索。</w:t>
      </w:r>
    </w:p>
    <w:p/>
    <w:p>
      <w:r>
        <w:t>所以，对于昨天晚上，唐紫怡他们这些警方人员，都是在通宵熬夜想了一个晚上，都是没有想到凶手究竟是为什么要这么作案。</w:t>
      </w:r>
    </w:p>
    <w:p/>
    <w:p>
      <w:r>
        <w:t>因为毕竟枪杀案这样的案件，不像是别的案件，枪杀案的话毕竟是可以从监控录像当中寻找到凶手究竟是在哪里枪杀的死者，但是，唐紫怡他们整个晚上有着三个多小时的时间在监控室里面查，都是没有查出来，甚至李元博他们那些老警官们，也是没有任何的办法去面对这件事儿。</w:t>
      </w:r>
    </w:p>
    <w:p/>
    <w:p>
      <w:r>
        <w:t>所以，在这个时候，唐紫怡和李元博他们，都是一头的雾水，不知道自己该从什么样的方向去对这件事情进行侦破。</w:t>
      </w:r>
    </w:p>
    <w:p/>
    <w:p>
      <w:r>
        <w:t>唐紫怡在接到了这样的一个案子的时候，是有过几秒钟的思考在想着龙昊的那句话的，毕竟对于龙昊说的那些话，还真的是发生了，只不过他们没有真的守株待兔而已。</w:t>
      </w:r>
    </w:p>
    <w:p/>
    <w:p>
      <w:r>
        <w:t>所以，这一次的事情，唐紫怡也是真的对自己做出了一个很大的惩罚。</w:t>
      </w:r>
    </w:p>
    <w:p/>
    <w:p>
      <w:r>
        <w:t>早知道这样，那么又何必当初呢？</w:t>
      </w:r>
    </w:p>
    <w:p/>
    <w:p>
      <w:r>
        <w:t>明明他已经是提醒了自己一定还会有着同样的案子爆发出来的，为什么自己还要忽略掉这么重要的线索呢？</w:t>
      </w:r>
    </w:p>
    <w:p/>
    <w:p>
      <w:r>
        <w:t>就凭这一点儿，这一次唐紫怡，也还真的是不知道要对自己做出什么厉害的惩罚了，只知道以后绝对不能够让这样的事情发生在自己的身边。</w:t>
      </w:r>
    </w:p>
    <w:p/>
    <w:p>
      <w:r>
        <w:t>这一次的事情，虽然看上去并没有很大的突破口让警方人员去侦察的，但是如果唐紫怡他们能够再仔细一次的话，那么龙昊相信，案情肯定是会得到很大的发展的。</w:t>
      </w:r>
    </w:p>
    <w:p/>
    <w:p>
      <w:r>
        <w:t>至于他是怎么知道的这一件事儿，这两天的他，一边上着班一边也是在关注着青云市里这么久突发的谋杀案和枪杀案的，毕竟这些案子看上去算不了很大的伤害性。</w:t>
      </w:r>
    </w:p>
    <w:p/>
    <w:p>
      <w:r>
        <w:t>但是足以能够对他们那些警方人员，造成一定程度的伤害。</w:t>
      </w:r>
    </w:p>
    <w:p/>
    <w:p>
      <w:r>
        <w:t>就在枪杀案的第二天，龙昊也是独自一人开着车来到了现场，虽然并没有成功的走上去看一看，但是，他却是去到了附近的几栋高楼大厦里。</w:t>
      </w:r>
    </w:p>
    <w:p/>
    <w:p>
      <w:r>
        <w:t>因为只有在比同一物体高出一定距离的建筑物上面，才能够运用枪支弹药，成功的枪杀一个人。</w:t>
      </w:r>
    </w:p>
    <w:p/>
    <w:p>
      <w:r>
        <w:t>只是，在龙昊走了好几个高楼大夏的楼顶时，都没有发生任何的线索，就连是每一层楼的窗户边，他都是没有获得一些线索，全都是和平常一样的，根本就没有什么两样。</w:t>
      </w:r>
    </w:p>
    <w:p/>
    <w:p>
      <w:r>
        <w:t>而就在龙昊走到了距离瑞耀有限公司有着三四公里路的高楼大夏时，在楼顶上方，他发现了一点点的弊端，眉心蹙了蹙。</w:t>
      </w:r>
    </w:p>
    <w:p/>
    <w:p>
      <w:r>
        <w:t>只不过对于这种弊端，龙昊目前还不能够肯定这其中就是凶手留下来的痕迹，于是龙昊在找到了这一个点之后，又从每一层楼的窗户边，挨着瑞耀有限公司的这一边的窗户边看了看，就开始发现了一些线索。</w:t>
      </w:r>
    </w:p>
    <w:p/>
    <w:p>
      <w:r>
        <w:t>不过对于这些线索，龙昊也只能够在做出了一定的观察之后，才能够肯定，凶手究竟是不是从这栋大楼上面开枪打死的那名死者。</w:t>
      </w:r>
    </w:p>
    <w:p/>
    <w:p>
      <w:r>
        <w:t>就算是这样，龙昊也还是感觉到了，上两起的谋杀案，终于是有了一定的线索去推理这些案子了。心中也是不禁感到了有一些欣慰，只是有一点儿他不能够确定的是，这些线索究竟是不是他们要获取案情的线索，所以，这个时候的他们，依旧还不能够太过于的骄傲自信。</w:t>
      </w:r>
    </w:p>
    <w:p/>
    <w:p>
      <w:r>
        <w:t>查到了线索之后的他，也是将自己发现的那些痕迹，全部都用手机给拍摄下来了，对于这一次他之所以能够出来，也是因为他受到了洛倾城的嘱咐去外面办了一些事情，所以才会办完了事情，来到了现场勘察线索了。</w:t>
      </w:r>
    </w:p>
    <w:p/>
    <w:p>
      <w:r>
        <w:t>而找到了一些线索的他，目前还并不能够将此事告诉唐紫怡他们，毕竟他还没有确定自己找到的这些究竟是不是案情的线索，只能够时在他独自研究了之后，才能够拿出来做出证据去让警方人员去破案的。</w:t>
      </w:r>
    </w:p>
    <w:p/>
    <w:p>
      <w:r>
        <w:t>当然，他也相信，警方人员也一定是能够依靠着他们自己所找寻到的线索去破案的，虽然目前还没有找到任何的线索，但是现在有的是时间，只要是能够仔细的寻找，那么就一定能够成功的找到的。</w:t>
      </w:r>
    </w:p>
    <w:p/>
    <w:p>
      <w:r>
        <w:t>……</w:t>
      </w:r>
    </w:p>
    <w:p/>
    <w:p>
      <w:r>
        <w:t>“这一次，看来我们也还是疏忽了啊！”李元博看着唐紫怡朝着自己这边走了过来，抬起了自己的双手，挠了挠自己的头发，叹道。</w:t>
      </w:r>
    </w:p>
    <w:p/>
    <w:p>
      <w:r>
        <w:t>是的，这一次的事情，的确是他们警方人员疏忽了，毕竟对于枪杀案，这种案子，在他们青云市，已经是好几年都没有发生过的了，而这一次的枪杀案，给他们带来的，不仅仅是烦恼，还有着很大的震撼。</w:t>
      </w:r>
    </w:p>
    <w:p/>
    <w:p>
      <w:r>
        <w:t>震撼就是他们作案之后并没有留下任何的线索，而且监控摄像头也是没有拍摄到他们究竟是在哪个地方作案的，所以，李元博他们这些人，才会感到了这一次的枪杀案，特别的棘手。</w:t>
      </w:r>
    </w:p>
    <w:p/>
    <w:p>
      <w:r>
        <w:t>“队长，你也别太烦恼了，这里不是还有很多警察在寻找着线索的么。”唐紫怡看着李元博那副模样，也还真的是感到了自己这一次是真的做错了，继续地道：“况且，我就不信了，这一次的枪杀案，目的就是为了让我们发现他们的踪迹在哪里的，如果还真的是找不到任何的线索的话，那么，这么多年我们的努力可就真的是一点进步都没有了。”</w:t>
      </w:r>
    </w:p>
    <w:p/>
    <w:p>
      <w:r>
        <w:t>李元博点了点头，没有否认唐紫怡说的观点，于是站在原地思考了一会儿，然后抬头看向了唐紫怡，认真地道：“今天下午，你让几个警察去这周围的高楼大厦里看看有没有线索，竟然这是一场枪杀案，那么对于凶手来说，就一定是很想要让我们找到他，竟然这样的话，那么一定是有着线索的，只是我们没有查到而已，注意，一定是要比这栋楼要高的楼层，应该懂了吧？”</w:t>
      </w:r>
    </w:p>
    <w:p/>
    <w:p>
      <w:r>
        <w:t>“嗯，好，队长放心，我这就去通知他们。”唐紫怡点头保证道。</w:t>
      </w:r>
    </w:p>
    <w:p/>
    <w:p>
      <w:r>
        <w:br w:type="page"/>
      </w:r>
    </w:p>
    <w:p>
      <w:pPr>
        <w:pStyle w:val="Heading1"/>
      </w:pPr>
      <w:r>
        <w:t>第三卷 潜袭  第一百四十四章  你在干什么</w:t>
      </w:r>
    </w:p>
    <w:p>
      <w:r>
        <w:t>……</w:t>
      </w:r>
    </w:p>
    <w:p/>
    <w:p>
      <w:r>
        <w:t>在龙昊回到了公司之后，把洛倾城交代给他的事情全部都做完了之后，他就掏出了自己的手机，将拍摄的照片传到了电脑上去，然后再把它给打印了出来。</w:t>
      </w:r>
    </w:p>
    <w:p/>
    <w:p>
      <w:r>
        <w:t>对于这一次，他不想要再让唐紫怡他们那些警方人员再一次的一无所获，毕竟枪杀案很明确的说明了，这是有着很大的目的在警告着他们警方的，只是对于那些警方人员，他们能不能够找得到而已。</w:t>
      </w:r>
    </w:p>
    <w:p/>
    <w:p>
      <w:r>
        <w:t>而在龙昊走到了打印机前面的时候，洛倾城抬头看了看龙昊，问道：“你有什么东西需要打印的么？今天好像没有工作报告交上来啊！”</w:t>
      </w:r>
    </w:p>
    <w:p/>
    <w:p>
      <w:r>
        <w:t>“哦，没有，就是打印一点儿东西而已。”龙昊回头看向了洛倾城，笑了笑，解释道。</w:t>
      </w:r>
    </w:p>
    <w:p/>
    <w:p>
      <w:r>
        <w:t>洛倾城一听这句话，也就没有再继续地说下去了，在今天晚上下班之前，她必须得要把今天上午开的会地会议总结做出来，好让那些员工们按照她写出来地会议总结进行下一步的改善。</w:t>
      </w:r>
    </w:p>
    <w:p/>
    <w:p>
      <w:r>
        <w:t>当然，这里说的改善，是指公司里的改善。</w:t>
      </w:r>
    </w:p>
    <w:p/>
    <w:p>
      <w:r>
        <w:t>由于这一次他们青云公司在市区里又获得了一个奖项，所以洛倾城作为了董事长，也是要让他们这些工作人员们对公司里的一些事物今天改善，努力做到没有任何的缺点展现出来。</w:t>
      </w:r>
    </w:p>
    <w:p/>
    <w:p>
      <w:r>
        <w:t>所以洛倾城就在今天上午的会议结束时，说了一句话，好让他们那些工作人员们都做好一个准备，准备明天一大早就开始实行她制定的这个新计划。</w:t>
      </w:r>
    </w:p>
    <w:p/>
    <w:p>
      <w:r>
        <w:t>而龙昊看着洛倾城并没有任何的意见，也是无奈地摇了摇头，转身去打印机前把那些图片全部都给打印了出来。</w:t>
      </w:r>
    </w:p>
    <w:p/>
    <w:p>
      <w:r>
        <w:t>毕竟这一次地枪杀案，从侧面表明了其实他们那些犯罪嫌疑人也是在一定的程度上想要露出马脚来了，所以，这一次他的职业道德告诉他，他必须是得要出面解决了。</w:t>
      </w:r>
    </w:p>
    <w:p/>
    <w:p>
      <w:r>
        <w:t>龙昊在将所有的照片都打印了出来之后，洛倾城此刻刚好做好了工作报告，准备想要叫龙昊把这些工作报告给别人送去的时候，正好和龙昊碰了个正着。</w:t>
      </w:r>
    </w:p>
    <w:p/>
    <w:p>
      <w:r>
        <w:t>他也是在回头一看的时候，就看着了洛倾城早已经是站在了离着自己不远处的身后看着自己了，他也是顿时吓了一跳，惊讶地道：“这么快就写好了么？”说完，龙昊还不禁将自己手中刚刚打印出来的照片往自己的怀抱当中耸了耸。</w:t>
      </w:r>
    </w:p>
    <w:p/>
    <w:p>
      <w:r>
        <w:t>看到了这一幕的洛倾城，顿时也是觉得龙昊好像在今天去外面办完了事儿回来之后就有了一些鬼鬼祟祟的，一点儿都不正常了，于是瞪了他两眼之后，一直都在打量着他手中的东西到底是什么，于是道：“说吧，你在干什么？”</w:t>
      </w:r>
    </w:p>
    <w:p/>
    <w:p>
      <w:r>
        <w:t>她说话的这个语气，虽然听上去是有着一些严厉的，但是在龙昊看来，这可不是一般的严厉，毕竟前两天在唐紫怡找到了他谈了一些事情之后，洛倾城对他的态度，就像是完全变了一个人似的。</w:t>
      </w:r>
    </w:p>
    <w:p/>
    <w:p>
      <w:r>
        <w:t>好像唐紫怡找他谈了一些事情根本就是在她看来是找他约会聊天一样的。</w:t>
      </w:r>
    </w:p>
    <w:p/>
    <w:p>
      <w:r>
        <w:t>不过就算是如此，龙昊也还是和洛倾城解释了一下的，毕竟在他看来，洛倾城现在是他的女朋友，而他又是她的男朋友，彼此双方之间有什么事情的话，说出来就好了，没必要谁给谁脸色看。</w:t>
      </w:r>
    </w:p>
    <w:p/>
    <w:p>
      <w:r>
        <w:t>可是，对于今天的这个事儿，他还真的不是很想要告诉洛倾城，因为毕竟现在他也只不过是一个猜测而已，并没有得到他的证据来证明这些照片完全都是这次枪杀案的线索。</w:t>
      </w:r>
    </w:p>
    <w:p/>
    <w:p>
      <w:r>
        <w:t>洛倾城看着龙昊并没有开口说话的意思，于是看了看他手中捧着的文件，开口道：“给我看看。”</w:t>
      </w:r>
    </w:p>
    <w:p/>
    <w:p>
      <w:r>
        <w:t>龙昊最怕的就是这个了，简直就像是红太狼在逼问灰太狼今天到底有没有抓到羊一样的，心中‘咯噔’的一下，小心翼翼地道：“你，你，你确定？”</w:t>
      </w:r>
    </w:p>
    <w:p/>
    <w:p>
      <w:r>
        <w:t>对于龙昊说的话，洛倾城感到了非常的意外，像是以前龙昊从来都没有这样和她说过话的一样，不过也就是因为龙昊的这个态度，才使得了她越来越想要看看龙昊手里捧着的文件究竟是什么，点头道：“对，我确定。”</w:t>
      </w:r>
    </w:p>
    <w:p/>
    <w:p>
      <w:r>
        <w:t>洛倾城在说这句话的时候，态度是很明确的，就像是她必须是要看看他手中捧着的文件究竟是什么的一样。不过就算是这样，龙昊也是在无奈地摇了摇头之后，就将打印好了的图片全部都交给了洛倾城。</w:t>
      </w:r>
    </w:p>
    <w:p/>
    <w:p>
      <w:r>
        <w:t>而洛倾城在接过了文件之后，还特意的冲着龙昊‘哼’了一声，那模样，简直就像是一个十足的霸道总裁一样的。</w:t>
      </w:r>
    </w:p>
    <w:p/>
    <w:p>
      <w:r>
        <w:t>不过之后，在她看了一眼龙昊给她的文件之后，看着上面都是一些被拍摄下来的图片，顿时就满脑子的雾水，像是根本就弄不明白一样的，就直接的将龙昊给她的文件全部都还给了他，并且还开口道：“快点把我刚才写的会议总结全部都拿下去给一楼的主管，让他明天早上上班之后全部都给每个员工发一份！搞完了之后就准备下班，累死了今天，好想回去睡觉了！”</w:t>
      </w:r>
    </w:p>
    <w:p/>
    <w:p>
      <w:r>
        <w:t>说完了话的洛倾城，在之后还打了一个哈欠，像是真的很困了一样的。</w:t>
      </w:r>
    </w:p>
    <w:p/>
    <w:p>
      <w:r>
        <w:t>龙昊在接过了之后，先是去自己的办公桌上面将照片全部都放在了一个文件夹里面，然后他又是转身来到了洛倾城的办公桌上，将她写的会议总结全部都捧在了一起之后，就立刻的转身离开了办公室。</w:t>
      </w:r>
    </w:p>
    <w:p/>
    <w:p>
      <w:r>
        <w:t>而在他离开了之后，洛倾城也是立刻的就想起了刚刚龙昊给她看的一些图片，心想，龙昊这是要搞什么鬼？没事儿整这么多照片干什么，而且还都是一些无聊的照片，根本就没有一点儿看点！</w:t>
      </w:r>
    </w:p>
    <w:p/>
    <w:p>
      <w:r>
        <w:t>不过就算是如此，她也是没有再继续的想这些事情了，要知道这两天接近跨年夜了，她作为了他的女朋友，也是想要过一个浪漫的跨年夜的。</w:t>
      </w:r>
    </w:p>
    <w:p/>
    <w:p>
      <w:r>
        <w:t>虽然她现在是身为了一个公司的总裁董事长大人，但是对于她们这些女孩儿应该拥有的想法，她也还是有的，毕竟对于她们每一个女孩子来说，都很希望自己的男朋友能够陪着自己度过每一个有意义的节日。</w:t>
      </w:r>
    </w:p>
    <w:p/>
    <w:p>
      <w:r>
        <w:t>而跨年夜这种东西，一年也就一次，所以必须是得要好好珍惜的了。</w:t>
      </w:r>
    </w:p>
    <w:p/>
    <w:p>
      <w:r>
        <w:br w:type="page"/>
      </w:r>
    </w:p>
    <w:p>
      <w:pPr>
        <w:pStyle w:val="Heading1"/>
      </w:pPr>
      <w:r>
        <w:t>第三卷 潜袭  第一百四十五章  带你去旅行</w:t>
      </w:r>
    </w:p>
    <w:p>
      <w:r>
        <w:t>晚上下班之后，龙昊和洛倾城回去了后，并没有直接的回到各自的卧室里开始准备洗漱睡觉，而是两个人都坐在了沙发上面，打开着电视一边看电视，一边在聊着天。</w:t>
      </w:r>
    </w:p>
    <w:p/>
    <w:p>
      <w:r>
        <w:t>“龙昊，你说，这个跨年夜，我应该要放他们几天假啊？”洛倾城坐在沙发上面，一边吃着零食看着电视，一边靠在龙昊的肩膀上面，突然地想到了元旦假期地事情。</w:t>
      </w:r>
    </w:p>
    <w:p/>
    <w:p>
      <w:r>
        <w:t>由于她是这个公司的董事长，所以是有能力去规定放几天假期的，只是，对于国家的法定节日假期，一般元旦节都是只放三天假的。</w:t>
      </w:r>
    </w:p>
    <w:p/>
    <w:p>
      <w:r>
        <w:t>可是对于她现在是和龙昊好上了，所以为了他们俩的独处时光，洛倾城一直都想着让这个元旦节放假放的长久一些，毕竟这样的话，是有着时间和龙昊一起出国旅游的。</w:t>
      </w:r>
    </w:p>
    <w:p/>
    <w:p>
      <w:r>
        <w:t>不过当龙昊听见了洛倾城突然的在家里说着这样的问题，觉得有了一些意外，蹙了蹙眉，有点儿不能够理解洛倾城。</w:t>
      </w:r>
    </w:p>
    <w:p/>
    <w:p>
      <w:r>
        <w:t>而在他想了想之后，又开始想到了洛倾城现在已经是成为了他的女朋友，而他又是她这个公司董事长的男友，对于女孩子而言，年轻的日子就那么几年，如果说现在她还不好好把握住这几年的年轻时期，那么过了这么几十年，可就是过了年轻女孩儿的时期了。</w:t>
      </w:r>
    </w:p>
    <w:p/>
    <w:p>
      <w:r>
        <w:t>而那个时候的她，就成为了一个有孩子的女人了，自然是不可能还有着什么时间能够和他这个男朋友，未来的老公出去二人世界了。</w:t>
      </w:r>
    </w:p>
    <w:p/>
    <w:p>
      <w:r>
        <w:t>所以，为了让他们能够有大量的时间待在一起，而她现在又是公司的董事长，是有着权力规定公司节日假期有几天的。</w:t>
      </w:r>
    </w:p>
    <w:p/>
    <w:p>
      <w:r>
        <w:t>不过在他看来，对于这样的节日，还是走一些法定程序比较好，不然的话上面的领导们如果查了起来的话，那么伤害的可就不一定会是她这个公司董事长了。</w:t>
      </w:r>
    </w:p>
    <w:p/>
    <w:p>
      <w:r>
        <w:t>想了一会儿之后，眼睛看向了靠在自己身边的洛倾城，笑了笑，抚摸了一下她的发丝，道：“怎么？想要跨年夜和我一起出去旅游？”</w:t>
      </w:r>
    </w:p>
    <w:p/>
    <w:p>
      <w:r>
        <w:t>洛倾城看着龙昊一下子就想到了她的心中是在想着一些什么的，顿时就坐正了自己的身子，扭头看向了龙昊，撇了撇唇，一脸恼怒的样子瞪着龙昊，瞪了好一会儿之后，开口道：“为什么我每一次想的什么你都是会这么快的就知道原因了？说，你是不是我的……”</w:t>
      </w:r>
    </w:p>
    <w:p/>
    <w:p>
      <w:r>
        <w:t>就在洛倾城快要说完的时候，龙昊一个猛劲儿的，就堵住了洛倾城的唇，打断了她想要继续说的话题，而在洛倾城看着自己的唇一下自就被龙昊堵住了之后，也是有着一些不愿意的。</w:t>
      </w:r>
    </w:p>
    <w:p/>
    <w:p>
      <w:r>
        <w:t>毕竟她还有着话没有说话，于是拍了拍龙昊的后背之后，龙昊任她去拍，而到了最后，当洛倾城觉得自己没有了任何的心思再去拍他之后，就跟着龙昊一起吻。</w:t>
      </w:r>
    </w:p>
    <w:p/>
    <w:p>
      <w:r>
        <w:t>……</w:t>
      </w:r>
    </w:p>
    <w:p/>
    <w:p>
      <w:r>
        <w:t>两个人在激情过后，也是分别就坐开了，中间隔着一道很大的距离，一个人都没有说话，虽然龙昊还是很想要和洛倾城继续下去的，但是在当他看着洛倾城最近是真的为了公司里面的事情，忙得有了一些劳累了，于是也就是没有再继续下去了。</w:t>
      </w:r>
    </w:p>
    <w:p/>
    <w:p>
      <w:r>
        <w:t>毕竟，他作为了一个男人，也要在有的时候替自己的女人而着想。</w:t>
      </w:r>
    </w:p>
    <w:p/>
    <w:p>
      <w:r>
        <w:t>而洛倾城这么久也是为了公司的事情忙前忙后的，也是有了一些筋疲力尽了，不过好在龙昊停了下来，在她平息了一会儿之后，也是扭头看向了龙昊，却没有想到，龙昊这个时候正看着自己。</w:t>
      </w:r>
    </w:p>
    <w:p/>
    <w:p>
      <w:r>
        <w:t>她弄不明白他看着自己究竟是为了什么，不过却也没有力气想要再与他那样下去了，只是，有一点儿她却疏忽了，那就是龙昊在这个时候竟然主动的开始说了话，而且语气还很平静的那种。</w:t>
      </w:r>
    </w:p>
    <w:p/>
    <w:p>
      <w:r>
        <w:t>“好了好了，这周末是元旦节，我们周五下午下了班，就在公司请个假吧，这么久公司里也正好没有了什么重要的事情，等我们回来之后，再处理也是一样的，我们周五下了班，就请个假出去玩吧！带你去旅行，怎么样？”</w:t>
      </w:r>
    </w:p>
    <w:p/>
    <w:p>
      <w:r>
        <w:t>洛倾城没有想到龙昊竟然会在这个时候对着她说这些，也是有了很大的惊讶，不过在惊讶了过后，也是开始对着龙昊开始有了一些同情他，也是认为，他是一个很了解她的人，想了想之后，最终也是点了点头，决定地道：“那就这样吧，公司节日假期的事情，还是定在三天吧，我们二号晚上再回来也不迟，是吧？”</w:t>
      </w:r>
    </w:p>
    <w:p/>
    <w:p>
      <w:r>
        <w:t>“当然。”龙昊看着洛倾城的表情变了之后，他的表情也是立刻的就开心了起来，微笑着点头道。</w:t>
      </w:r>
    </w:p>
    <w:p/>
    <w:p>
      <w:r>
        <w:t>而在这个时候的洛倾城，在被龙昊那样一闹之后，也是觉得自己的困意已经来了，快速的在自己的脑袋里想了想，开口道：“那行，就这样吧，明天早上你把票订好就可以了，去哪儿你定，反正只要是在下礼拜一赶得回来就可以了，我有点儿困了，我先去睡觉了。”</w:t>
      </w:r>
    </w:p>
    <w:p/>
    <w:p>
      <w:r>
        <w:t>“嗯，去吧，晚安。”龙昊点了点头，看了一下电视机上面的挂钟，是有了一些晚了，于是道。</w:t>
      </w:r>
    </w:p>
    <w:p/>
    <w:p>
      <w:r>
        <w:t>在洛倾城走了之后，他也是觉得自己有了一些犯困了，就走到电视机前把电视机关上之后，也是回到了自己的房间里。</w:t>
      </w:r>
    </w:p>
    <w:p/>
    <w:p>
      <w:r>
        <w:t>不过，就在他刚一回到了自己的房间，就想到了今天去那几栋高楼大厦上拍摄回来的照片，为了能够让警方人员能够尽快的破案，他这个时候，还并不能够休息。</w:t>
      </w:r>
    </w:p>
    <w:p/>
    <w:p>
      <w:r>
        <w:t>于是在这个时候的他，又是走到了书桌那边，将自己包里面的照片全部都给拿了出来，放在了书桌上，打开了台灯，坐在椅子上面，继续地看着桌子上面地照片，在寻找着这些照片究竟是不是枪杀案的线索。</w:t>
      </w:r>
    </w:p>
    <w:p/>
    <w:p>
      <w:r>
        <w:t>而在另一个房间，洛倾城也是在回到了自己的房间里洗了一个澡之后，就躺在了自己的床上面，对于之前龙昊在客厅里面沙发上突然的亲了她一下，堵住了她的嘴，虽然她表面上看上去是非常的懊恼这件事儿的。</w:t>
      </w:r>
    </w:p>
    <w:p/>
    <w:p>
      <w:r>
        <w:t>可是，当她想到了他和她又一次的因为这些琐事而甜蜜上了，也是觉得，龙昊是非常的爱她的。</w:t>
      </w:r>
    </w:p>
    <w:p/>
    <w:p>
      <w:r>
        <w:t>不然的话，你说怎么会在她想不通他为什么不让自己继续的把话说下去的时候，就用自己的嘴，堵上了自己的嘴？而且，这也是她在每一次质问他的时候，生气的时候，他都是会给她一个甜蜜的吻来化解他们之间的恼怒。</w:t>
      </w:r>
    </w:p>
    <w:p/>
    <w:p>
      <w:r>
        <w:t>虽然这样的方式看上去是有着一些不好的，但是对于他们彼此相爱的人，这样的方式，是化解他们之间矛盾最好的方法……</w:t>
      </w:r>
    </w:p>
    <w:p/>
    <w:p>
      <w:r>
        <w:br w:type="page"/>
      </w:r>
    </w:p>
    <w:p>
      <w:pPr>
        <w:pStyle w:val="Heading1"/>
      </w:pPr>
      <w:r>
        <w:t>第三卷 潜袭  第一百四十六章  苏旭</w:t>
      </w:r>
    </w:p>
    <w:p>
      <w:r>
        <w:t>这两天的林志刚，由于看了电视新闻报道，也是知道了青云市这几天有了一个大事情发生了，那就是几起看似很正常不过的案件，竟然使得了警方人员毫无征兆的寻找到杀人凶手是谁？</w:t>
      </w:r>
    </w:p>
    <w:p/>
    <w:p>
      <w:r>
        <w:t>一开始在第一天林志刚看电视报道的时候，也是觉得没有了什么稀奇的地方，毕竟他们青云市的警察这么多，总不可能连一个谋杀案都破不了吧？</w:t>
      </w:r>
    </w:p>
    <w:p/>
    <w:p>
      <w:r>
        <w:t>而且对于这起谋杀案件，只要是能够从一定程度上从监控器上看见凶手是谁时，就肯定是能够抓住他的。</w:t>
      </w:r>
    </w:p>
    <w:p/>
    <w:p>
      <w:r>
        <w:t>只是，令林志刚没有想到的是，警方人员竟然不能够查到一点儿凶手杀人的镜头，报道上面还说到了好几个监控摄像头都没有拍摄到这样的场景，还真的是一个很不应该的措施。</w:t>
      </w:r>
    </w:p>
    <w:p/>
    <w:p>
      <w:r>
        <w:t>而对于第二起案件别墅谋杀案，警察也是不能够从家里凶手行凶时所留下来的痕迹去找到线索。</w:t>
      </w:r>
    </w:p>
    <w:p/>
    <w:p>
      <w:r>
        <w:t>所以，对于这两起案件，林志刚就已经是开始感到了一些奇怪了，他的心中似乎也是在思索着，是不是青云市里来了一个很大胆的人，竟然能够在行凶之后，找不到一丝儿自己行凶时所留下来的痕迹与线索？</w:t>
      </w:r>
    </w:p>
    <w:p/>
    <w:p>
      <w:r>
        <w:t>不过尽管是这样，林志刚也没有去怎么注意这些。而在第三起案件枪杀案一案报道出来的时候，他不得不将自己的警惕提高了上来。</w:t>
      </w:r>
    </w:p>
    <w:p/>
    <w:p>
      <w:r>
        <w:t>因为这么久青云帮也是闲的让他觉得有了一些恐怖，像是在他们青云帮里好像有着什么重要的事情要发生一样的。</w:t>
      </w:r>
    </w:p>
    <w:p/>
    <w:p>
      <w:r>
        <w:t>对于青云市，他倒是不怎么担心，毕竟那是市长以及市里面的领导们去控制的，可是，对于他的青云帮，他作为了一帮之主，可就不能够再放任不管了，毕竟对于这些事情，看上去都算得上是一些小事儿，但是这样的情况，这样的案件，连连发生在青云市，这让他这个青云帮的帮主，也感觉到了有着一些不安分了。</w:t>
      </w:r>
    </w:p>
    <w:p/>
    <w:p>
      <w:r>
        <w:t>毕竟，青云帮坐落于青云市边的一个郊区上面，只要是对青云市有着一定的了解的人，那么对于他们看来，这其中一定是了解他们青云帮的。</w:t>
      </w:r>
    </w:p>
    <w:p/>
    <w:p>
      <w:r>
        <w:t>所以，这两天的林志刚，也是在担心着，那些外地来的人，究竟是不是会找到他们青云帮这边来，和他们搞上一通大事儿。</w:t>
      </w:r>
    </w:p>
    <w:p/>
    <w:p>
      <w:r>
        <w:t>而对于最近，由于新上任长老的大长老苏叶的儿子，也是很喜欢和一些外边的人玩在一起的，所以这件事儿，林志刚也是十分清楚的，所以在当他看见了大长老苏叶的时候，也是和他提了一下这件事情，却没有想到的是，他却是很爽快的就答应了下来。</w:t>
      </w:r>
    </w:p>
    <w:p/>
    <w:p>
      <w:r>
        <w:t>而且还让他和他见了一面，这更是让林志刚觉得，这些宅在家中玩电子游戏的人，也是有着很大的用途的，只不过是没有发现而已，所以才会导致了做父母的对他们产生了一点点误会。</w:t>
      </w:r>
    </w:p>
    <w:p/>
    <w:p>
      <w:r>
        <w:t>而此刻，青云帮内院的一间房间里，苏叶带着他的儿子苏旭，还有着林志刚，一起在商量着这件事儿。</w:t>
      </w:r>
    </w:p>
    <w:p/>
    <w:p>
      <w:r>
        <w:t>“苏旭啊，听说你很喜欢玩网游这个东西？”林志刚和他们父子俩谈心谈了有了一会儿之后，开始逐步的进行下一步计划，问道。</w:t>
      </w:r>
    </w:p>
    <w:p/>
    <w:p>
      <w:r>
        <w:t>“嗯，是的，帮主伯伯，你也喜欢玩这些么？”对于一个宅男而言，整天宅在自己的房间里玩着游戏，所以说话的方式上面，一般都是有着一些稚嫩的感觉。</w:t>
      </w:r>
    </w:p>
    <w:p/>
    <w:p>
      <w:r>
        <w:t>“怎么和帮主说话的？帮主怎么可能会和你一样成天宅在家里玩游戏呢？”苏叶长老一听自己的儿子苏旭这么一问之后，更是觉得很不好意思了，毕竟对于林志刚来说，他堂堂的一个帮主，怎么可能还会像他们能这些年轻人一样一天就知道玩游戏？</w:t>
      </w:r>
    </w:p>
    <w:p/>
    <w:p>
      <w:r>
        <w:t>而在林志刚听见了这句话的时候，就有了一些与众不同了，虽然他年轻的时候，由于他还要照顾洛倾城上学等等，没有什么时间去玩电子游戏这样的东西，但是说实在的，他那个时候为了戒掉电子游戏这些东西时，也是花了很大的时间和精力，才将游戏这种东西戒掉的。</w:t>
      </w:r>
    </w:p>
    <w:p/>
    <w:p>
      <w:r>
        <w:t>所以在当他听见了苏旭说的这些话时，也是不禁一笑，弄得个哭笑不得，不过在后来，他又是很快的就进入到了状态当中，开始步入正题，道：“呵呵，其实在我年轻的时候，也是很喜欢玩电子网络游戏等等的，只不过对于这个东西，总不可能天天待在家里玩吧？也还是需要出去走走锻炼锻炼的吧？你觉得呢？”</w:t>
      </w:r>
    </w:p>
    <w:p/>
    <w:p>
      <w:r>
        <w:t>苏旭在听见了这样的一句话时，也是觉得帮主说的有着一点儿道理的，于是点了点头，盯着林志刚看着，想了想，道：“也是，不过，帮主你也知道，我这个人呢，除了在网络游戏这方面有着一点点的优势，其他的好像都不怎么会啊！”</w:t>
      </w:r>
    </w:p>
    <w:p/>
    <w:p>
      <w:r>
        <w:t>他的话一说完，双手就摊了摊，好像根本就没有一点儿事情能够在他身上用到的事儿。</w:t>
      </w:r>
    </w:p>
    <w:p/>
    <w:p>
      <w:r>
        <w:t>不过林志刚需要的，就是这样的一幕，毕竟，对于一个天天宅在家里房间里玩游戏的人，在社会上是没有几个人会认识他的，而他之所以找到苏叶问他儿子的事儿，也是因为他想要通过苏叶的儿子，去外面打听一下，这么久在青云市里发生的案件的凶手们，究竟会不会是来找他们青云帮这边人的麻烦的。</w:t>
      </w:r>
    </w:p>
    <w:p/>
    <w:p>
      <w:r>
        <w:t>要知道，对于一个从不出家门的人来说，社会上面也是没有几个人能够调查到他，而且就算是调查到了，他一个天天宅在家中玩游戏的人，怎么可能能够成为那些人眼目当中的把柄？</w:t>
      </w:r>
    </w:p>
    <w:p/>
    <w:p>
      <w:r>
        <w:t>林志刚沙发上面想了想之后，开口道：“这些其实都是小事儿，其实在帮主刚刚开始工作的时候，也是什么都不会做，不过对于这一次，主要的就是看你能不能够帮着帮主做这些事儿了？”</w:t>
      </w:r>
    </w:p>
    <w:p/>
    <w:p>
      <w:r>
        <w:t>“当然可以了，帮主竟然都已经这么说了，如果我拒绝了，那岂不是丢了我爹这个大长老的颜面了？你说呢，帮主？”苏旭爽快地道。</w:t>
      </w:r>
    </w:p>
    <w:p/>
    <w:p>
      <w:r>
        <w:t>其实他之所以这么做，也是因为他在很久以前就想要出去走一走的了，毕竟对于他来说，天天宅在家里玩游戏上分这些的，也是让得了他有着一些苦恼，不过对于他而言，读了大学之后，就是在家里天天打游戏，什么都不懂，又不想去找工作说好话，毕竟对于他有着一个长老级别的老爹。</w:t>
      </w:r>
    </w:p>
    <w:p/>
    <w:p>
      <w:r>
        <w:t>如果让他像着别人鞠躬精粹的，这件事儿他还真的是打死都做不来，所以就一直在家里等啊等啊的，终于，也是等到了这样的一个机会，所以这一次的他，是绝对不会再将自己宅在家里天天玩电脑了。</w:t>
      </w:r>
    </w:p>
    <w:p/>
    <w:p>
      <w:r>
        <w:t>毕竟林志刚也算得上是青云市里有名气的人物了，而他也是对林志刚有着一些崇拜的感觉，他找他办事儿，他自然是要答应下来的！</w:t>
      </w:r>
    </w:p>
    <w:p/>
    <w:p>
      <w:r>
        <w:br w:type="page"/>
      </w:r>
    </w:p>
    <w:p>
      <w:pPr>
        <w:pStyle w:val="Heading1"/>
      </w:pPr>
      <w:r>
        <w:t>第三卷 潜袭  第一百四十七章  刮目相看</w:t>
      </w:r>
    </w:p>
    <w:p>
      <w:r>
        <w:t>在林志刚看着苏旭很爽快的就答应了下来，也是觉得很奇怪的，毕竟对于像他这样的宅男来说，让他出去走一走社会路，是很不容易的一件事儿。</w:t>
      </w:r>
    </w:p>
    <w:p/>
    <w:p>
      <w:r>
        <w:t>只是他不明白为什么苏旭就这么爽快地答应了下来，并且从他的表情上面看出来，也算得上是有着很大的区别，是那种眼睛里对事物发光的眼神，就像是非常期待自己究竟是因为什么事情让他这个帮主大人叫上了他。</w:t>
      </w:r>
    </w:p>
    <w:p/>
    <w:p>
      <w:r>
        <w:t>而之前在林志刚找到苏叶的时候，还做了那么多的功夫和口舌战，怎么到了他这里，就没有一点儿事情了呢？难道说，苏旭这个人还真的很想要出去转一转了？</w:t>
      </w:r>
    </w:p>
    <w:p/>
    <w:p>
      <w:r>
        <w:t>同样的，苏叶也是感觉到了非常的惊讶，并没有想到自己的儿子一个一天就知道宅在家里玩网络游戏的人，也会这么爽快地就答应了下来，要出去转一转。</w:t>
      </w:r>
    </w:p>
    <w:p/>
    <w:p>
      <w:r>
        <w:t>就在他想到了之前与林志刚一起做了很多功夫的时候，他和林志刚两个人的眼睛碰撞在一起的时候，都不约而同的苦笑了起来。</w:t>
      </w:r>
    </w:p>
    <w:p/>
    <w:p>
      <w:r>
        <w:t>认为之前所做的那些准备，好像在这个时候，就真的是算白费了一样的。</w:t>
      </w:r>
    </w:p>
    <w:p/>
    <w:p>
      <w:r>
        <w:t>而在林志刚一边笑的时候，脑海里也是在想着，自己要如何的去和苏旭说那件事儿。</w:t>
      </w:r>
    </w:p>
    <w:p/>
    <w:p>
      <w:r>
        <w:t>想了一会儿之后，他又是看向了苏旭，问道：“这么爽快地就答应了下来，莫非苏侄儿，你真的是很想要出去转一转了？”</w:t>
      </w:r>
    </w:p>
    <w:p/>
    <w:p>
      <w:r>
        <w:t>“嗯，是的，虽然以前读了大学之后，总是喜欢宅在家里玩游戏过日子，但是，帮主，都已经是玩了好几年了的我，难道还想要继续在玩下去不可？”苏旭点头道：“当然不可能，其实在我很久之前，就一直都想要出去找点儿事儿做了，只是我这个人嘛，你也知道，以前成天就知道宅在家里打游戏，又没有什么社会上面认识的人，找起工作来自然也是很麻烦的，所以就没有选择出去了。”</w:t>
      </w:r>
    </w:p>
    <w:p/>
    <w:p>
      <w:r>
        <w:t>“而现在好了，竟然是帮主大人您找到我了，那自然是最好的了，毕竟我爹也是你的内院长老，并且还是一个大长老，自然是能够在一定的程度上面，帮助到你一点儿的，而我，作为他的儿子，也肯定是要听从帮主大人您的吩咐不是？”</w:t>
      </w:r>
    </w:p>
    <w:p/>
    <w:p>
      <w:r>
        <w:t>林志刚听了这句话之后，也是开心的不得了，不过作为了帮主的他，肯定不能够在苏家父子面前大笑出来的，要知道，对于面子来说，他这个做帮主的，肯定是需要注意一下的，当然不能够和他们那样，想干嘛就干嘛。</w:t>
      </w:r>
    </w:p>
    <w:p/>
    <w:p>
      <w:r>
        <w:t>不过对于苏家父子来说，苏旭虽然不懂这些，但是他也是知道，竟然是走了出门了，那么从一定的程度上面，自然也是要给自己的老爸一些面子的，毕竟也算得上是一个内院大长老去了。</w:t>
      </w:r>
    </w:p>
    <w:p/>
    <w:p>
      <w:r>
        <w:t>“那好，竟然这样的话，那么我们就来直接说一说让你出去转一转的目的吧，这样的话，你也好提前做好准备，然后等到下个礼拜就可以开始实施了。”林志刚看着苏旭满脸的期待，也是感到了很欣慰，能够有这样的一个儿子，虽然曾经是有了一些贪玩，但是这样孝顺的儿子，他们这些做‘老人’们的，当然感到了非常的欣赏，继续地道：“你说如何呢？”</w:t>
      </w:r>
    </w:p>
    <w:p/>
    <w:p>
      <w:r>
        <w:t>苏旭其实很早就知道了林志刚还有着话要说，所以一直都是保持着期待的状态，而对于现在他已经是答应了下来帮助他做事儿了，那么他自然是需要告诉他要做着哪些的。</w:t>
      </w:r>
    </w:p>
    <w:p/>
    <w:p>
      <w:r>
        <w:t>“嗯，好，帮主您请说。”苏旭点了点头，道。</w:t>
      </w:r>
    </w:p>
    <w:p/>
    <w:p>
      <w:r>
        <w:t>林志刚看着苏旭这副模样，也是觉得很好，想了一会儿之后，开始认真地道：“其实这一次的任务，我安排给你的，想必你也在网络上面看见过，就是最近我们市里面不是一直都有着谋杀案枪杀案发生么？你这一次的人物的话，就只要是去打听到他们那些人究竟是干着什么的，为什么要这样做下去，这样做下去会不会对我们青云帮不利？亦或者是说，他们这样做的目的，是不是想要引出我们青云帮的人？听懂了么？”</w:t>
      </w:r>
    </w:p>
    <w:p/>
    <w:p>
      <w:r>
        <w:t>苏旭在听了之后，又想了想最近青云市里的确是有这样的案件发生，不过对于这些案件，好像根本就不知道是谁做的，那么他又该要如何的去接触这些凶手呢？</w:t>
      </w:r>
    </w:p>
    <w:p/>
    <w:p>
      <w:r>
        <w:t>思考了一会儿之后，蹙了蹙眉，开口道：“可以是可以，不过，帮主，最近这些案件的凶手，好像警方人员一个都没有查到他们的来源啊？而且对于凶手究竟是内地人还是外地人，他们也都还是没有确切的答复？”</w:t>
      </w:r>
    </w:p>
    <w:p/>
    <w:p>
      <w:r>
        <w:t>“呵呵，这个你就不用担心了，这个礼拜六，我介绍一个人给你认识认识，应该就可以查到了，他这两天估计也是在查这个案子，只要是你能够答应下来做，那么就可以了。”林志刚苦笑道：“不过，你是否要答应下来做这件事儿？当然了，每件事儿都是有着一些风险性的，不过你放心，只要是你把这件事儿做好了，那么对于酬金方面，绝对不会让你失望的。”</w:t>
      </w:r>
    </w:p>
    <w:p/>
    <w:p>
      <w:r>
        <w:t>“这个我倒没有考虑过，毕竟我爹是大长老，帮主如果你说这些话的话，那么就有了一些见外了，都是自家人，你还要那么客气干什么？”苏旭摇了摇手，连忙地道：“好吧，我答应下来，下个礼拜开始是么？”</w:t>
      </w:r>
    </w:p>
    <w:p/>
    <w:p>
      <w:r>
        <w:t>“是的。”林志刚微笑地点了点头道。</w:t>
      </w:r>
    </w:p>
    <w:p/>
    <w:p>
      <w:r>
        <w:t>“好，那我就先回去准备准备好了。”苏旭点了点头，爽快的答应了下来。</w:t>
      </w:r>
    </w:p>
    <w:p/>
    <w:p>
      <w:r>
        <w:t>林志刚看着这样的苏旭，是真心感到了非常的满意，点头道：“行，那么你就先回去一下好吧，我和你爹还有着一些事情要说，你看如何？”</w:t>
      </w:r>
    </w:p>
    <w:p/>
    <w:p>
      <w:r>
        <w:t>苏旭扭头看了看坐在自己身边的父亲，见他点了点头，他也是扭头看向了林志刚，然后道：“行，那我就先走了，帮主再见。”</w:t>
      </w:r>
    </w:p>
    <w:p/>
    <w:p>
      <w:r>
        <w:t>说完，苏旭就起身离开了房间。</w:t>
      </w:r>
    </w:p>
    <w:p/>
    <w:p>
      <w:r>
        <w:t>而在他走了之后，苏叶也是靠近了林志刚一点儿，想了一会儿，说道：“帮主，你确定要让小旭去做这件事儿？他可是连社会人都没有碰过的。”</w:t>
      </w:r>
    </w:p>
    <w:p/>
    <w:p>
      <w:r>
        <w:t>“放心好了，我相信你儿子。”林志刚点头道：“我让你留下来可不是为了这件事儿的。”</w:t>
      </w:r>
    </w:p>
    <w:p/>
    <w:p>
      <w:r>
        <w:br w:type="page"/>
      </w:r>
    </w:p>
    <w:p>
      <w:pPr>
        <w:pStyle w:val="Heading1"/>
      </w:pPr>
      <w:r>
        <w:t>第三卷 潜袭  第一百四十八章  拜他为师</w:t>
      </w:r>
    </w:p>
    <w:p>
      <w:r>
        <w:t>其实，苏叶也知道林志刚让他留了下来，肯定是有着其他的事情要和自己说的，只是他不明白的是，林志刚将自己留下来究竟是想要和自己说一些什么？</w:t>
      </w:r>
    </w:p>
    <w:p/>
    <w:p>
      <w:r>
        <w:t>毕竟，对于苏旭的事儿，他们现在已经是解决了，而从帮派方面来考虑的话，最近青云帮帮内虽然是由他们几个新上任的长老们来管着，但是却并没有什么太大的事情发生，还没有能够让林志刚这个帮主出面来说的，所以，此时此刻的他，是非常的犹豫，犹豫着林志刚找他，究竟是为了什么事情而这样？</w:t>
      </w:r>
    </w:p>
    <w:p/>
    <w:p>
      <w:r>
        <w:t>而林志刚的目的，在看着苏旭这么爽快地就答应了下来帮助他这个忙，那么，他这个做帮主的，自然也是想要对苏叶的儿子负责的，再怎么说，他也算得上是他的叔叔，而他，自然也是算得了他的侄子。</w:t>
      </w:r>
    </w:p>
    <w:p/>
    <w:p>
      <w:r>
        <w:t>叔侄关系，在他看来，可是一向都是很重要的，所以为了不让苏叶在这一次的任务当中受到一点儿的危害，他只能够是将他信得过的人，介绍给苏旭。</w:t>
      </w:r>
    </w:p>
    <w:p/>
    <w:p>
      <w:r>
        <w:t>“帮主，那……还有什么事情么？”苏叶的表情显得有了一些难堪，邹了邹眉，问道：“我实在是想不到了，你就别和我卖关子了。”</w:t>
      </w:r>
    </w:p>
    <w:p/>
    <w:p>
      <w:r>
        <w:t>林志刚看着苏叶实在是很想要知道答案，那么他自然也是不会隐瞒下去的，毕竟他的儿子帮助了他这个忙，若他如果还在和他卖关子的话，那么可不是有了一些不道德了么？</w:t>
      </w:r>
    </w:p>
    <w:p/>
    <w:p>
      <w:r>
        <w:t>所以，在他想了想之后，开口道：“是让苏旭拜一个人为师，懂了么？”</w:t>
      </w:r>
    </w:p>
    <w:p/>
    <w:p>
      <w:r>
        <w:t>林志刚的一句话，就这么轻描淡写的说了出来，并且还是盯着苏叶的眼睛说的，可想而知，林志刚对于这件事儿的重要性了。</w:t>
      </w:r>
    </w:p>
    <w:p/>
    <w:p>
      <w:r>
        <w:t>只是，在林志刚说出了这句话之后，苏叶一时半会儿还没有晃过来，所以就想着这个人到底是谁，并且嘴上也是说着，“拜他为师？这个他……”</w:t>
      </w:r>
    </w:p>
    <w:p/>
    <w:p>
      <w:r>
        <w:t>“呵呵。”林志刚看着苏叶思考的样子，不禁苦笑了出来，笑了笑。</w:t>
      </w:r>
    </w:p>
    <w:p/>
    <w:p>
      <w:r>
        <w:t>而在他笑了一声之后，苏叶也是立马的就明白了过来，恍然大悟地道：“哦！我知道了！是二长老龙昊！对吧，帮主？”</w:t>
      </w:r>
    </w:p>
    <w:p/>
    <w:p>
      <w:r>
        <w:t>林志刚看着他已经是想了出来了，也是没有再继续的和他卖弄玄虚下去了，理所当然的点了点头，然后道：“对，就是他，因为，在青云帮内所有的长老们当中，就属龙昊的年龄与你的儿子相差不了多少，而且，对于龙昊这个人，我也是十分信任他的，毕竟，他可是一个能文能武的人，这一点儿想必你也应该清楚。是吧？”</w:t>
      </w:r>
    </w:p>
    <w:p/>
    <w:p>
      <w:r>
        <w:t>“是是是，是的，帮主。”苏叶连忙点头道：“龙昊这个人，虽然看起来年龄并没有我们大，但是不论是从他的武功方面，还是从他的文化程度方面，好像都是比我们这些人，当然了，还有着一些同龄人都要强得多，你将我儿子交给他，我这个做父亲的，自然是很愿意的。”</w:t>
      </w:r>
    </w:p>
    <w:p/>
    <w:p>
      <w:r>
        <w:t>“毕竟在之前长老竞选大会比赛结束的时候，我也是找到了他谈了一下这件事儿的，而那个时候的他，也是说了，会将我儿子这个宅男病给治好的，而如今，他已经是答应了您出去帮助您执行一项任务，那么龙昊作为了同龄人当中的引路人，自然是很好的一个选择。帮主，实不相瞒，其实我也是很想要让我儿子苏旭拜他为师的。”</w:t>
      </w:r>
    </w:p>
    <w:p/>
    <w:p>
      <w:r>
        <w:t>“哦？怎么说？”林志刚突然的起了兴趣，问道。</w:t>
      </w:r>
    </w:p>
    <w:p/>
    <w:p>
      <w:r>
        <w:t>“因为不论是从他的为人来看，至少在我看来，是已经算得上很好的一个人，并且在工作方面，这么久以来，我都是一直关注着公司那边的，看着洛公主身边有了他打下手，是已经将公司弄得风生水起了，所以，我也是想要让苏旭这小子跟着他一起学习学习，毕竟龙昊长老年纪轻轻的，就能够有这般作风，那是放在了任何人的眼中，都会是一个晶莹发光的宝石啊！”苏叶点了点头，坐正了自己的身子，解释道。</w:t>
      </w:r>
    </w:p>
    <w:p/>
    <w:p>
      <w:r>
        <w:t>而在林志刚听了苏叶说的这番话之后，也是觉得，自己的妹妹找到的这个男朋友，也还真的是一个非常正确的选择，毕竟对于他来说，龙昊也算得上是他的兄弟，而且他们的关系，还是不一般的，如今让自己的妹妹跟着自己最信任的兄弟走在了一起，那么对于他来说，也算得上是一种非常值得高兴的事情。</w:t>
      </w:r>
    </w:p>
    <w:p/>
    <w:p>
      <w:r>
        <w:t>不过，对于他们之间的关系，洛倾城是和他说过的，不要轻易的说出去，那么他自然的也是会很尊重自己妹妹的选择，不将这件事儿轻易的说出口。</w:t>
      </w:r>
    </w:p>
    <w:p/>
    <w:p>
      <w:r>
        <w:t>虽然苏叶这些人都算得上是自己帮派里的人，是自己人，但是对于他而言，洛倾城身为了帮派里的公主，自然的是不能够将她和帮内长老在一起的这件事儿轻易的说出去的，所以，为了保密，至今为止，知道洛倾城和龙昊在一起的人，也就只有他一个而已。</w:t>
      </w:r>
    </w:p>
    <w:p/>
    <w:p>
      <w:r>
        <w:t>“嗯，是的，不过对于这件事儿，你应该是没有意见了是吧？”林志刚点了点头，问道。</w:t>
      </w:r>
    </w:p>
    <w:p/>
    <w:p>
      <w:r>
        <w:t>毕竟对于这件事儿，可是一件非常重要的事儿，要知道，如果他这个做父亲的答应了下来的话，那么对于说服苏旭的事儿，那就是很简单的，不过对于龙昊，他这两天也是会尽快的约一下的，要知道龙昊这个人，当初他可是拉了很久才把他给拉近了他们青云帮的。</w:t>
      </w:r>
    </w:p>
    <w:p/>
    <w:p>
      <w:r>
        <w:t>而现在他已经是坐上了青云帮长老的这个位置，从一定的程度上来面说，也是给他解决了不少的麻烦，所以，现在的他，就是要让龙昊这个人，带一带徒弟了，毕竟对于他来说，他在帮派里现在可以说算得上是坐稳了这个帮主之位了。</w:t>
      </w:r>
    </w:p>
    <w:p/>
    <w:p>
      <w:r>
        <w:t>“那是自然，这个我还求之不得呢，帮主！”苏叶笑道。</w:t>
      </w:r>
    </w:p>
    <w:p/>
    <w:p>
      <w:r>
        <w:t>“行，那就这样吧，你先出去吧，我在这儿还有一点儿事儿，你早点回去看看苏旭那家伙，这件事儿暂时别和他说，还有着一些程序没有完成的。”林志刚点头道。</w:t>
      </w:r>
    </w:p>
    <w:p/>
    <w:p>
      <w:r>
        <w:t>“放心好了，帮主，你若是将我儿子这件事儿搞定了的话，那么我从此以后就是你的人了，你说一我绝对不会说二！”苏叶保证道。</w:t>
      </w:r>
    </w:p>
    <w:p/>
    <w:p>
      <w:r>
        <w:br w:type="page"/>
      </w:r>
    </w:p>
    <w:p>
      <w:pPr>
        <w:pStyle w:val="Heading1"/>
      </w:pPr>
      <w:r>
        <w:t>第三卷 潜袭  第一百四十九章  让你带徒弟</w:t>
      </w:r>
    </w:p>
    <w:p>
      <w:r>
        <w:t>在苏叶走了之后，林志刚一个人坐在了房间里面思考着这件事儿究竟要如何的去和龙昊说，毕竟对于龙昊这个人，也算得上是他很佩服的一个人，不论是在长老竞选大会上，还是在公司那边的处理事情的上面，他都是对他有着很大的佩服的。</w:t>
      </w:r>
    </w:p>
    <w:p/>
    <w:p>
      <w:r>
        <w:t>虽然说当初洛倾城让他成为了她的秘书，他是有着一些觉得不好的，毕竟那是自己的好兄弟去了，而且还救过自己的命，怎么说也算得上是要给他安排一个比较好的工作才行的，怎么能够让他做一个秘书呢。</w:t>
      </w:r>
    </w:p>
    <w:p/>
    <w:p>
      <w:r>
        <w:t>不过在现在看来，洛倾城让龙昊做她的秘书，是一个正确的选择。</w:t>
      </w:r>
    </w:p>
    <w:p/>
    <w:p>
      <w:r>
        <w:t>为什么这么说？</w:t>
      </w:r>
    </w:p>
    <w:p/>
    <w:p>
      <w:r>
        <w:t>那是因为，洛倾城在龙昊的辅佐之下，让青云公司发展的非常光大了。</w:t>
      </w:r>
    </w:p>
    <w:p/>
    <w:p>
      <w:r>
        <w:t>要知道当初在他给洛倾城公司的时候，公司内部的盈利方面，是有着很大的缺陷的，而在洛倾城上位之后，再将龙昊任命为自己的秘书之后，公司就像是起死回生一般的，不论是从盈利方面，还是从其他各个方面，发生的都算得上是很好了。</w:t>
      </w:r>
    </w:p>
    <w:p/>
    <w:p>
      <w:r>
        <w:t>所以，在这个时候，他想的是，要让龙昊这个人如何的去带领好一个徒弟。</w:t>
      </w:r>
    </w:p>
    <w:p/>
    <w:p>
      <w:r>
        <w:t>毕竟对于苏旭这个人，以前是一名十足的宅男，典型的游戏爱好者，不论是在社会上任何事物上，都是缺少了很大的接触性的，而如今他已经是将他拉了出去，那么对于苏旭来说，他现在缺的就是一个好的引路人，而对于这个引路人，在一定的程度上面，肯定是对他有着很大的指导性作用的。</w:t>
      </w:r>
    </w:p>
    <w:p/>
    <w:p>
      <w:r>
        <w:t>所以，这个时候的他，就必须是要想好，要让龙昊如何的去带领一个人走向社会，走向社会人的道路。</w:t>
      </w:r>
    </w:p>
    <w:p/>
    <w:p>
      <w:r>
        <w:t>毕竟他们青云帮里的每一个人，在社会上面，都是有着很大的影响力的，如果不能够好好的确定一下他未来的方向的话，那么肯定是会然苏旭走很多歪路的。</w:t>
      </w:r>
    </w:p>
    <w:p/>
    <w:p>
      <w:r>
        <w:t>而他之所以让龙昊带他，也是为了不想让苏旭这个人多走歪路。</w:t>
      </w:r>
    </w:p>
    <w:p/>
    <w:p>
      <w:r>
        <w:t>而在他想了很久之后，最后也还是拿起了桌子上的座机，准备给龙昊打一个电话。</w:t>
      </w:r>
    </w:p>
    <w:p/>
    <w:p>
      <w:r>
        <w:t>“喂，龙老弟，这个时候打电话给你，实在是不好意思了，没有打扰到你休息吧？”林志刚将电话打通了之后，客气地道。</w:t>
      </w:r>
    </w:p>
    <w:p/>
    <w:p>
      <w:r>
        <w:t>其实他选择这样的开场白方式，也是从另一个角度说明了，他肯定是要有着一些事情想要和龙昊说的，只是对于这样的话，他是将龙昊当成了自家兄弟来对待。</w:t>
      </w:r>
    </w:p>
    <w:p/>
    <w:p>
      <w:r>
        <w:t>换句话说，就是将龙昊当成了自家人来对待的。</w:t>
      </w:r>
    </w:p>
    <w:p/>
    <w:p>
      <w:r>
        <w:t>而龙昊这个时候也正要准备入睡了，突然的听见了手机响了，于是就走到了书桌边将手机拿了起来，一看是林志刚打来的，他也就立马的将电话接通了，听了他说的话，他也是以一种客气的口吻说道：“没有没有，这个时候我刚刚洗完澡，林大哥这么晚找我有何事贵干？”</w:t>
      </w:r>
    </w:p>
    <w:p/>
    <w:p>
      <w:r>
        <w:t>他这样说，也是为了不想要让林志刚产生误会。</w:t>
      </w:r>
    </w:p>
    <w:p/>
    <w:p>
      <w:r>
        <w:t>而他这么快接电话的原因，也还是有着一定的因素的，那就是对于这个最近在青云市里发生的谋杀案枪杀案这些案子，有了一定的了解了，而现在他要做的就是，等到那些凶手靠近了青云帮的时候，他就好去青云帮内院的那边寻找资料，好将他的任务给完成了。</w:t>
      </w:r>
    </w:p>
    <w:p/>
    <w:p>
      <w:r>
        <w:t>毕竟这个时候了，张天龙首长已经是将南宫炎他们都叫了回来了，如果他这边再不做出一点儿行动的话，那么说真的，他这个任务，如果再一拖再拖的话，那么迟早是会酿成大祸的。</w:t>
      </w:r>
    </w:p>
    <w:p/>
    <w:p>
      <w:r>
        <w:t>而林志刚听了龙昊这么一说，也还是觉得很高兴的，毕竟现在时间已经是不早了，一般人都是该要睡觉的了，不过由于为人行为，他也还是很客气地说了一声，“不好意思，实在是因为有着重要地事情要和你说一声，所以才会急着打电话给你的，希望没有妨碍到你睡觉。”</w:t>
      </w:r>
    </w:p>
    <w:p/>
    <w:p>
      <w:r>
        <w:t>“林大哥这是说的哪里话，都是自家人了，还说这些干什么，而且老弟我不是也说了么，刚洗完了澡。”龙昊蹙了蹙眉，继续地道：“大哥有什么事情，尽管说，只要是小弟我能够办到的，小弟一定竭尽全力，帮助老哥的。”</w:t>
      </w:r>
    </w:p>
    <w:p/>
    <w:p>
      <w:r>
        <w:t>电话另一端的林志刚听了龙昊说了这句话，也是觉得，自己的妹妹找到的这个男朋友，也还真的是不错，他这个做哥哥的，真的是很看好，苦笑了笑，开口道：“是这样的，之前相信你已经也听说过了，新上任的大长老苏叶，他有着一个儿子，以前成天宅在家里打游戏，而现在我已经是找到了他谈了一些话，他也想要出去干点事情了，所以，就想要给他找一个好的导师指导指导他，而你和他的年龄也相差不了多少，作为同龄人，相信你们也肯定是有着很多的共同话题的，所以就想要让你收他为徒，带带他。你觉得怎么样？”</w:t>
      </w:r>
    </w:p>
    <w:p/>
    <w:p>
      <w:r>
        <w:t>龙昊听了林志刚说的这些话，也是想了想，好像新上任的大长老苏叶是有着这么一个儿子，不过因为这件事儿的重要性，也是在他想了很久之后，才确定了下来，点头道：“可以是可以，不过，林大哥，你也知道的，我这个人的身手是很不错的，所以我也希望我带出来的徒弟，身手也肯定是要杠杠的。”</w:t>
      </w:r>
    </w:p>
    <w:p/>
    <w:p>
      <w:r>
        <w:t>林志刚苦笑道：“哈哈，这个小弟你就放心好了，今天我见到了他本人，也觉得他的身体方面，也都是没有问题的，虽然长得是有着一点儿微胖的，但是我相信，只要是你让他每天训练训练，他也还是会瘦下来的，当然了，他的骨骼方面，今天我看了看，觉得也还是可以的。相信他跟着你学的话，一定不会让你失望的。”</w:t>
      </w:r>
    </w:p>
    <w:p/>
    <w:p>
      <w:r>
        <w:t>“那好，竟然这样的话，那么我也就放心了。”龙昊想了想之后，点头道。</w:t>
      </w:r>
    </w:p>
    <w:p/>
    <w:p>
      <w:r>
        <w:t>林志刚在听着龙昊答应了下来，那么他也就自然的是要和他说明一下见面的时间了，想了想之后，开口道：“那行，竟然这样的话，那么我们就约个时间让你们两个见一面吧，这周六行不行？相信你那边也没有什么事情要忙的。”</w:t>
      </w:r>
    </w:p>
    <w:p/>
    <w:p>
      <w:r>
        <w:t>“行，当然可以，那到时候见。”龙昊点了点头，爽快地道。</w:t>
      </w:r>
    </w:p>
    <w:p/>
    <w:p>
      <w:r>
        <w:br w:type="page"/>
      </w:r>
    </w:p>
    <w:p>
      <w:pPr>
        <w:pStyle w:val="Heading1"/>
      </w:pPr>
      <w:r>
        <w:t>第三卷 潜袭  第一百五十章  下一步计划</w:t>
      </w:r>
    </w:p>
    <w:p>
      <w:r>
        <w:t>林志刚的这个电话，无异于是让龙昊觉得自己在他心目当中的地位是已经扎根下去的了，而现在他所要做的就是，尽量的将青云帮的那些人，多拉拢一些过来，才能够进行下一步的计划。</w:t>
      </w:r>
    </w:p>
    <w:p/>
    <w:p>
      <w:r>
        <w:t>虽然说他这样做的目的是出于了一种背叛心理的，但是没办法，起初他来到了青云市的时候，就是为了将林志刚所在的青云帮给交给他们这些上层警司们处理的，而这个时候了，虽然他们特工总部，是作为了特工身份，但是从一定的意义上来说明，也算得上是一种警司的身份出现的。</w:t>
      </w:r>
    </w:p>
    <w:p/>
    <w:p>
      <w:r>
        <w:t>要知道，当特工的，从某种意义上来说，已经算得上是一名警察了，而对于他们这些高级特工，年薪与地位，已经算得上是比一些高官警察都要好得多了。</w:t>
      </w:r>
    </w:p>
    <w:p/>
    <w:p>
      <w:r>
        <w:t>所以这一次的他，绝对的不能够将当初他来青云市青云帮的目的给忘了的。</w:t>
      </w:r>
    </w:p>
    <w:p/>
    <w:p>
      <w:r>
        <w:t>只是，在当他想到了自己接下来还要带着一个徒弟，这不由得他开始将所有的心思，都全部的放一放了，要知道，即使是特工总部里的特工教官们，培养出一批特工出来，也是需要好几个月的时间，就更加的别说是他龙昊带徒弟了。</w:t>
      </w:r>
    </w:p>
    <w:p/>
    <w:p>
      <w:r>
        <w:t>要想让苏叶的儿子正式的成为了他的徒弟，从某种意义上来说，他这个做师父的，也还是需要给他儿子上几节重要的课的。</w:t>
      </w:r>
    </w:p>
    <w:p/>
    <w:p>
      <w:r>
        <w:t>毕竟这么久青云市里实在是有了一些太乱了，一来是不明身份的团伙们，进入到了他们青云市里作案，虽然这些案子并没有给他们带来一定的影响，但是从某种程度上面来说，已经算得上是威胁到了他们青云帮里的人了，所以，他必须是要将这件事情查清楚。</w:t>
      </w:r>
    </w:p>
    <w:p/>
    <w:p>
      <w:r>
        <w:t>至于怎么查，他也是相信，林志刚让他带一名徒弟的目的，也肯定是为了让他办那些事情的时候，身边有着一个人能够辅佐自己，毕竟这样一来，风险性可以降低到很少，所以，此刻的龙昊，也是要开始在自己的心目当中计划着下一步的棋，究竟该要如何的进展了。</w:t>
      </w:r>
    </w:p>
    <w:p/>
    <w:p>
      <w:r>
        <w:t>他放下了手机，回到了自己的床边，躺了下去之后，闭上了双眼，开始在自己的脑海当中想着，究竟是要如何的进行下一步的破案计划了。</w:t>
      </w:r>
    </w:p>
    <w:p/>
    <w:p>
      <w:r>
        <w:t>因为今天在他洗澡之前，已经是查出了那些照片上的图片，都是与这件枪杀案有着一定的关系的，所以这个时候的他，就是要在想着，这些人究竟是为了什么，要做这些事情。</w:t>
      </w:r>
    </w:p>
    <w:p/>
    <w:p>
      <w:r>
        <w:t>毕竟对于前两天在瑞耀公司那边，他也是做了一定的调查的，发现被枪杀的人，也就是瑞智公司的董事长，在为人处事方面，也算不上是一个非常坏的人，而且从一定的程度上来说，他也算得上是一个老实人，那么就更加的是不可能会被其他势力的人给盯上的，所以对于此次的计划，他究竟是该要如何的去行使，也是要搞清楚死者的身份与这件案子的案情之后，才能够推算得出，这起案件的凶手到底是谁。</w:t>
      </w:r>
    </w:p>
    <w:p/>
    <w:p>
      <w:r>
        <w:t>还有之前的两起谋杀案，会不会也是和这件枪杀案有关的！</w:t>
      </w:r>
    </w:p>
    <w:p/>
    <w:p>
      <w:r>
        <w:t>刚才林志刚打的这个电话，也是说明了，他龙昊现在已经算得上是青云帮帮主的得力干将了，而他现在所要的就是，训练出自己的这个徒弟，让他成为自己的得力干将。</w:t>
      </w:r>
    </w:p>
    <w:p/>
    <w:p>
      <w:r>
        <w:t>因为他觉得，林志刚突然的想要他带徒弟，其实真正目的并不是因为这么久在青云市里发生的这些案件都是没有任何线索的，而是因为他想要拉拢人心，尽量地给自己那边，也培训出一些能够用得上的人。</w:t>
      </w:r>
    </w:p>
    <w:p/>
    <w:p>
      <w:r>
        <w:t>不过就算是这样，他龙昊也是绝对不会这么就此罢休的，要知道，在一定的是非分明之前，他也算得上是一个有思考能力的人，而他现在要做的就是，将苏叶的儿子，训练成为自己心目当中的那个人，让他对自己忠诚。</w:t>
      </w:r>
    </w:p>
    <w:p/>
    <w:p>
      <w:r>
        <w:t>就在龙昊想着想着的时候，突然觉得自己的困意来了，也就没有再继续的去想这些问题了，而是放下了任何思想，进入到了自己的睡梦当中。</w:t>
      </w:r>
    </w:p>
    <w:p/>
    <w:p>
      <w:r>
        <w:t>……</w:t>
      </w:r>
    </w:p>
    <w:p/>
    <w:p>
      <w:r>
        <w:t>此时此刻，在青云市的另一端，酒吧的一个包间里，也是有着一群疯狂的人为之high了起来了。</w:t>
      </w:r>
    </w:p>
    <w:p/>
    <w:p>
      <w:r>
        <w:t>“哈哈，真的很不错，没有想到，龙叔现在你们办事儿竟然能够做到这么厉害的地步了，真的是让我这个老大做的越来越觉得，当初让你们进来当自己团伙里的这些长老，是一个正确的选择。”林熠辰在吧台面前端起了一杯扎啤啤酒，喝了起来，开心地道。</w:t>
      </w:r>
    </w:p>
    <w:p/>
    <w:p>
      <w:r>
        <w:t>“哪里哪里，少爷您这话说的，您本来就是我们这些老人们看着长大成人的，而在你当初建立起了团伙之后，我们这些老人们也自然的是要跟着你混的了，你现在说出了这样的话语，也还真的是让我这个当老人的，觉得有了一些不好意思了呢！”龙叔也是觉得很高兴，举起了一杯酒，开口道。</w:t>
      </w:r>
    </w:p>
    <w:p/>
    <w:p>
      <w:r>
        <w:t>“是啊是啊，少爷，您这么一说，我们这些做老臣的，还真的是感到了非常不好意思呢！”华叔说道。</w:t>
      </w:r>
    </w:p>
    <w:p/>
    <w:p>
      <w:r>
        <w:t>其实也是真的如此，毕竟他们都是靠着林熠辰这小子，才能够在自己最困难的时候，有着金钱的资助，虽然说林熠辰现在是比他们小了很多很多，但是他这个人，做事儿都是有着自己的一套儿的，最重要的是，他这个人是真的很讲义气的，只要是你能够对他忠诚，他也就能够在你最困难的时候，帮助你一起渡过难关。</w:t>
      </w:r>
    </w:p>
    <w:p/>
    <w:p>
      <w:r>
        <w:t>所以，这个时候的他们，也都是觉得，他刚刚说的那番话，都让他们这些老臣们觉得有了一些不好意思了。</w:t>
      </w:r>
    </w:p>
    <w:p/>
    <w:p>
      <w:r>
        <w:t>而在林熠辰听着他们说的这些，由于心情本来就是很高兴的，所以也就没有再说什么了，喝了一杯酒之后，开口道：“好了好了，那竟然这样的话，我也就不和你们客气了，这一次的枪杀案，你们都办的挺好的，而下一件案子，我们就要让青云市的这些人，知道我们的目的是为了什么了，你们应该也都清楚了吧？”</w:t>
      </w:r>
    </w:p>
    <w:p/>
    <w:p>
      <w:r>
        <w:t>“是是是，那是当然，少爷您就放心交给我们好了，我们一定不会让你失望的！”龙叔端起了吧台上的酒，对着林熠辰点头道：“来来来，我在敬你一杯。”</w:t>
      </w:r>
    </w:p>
    <w:p/>
    <w:p>
      <w:r>
        <w:br w:type="page"/>
      </w:r>
    </w:p>
    <w:p>
      <w:pPr>
        <w:pStyle w:val="Heading1"/>
      </w:pPr>
      <w:r>
        <w:t>第三卷 潜袭  第一百五十一章  龙昊收徒</w:t>
      </w:r>
    </w:p>
    <w:p>
      <w:r>
        <w:t>林熠辰听了龙叔的话，也是笑了一会儿之后，举起了自己的酒杯，和龙叔的酒杯碰了碰，然后一饮而尽。</w:t>
      </w:r>
    </w:p>
    <w:p/>
    <w:p>
      <w:r>
        <w:t>“对了，还有着一条重要的事情要告诉你们。”林熠辰刚刚想了起来，突然地道。</w:t>
      </w:r>
    </w:p>
    <w:p/>
    <w:p>
      <w:r>
        <w:t>“少爷，您有什么事情，就说就是了，只要是我们能这些老臣们能够办到的事儿，我们一定在所不辞！”龙叔恭敬地道。</w:t>
      </w:r>
    </w:p>
    <w:p/>
    <w:p>
      <w:r>
        <w:t>“是啊是啊，少爷，您有什么事情就说就是了，没有什么事情要憋在心里，不然的话会憋出病来的。”华叔也是喝了一杯酒之后，点了点头，看向了他。</w:t>
      </w:r>
    </w:p>
    <w:p/>
    <w:p>
      <w:r>
        <w:t>“其实并不是什么很重要的事情，就是想要让你们再下一次的行动当中，将我们的目的在表现的突出一点儿的，因为毕竟这几起案件，都是让那些警方人员一点儿线索都没有查到，就更别说是让青云帮的那群人盯上我们了，知道了么？”林熠辰点了点头，想了一会儿，道。</w:t>
      </w:r>
    </w:p>
    <w:p/>
    <w:p>
      <w:r>
        <w:t>“放心吧，这个您就不用担心了，交给我们就是了！”华叔点了点头，客气地道。</w:t>
      </w:r>
    </w:p>
    <w:p/>
    <w:p>
      <w:r>
        <w:t>林熠辰在听了这句话之后，也就是更加的放心了，开口道：“好，那这件事儿就交给你们办了！没有想到，青云市的警方人员原来是有着这么愚蠢的，哪里像我们M市，只要是一出重大案件，就开始怀疑是我们干的，真的是不好说青云市的这帮警察。”</w:t>
      </w:r>
    </w:p>
    <w:p/>
    <w:p>
      <w:r>
        <w:t>“少爷你就放心的吃好睡好玩好就是了，这不，刚才我看见外面有好几个女人都长得不错，要不要给您叫几个进来玩玩？”华叔提议道。</w:t>
      </w:r>
    </w:p>
    <w:p/>
    <w:p>
      <w:r>
        <w:t>“好，可以！今天的我非常的开心，让几个女人过来陪着我们一起玩玩，也是应该的！华叔那就幸苦你了！”林熠辰开心地点了点头，爽快地道。</w:t>
      </w:r>
    </w:p>
    <w:p/>
    <w:p>
      <w:r>
        <w:t>今天的他，是真的很高兴很开心，这种高兴与开心，是在M市里没有发生过的，虽然他也不知道是一种什么因素牵扯到他觉得青云市里发生的事情比在M市里发生的事情快乐的一些，但是他能够肯定的是，青云市这边的人，要比在M市的人要好得多。</w:t>
      </w:r>
    </w:p>
    <w:p/>
    <w:p>
      <w:r>
        <w:t>不论是从男人还是女人上看，都要好得多。</w:t>
      </w:r>
    </w:p>
    <w:p/>
    <w:p>
      <w:r>
        <w:t>也许是因为他在青云市这边还没有多少人认识他，亦或者是青云市这边的人真的是挺好的，所以也就没有感受到M市做事儿比在青云市做事儿要快乐的多了。</w:t>
      </w:r>
    </w:p>
    <w:p/>
    <w:p>
      <w:r>
        <w:t>……</w:t>
      </w:r>
    </w:p>
    <w:p/>
    <w:p>
      <w:r>
        <w:t>星期六，上午龙昊他一起来，就和洛倾城在家里简单的吃了一点儿早餐之后，就开始开车赶往了青云帮，毕竟今天是林志刚找他有事儿，他这个当长老的，总不可能跟着帮主闹起来情绪是吧！</w:t>
      </w:r>
    </w:p>
    <w:p/>
    <w:p>
      <w:r>
        <w:t>所以，在洛倾城早上一起床之后，龙昊就已经是把早餐准备好了。</w:t>
      </w:r>
    </w:p>
    <w:p/>
    <w:p>
      <w:r>
        <w:t>而在郊外青云帮的林志刚等人，他们也是一大早的就坐在了客房，等待着龙昊和洛倾城的到来。</w:t>
      </w:r>
    </w:p>
    <w:p/>
    <w:p>
      <w:r>
        <w:t>苏叶苏旭二人虽然是身为了父子，但是由于他们长的都很年轻，所以有着很多帮里没有见到过的人，都是会认为苏旭是苏叶的兄弟什么的。</w:t>
      </w:r>
    </w:p>
    <w:p/>
    <w:p>
      <w:r>
        <w:t>龙昊和洛倾城两人也是半个小时的时间，就赶到了青云市内院的客房了。</w:t>
      </w:r>
    </w:p>
    <w:p/>
    <w:p>
      <w:r>
        <w:t>在进来了之后，林志刚苏叶苏旭他们仨就齐刷刷的站了起来了，林志刚道：“你们来了啊！”</w:t>
      </w:r>
    </w:p>
    <w:p/>
    <w:p>
      <w:r>
        <w:t>“嗯，是的，哥哥，我们来了。”洛倾城点了点头，开口道：“这不是苏长老么，早上好啊！”</w:t>
      </w:r>
    </w:p>
    <w:p/>
    <w:p>
      <w:r>
        <w:t>“呵呵，洛公主和我还这么客气干什么，早上好早上好，龙长老，你也早上好哈！没想到今天是周末，就这么一大早的将你们二位叫了过来了，真是不好意思啊！”苏叶的为人，还是一个挺会做人的长老，所以也是在看着龙昊和洛倾城进来了之后，就对着两位客气地道：“来，给你们介绍介绍，这位呢，是我的儿子，叫苏旭，来苏旭，这位是我们青云帮的公主洛倾城，这位就是今天早上我和你说的二长老龙昊，今后呢，他就是你的师父了，你要跟着他好好学，懂了么？”</w:t>
      </w:r>
    </w:p>
    <w:p/>
    <w:p>
      <w:r>
        <w:t>苏叶将洛倾城和龙昊介绍给了苏旭之后，他也是很快的就将二位给记住了，点了点头，微笑道：“嗯，记住了，洛公主龙长老你们请坐。”</w:t>
      </w:r>
    </w:p>
    <w:p/>
    <w:p>
      <w:r>
        <w:t>龙昊看着苏叶的儿子苏旭的性子好像没有他说的那么贪图玩乐，也是觉得很开心，而一边的林志刚这个时候也是开心地道：“是啊是啊，倾城龙昊我们先坐下聊。”</w:t>
      </w:r>
    </w:p>
    <w:p/>
    <w:p>
      <w:r>
        <w:t>龙昊和洛倾城点了点头，也都是坐了下去，然后龙昊抬头看了看周围，问道：“林大哥，不知道你今天叫我们过来是有着什么重要的事情要和我们宣布么？”</w:t>
      </w:r>
    </w:p>
    <w:p/>
    <w:p>
      <w:r>
        <w:t>林志刚笑了笑，然后抬手指了指苏叶苏旭两人，开口道：“呵呵，其实也没有什么太重要的事情，就是我想要让苏叶长老的儿子苏旭做你的徒弟，让你收一个徒弟，不知道你是不是很愿意？”</w:t>
      </w:r>
    </w:p>
    <w:p/>
    <w:p>
      <w:r>
        <w:t>“是啊是啊，龙长老，这青云帮里面，也就属你一个人的年龄与我儿子苏旭相差不多了，而且看上去好像都是同龄人，所以就想要让你多栽培栽培他，不论呢，是从武功方面，还是从人际社交方面，都想要让您教一教我儿子，当然了，上一次我也是和你说过这个事儿的，如今呢，他已经是答应了帮主，帮着帮主做一件事儿，他也正好借着这个机会，可以出去走一走看一看，了解了解这个社会究竟是什么样子的了，所以就想要麻烦你收我儿子为徒弟，当然了，我儿子苏旭也是非常想要和你成为师徒的，毕竟你年纪轻轻就当上了帮派里的长老，都值得我们这些人去学习。”</w:t>
      </w:r>
    </w:p>
    <w:p/>
    <w:p>
      <w:r>
        <w:t>“是啊，龙昊，你现在可是我们青云帮里有史以来最年轻的一个长老了，在这方面，你可是有着很大的优势带徒弟的，而且昨天我也已经是看了下，苏旭的体格方面，都是很适合学习武功的，当然了，对于这一次的青云市的那些案件，你也是可以带着他去调查调查的。”林志刚点头道。</w:t>
      </w:r>
    </w:p>
    <w:p/>
    <w:p>
      <w:r>
        <w:t>龙昊看了看苏旭那一边，看着他也是点了点头，表情是很想要认个师父去带着他学习的，于是也就点了点头，道：“好吧，那就这样，不过有几点我好说明，还请苏旭老弟做好准备。”</w:t>
      </w:r>
    </w:p>
    <w:p/>
    <w:p>
      <w:r>
        <w:br w:type="page"/>
      </w:r>
    </w:p>
    <w:p>
      <w:pPr>
        <w:pStyle w:val="Heading1"/>
      </w:pPr>
      <w:r>
        <w:t>第三卷 潜袭  第一百五十二章  弟子谨遵师命</w:t>
      </w:r>
    </w:p>
    <w:p>
      <w:r>
        <w:t>“嗯，师父您请说，弟子谨遵师命！”苏旭点了点头，认真地道。</w:t>
      </w:r>
    </w:p>
    <w:p/>
    <w:p>
      <w:r>
        <w:t>龙昊之前说的话，他都是觉得很有理，尽管以后他的训练程度可能是真的会很强，但是他不怕，他始终都相信一句话，只要功夫深，铁杵磨成针。</w:t>
      </w:r>
    </w:p>
    <w:p/>
    <w:p>
      <w:r>
        <w:t>虽说龙昊的训练程度还真的是没有到那种地步，不过对于当时在军校里面的他，已经算得上是完全的将那一幕给记得清清楚楚了。</w:t>
      </w:r>
    </w:p>
    <w:p/>
    <w:p>
      <w:r>
        <w:t>而对于那一幕，他可能这辈子都不会忘记。</w:t>
      </w:r>
    </w:p>
    <w:p/>
    <w:p>
      <w:r>
        <w:t>想了想之后，他开口道：“其实也没有你说的那么困难，就是只要做到几点就可以了。第一，那就是对待任何事物，都是要有着强烈的认真感去对待，不论那件事儿是容易的还是困难的，我要你做到的，就是不能够达到最好，但必须要达到更好的程度，换句话说，也就是专一感，你对那件事物的专一感。”</w:t>
      </w:r>
    </w:p>
    <w:p/>
    <w:p>
      <w:r>
        <w:t>“第二，就是你在面对那些比较重大的事物时，如果没有了任何通讯设备，一定不要心慌意乱，就例如说这一次帮主让你去调查这几起在青云市里发生的案件，虽然说凶手他们都是把任何的证据全部都给销毁了，而你如果是知道了凶手他们在什么地方时，一定要记住，不要心慌，一定要冷静办事儿，待得时机成熟了之后，再动手。当然了，对于这一点儿，相信你应该也是明白的，现在的网络游戏，有着一些高端游戏可都是这样的，希望你已经明白了。”</w:t>
      </w:r>
    </w:p>
    <w:p/>
    <w:p>
      <w:r>
        <w:t>“好了，那么我们就来说说第三点，这一点儿也是最后一点儿，那就是对你的训练程度的培训，目前我是和洛倾城公主在市里面上班，而你自然也是要在市里面租一套房子的，这个我相信你爹会支持你的，当然了，住的地方，不要离着公司太远了就是了，这个等下让你爹告诉你就可以了，那么租好了房子之后，里面还需要有着一些健身强身的设备，你每天只需要在房子里面练习练习就可以了，而我的话，也是会在每天的下班时间，抽空去看看你的，然后再教一些武功的技巧给你。”</w:t>
      </w:r>
    </w:p>
    <w:p/>
    <w:p>
      <w:r>
        <w:t>龙昊在说这些话的时候，周围的人，包括林志刚，都是很认真的在听着的，而在他说完了之后，林志刚也是很认真地点了点头，因为毕竟要在这么快的时间里训练出一名得力干将，可是需要有着很大地付出才能够达到的。</w:t>
      </w:r>
    </w:p>
    <w:p/>
    <w:p>
      <w:r>
        <w:t>“是，师父请放心，这三点弟子一定铭记在心！”苏旭认真地点头道。</w:t>
      </w:r>
    </w:p>
    <w:p/>
    <w:p>
      <w:r>
        <w:t>“嗯，可以，还有这一件事儿，帮主，这不是下下个礼拜就要开始跨年了么，我和倾城约定了一下，下礼拜五准备出去，这段时间我们可能不在家，公司那边的事情，还是需要你来照顾照顾。”龙昊点了点头，然后又看向了林志刚的那一边，道。</w:t>
      </w:r>
    </w:p>
    <w:p/>
    <w:p>
      <w:r>
        <w:t>洛倾城在看着龙昊这个时候说出了这句话，也是随和着他点了点头，看向了林志刚，道：“是的，哥哥，公司那边，还要请你多帮着看看。”</w:t>
      </w:r>
    </w:p>
    <w:p/>
    <w:p>
      <w:r>
        <w:t>而此时此刻的林志刚在看着龙昊和洛倾城两个人在这种时候突然的说出了这样的话，也是觉得有了一些惊讶，心道，这两个人怎么回事儿啊？不是之前说一直都是要把他们在一起的事情保密的么？怎么现在当着大长老和他儿子的面说出了这样的话来了？</w:t>
      </w:r>
    </w:p>
    <w:p/>
    <w:p>
      <w:r>
        <w:t>不过后来也是快速的想了一下，点了一下头，开口道：“好，批准了！这也算得上是你们两个在一起的第一次出去旅行了，那就什么都不要管了，公司那边我看着就可以了。”</w:t>
      </w:r>
    </w:p>
    <w:p/>
    <w:p>
      <w:r>
        <w:t>而此刻在苏叶苏旭两个人听见的时候，虽然是有着一些疑惑的，但是此时此刻他们都是很清楚的知道，现在的他们是他们这边的人，至于这件事儿究竟要不要能不能说出去，这也还是需要看着他们的脸色去办事儿的了，所以他们也是附和着林志刚笑了笑，点了点头。</w:t>
      </w:r>
    </w:p>
    <w:p/>
    <w:p>
      <w:r>
        <w:t>龙昊之所以说出这句话，就是为了想要证明一下，苏叶苏旭两父子究竟是有没有这样的默契度，毕竟怎么说他们都是一对父子，在重要的场合当中，没有了一点儿默契度的话，那该要如何的生活在一起下去呢？</w:t>
      </w:r>
    </w:p>
    <w:p/>
    <w:p>
      <w:r>
        <w:t>不过后来他也是扭过了头看着苏旭，对着他说道：“苏旭，你也已经听见了，下周我要和公主一起出国旅游一趟，可能没有时间带你训练了，不过从明天开始，我希望你能够将房子和器材全部都给找到弄好，后天一大早我们到了公司之后，我就会去教你一些如何训练才能够有效的方法，现在你要做的，就是把自己的身体调整好，昨天帮主已经说了，你的体质是符合训练功夫的，只要在加深一下，那么就可以完全的学习那些武功了，虽然你是我的徒弟，但我这个人就是这样，对待任何人，只要是武功方面，我都是不会手下留情的。”</w:t>
      </w:r>
    </w:p>
    <w:p/>
    <w:p>
      <w:r>
        <w:t>龙昊的这句话，从另一个角度上来说，都是说明了，他会是一个严师，因为有句古话是严师出高徒，他这样的一句话，就是进一步的说明了，他是一个非常严肃的人，其他方面，他们或许都不知道，但是，从武功方面，他肯定是一名严师。</w:t>
      </w:r>
    </w:p>
    <w:p/>
    <w:p>
      <w:r>
        <w:t>而他的这一句一说了出来，林志刚和苏叶两人，都是很赞同的，毕竟只有严师才能够出高徒。</w:t>
      </w:r>
    </w:p>
    <w:p/>
    <w:p>
      <w:r>
        <w:t>这样的一幕，看在了林志刚的眼里，也是让他想起了当年自己拜师学艺的时候，也是这样的，那个时候他的师父，也算得上是一名非常严厉的人了，对待他，就像是对待自己亲生儿子一样的严格，所以，他也是很早就开始创建了青云帮这样的帮派。</w:t>
      </w:r>
    </w:p>
    <w:p/>
    <w:p>
      <w:r>
        <w:t>苏叶听了知道，更是高兴的不得了，开口道：“好，竟然龙老弟帮忙的话，那么我也就放心了，这样吧，今天中午我们两父子请你们吃饭，公主你也来吧，正好我们也可以一起讨论讨论下一步该要如何的让我的儿子进行正确的武功*。”</w:t>
      </w:r>
    </w:p>
    <w:p/>
    <w:p>
      <w:r>
        <w:br w:type="page"/>
      </w:r>
    </w:p>
    <w:p>
      <w:pPr>
        <w:pStyle w:val="Heading1"/>
      </w:pPr>
      <w:r>
        <w:t>第三卷 潜袭  第一百五十三章  师母</w:t>
      </w:r>
    </w:p>
    <w:p>
      <w:r>
        <w:t>中午，龙昊一行人在青云酒店吃了一顿饭之后，苏叶就带着苏旭去了市里面公司旁边找房子去了，而林志刚看着龙昊和洛倾城两个人你侬我侬的，也是不怎么好插手说话的，所以也是回到了自己的青云帮里去了。</w:t>
      </w:r>
    </w:p>
    <w:p/>
    <w:p>
      <w:r>
        <w:t>至于龙昊和洛倾城两个人，此刻正坐在布加迪威龙里，准备开车去公司一趟。</w:t>
      </w:r>
    </w:p>
    <w:p/>
    <w:p>
      <w:r>
        <w:t>“龙昊，你真的让苏旭当你的徒弟么？”洛倾城无聊地说道：“他怎么也算得上是苏长老的儿子了，而苏长老又是帮里的大长老，这样一来的话，会不会不好啊？”</w:t>
      </w:r>
    </w:p>
    <w:p/>
    <w:p>
      <w:r>
        <w:t>龙昊听见洛倾城突然的叫到了他，他也是立刻的扭头看向了洛倾城，然后想了想，开口道：“听你这么一说的话，倒还真的是有了一点儿不好，不过，老婆，这年头，那些上一代的套路都已经算得上是老套的了，谁还会管那么多？你说呢？”</w:t>
      </w:r>
    </w:p>
    <w:p/>
    <w:p>
      <w:r>
        <w:t>“讨厌！谁是你老婆了？”洛倾城听着‘老婆’这二字，就想到了龙昊这家伙肯定又是再占她的便宜了，伸手推了他一下，然后一本正经地道：“也是，这年头了，谁还会在乎亲里亲外的关系了呢？再说了，苏叶也算不上是我们的亲戚，只能够说是帮派里的一个长老罢了。”</w:t>
      </w:r>
    </w:p>
    <w:p/>
    <w:p>
      <w:r>
        <w:t>“嗯，对，所以呢，他的儿子，竟然想要拜我为师，那么你这个做师母的，就准备着好好的辅佐好你的老公吧！”龙昊看着洛倾城的小脸蛋，苦笑道。</w:t>
      </w:r>
    </w:p>
    <w:p/>
    <w:p>
      <w:r>
        <w:t>而这个时候的洛倾城，也是没有再怎么的怪罪龙昊了，坐正了身子，然后道：“快开车了啦！”</w:t>
      </w:r>
    </w:p>
    <w:p/>
    <w:p>
      <w:r>
        <w:t>“好嘞！遵命，老婆大人！！！”龙昊立刻地道。</w:t>
      </w:r>
    </w:p>
    <w:p/>
    <w:p>
      <w:r>
        <w:t>说完，布加迪威龙的引擎就启动了，发出了‘嗡嗡嗡’的声音之后，整个车子就一路狂飙了出去。</w:t>
      </w:r>
    </w:p>
    <w:p/>
    <w:p>
      <w:r>
        <w:t>……</w:t>
      </w:r>
    </w:p>
    <w:p/>
    <w:p>
      <w:r>
        <w:t>“这么久青云市发生的那些离奇案件，真的是要让苏旭这小子去查么？”</w:t>
      </w:r>
    </w:p>
    <w:p/>
    <w:p>
      <w:r>
        <w:t>“当然不可能，查这种事情怎么能够让他去查，他只不过还是个新手罢了，怎么能够搞得定那些老奸巨猾的人呢？”</w:t>
      </w:r>
    </w:p>
    <w:p/>
    <w:p>
      <w:r>
        <w:t>“那你准备要让谁去查这件事儿，难不成是你自己？”洛倾城问着问着，突然的觉得气氛有了一些不对劲儿，扭头看向了龙昊，问道。</w:t>
      </w:r>
    </w:p>
    <w:p/>
    <w:p>
      <w:r>
        <w:t>龙昊对于这种事情，以他这么多年在外的经历，查这种案子，就像是医生在做小儿科手术一样的容易，点头道：“嗯，这种事情，还是我去比较好，毕竟对于这些事情，曾经的我也是很喜欢调查别人资料的，现在回国了，那么对上这样的事儿，肯定是要我亲自出马才能够搞定的了。”</w:t>
      </w:r>
    </w:p>
    <w:p/>
    <w:p>
      <w:r>
        <w:t>洛倾城一听是龙昊自己去，也是觉得有了一些不太对劲儿，心中很不是滋味，就像是有着一些磁铁在自己的心中，一直都是‘嗡嗡嗡’的，像是没有了重心一样的。</w:t>
      </w:r>
    </w:p>
    <w:p/>
    <w:p>
      <w:r>
        <w:t>过了好一会儿，她才平复了下来，在过红绿灯的时候，开口道：“那些警察不是说对这几起案件都没有任何线索的么？难不成在你这里就有了线索了？”</w:t>
      </w:r>
    </w:p>
    <w:p/>
    <w:p>
      <w:r>
        <w:t>“那怎么可能，我又不是凶手他们那边的人，怎么可能有线索？”龙昊摇头道：“线索这个东西，之所以称之为线索，那是因为它是需要让我们这些人去调查的，虽然说这几起案件的线索都是不怎么好调查，但是，如果警方人员再仔细一点点的话，我相信，他们一定是能够查到一点儿线索的。”</w:t>
      </w:r>
    </w:p>
    <w:p/>
    <w:p>
      <w:r>
        <w:t>“你怎么这么肯定？难不成你那里真的是有线索？”洛倾城惊讶地看着龙昊，问道。</w:t>
      </w:r>
    </w:p>
    <w:p/>
    <w:p>
      <w:r>
        <w:t>洛倾城地这句话一说了出来，龙昊也是觉得没有任何惊讶地表现的，因为毕竟洛倾城是看到过那些照片的，而他之所以让洛倾城这个时候这么说出来，其实他的目的也是想要告诉洛倾城，他这边真的有线索，不过她还不知道罢了，此刻的他，就是想要告诉她这些而已。</w:t>
      </w:r>
    </w:p>
    <w:p/>
    <w:p>
      <w:r>
        <w:t>洛倾城见龙昊点了点头，也是觉得更加的惊讶了，毕竟警方人员都调查不到的线索，他竟然是调查到了，而且这对于他来说，好像并不惊讶一样，就像是一点儿事儿都没有发生的一样，然后道：“你那边还真的有啊，我怎么不知道？”</w:t>
      </w:r>
    </w:p>
    <w:p/>
    <w:p>
      <w:r>
        <w:t>“你不是看到过了么，怎么可能不知道？”龙昊问道。</w:t>
      </w:r>
    </w:p>
    <w:p/>
    <w:p>
      <w:r>
        <w:t>他的这句话一说出来，洛倾城起初先是愣了愣的，然后就想到了那天他给她看的那些照片，惊呼道：“你说的不会就是那些你打印出来的照片吧？”</w:t>
      </w:r>
    </w:p>
    <w:p/>
    <w:p>
      <w:r>
        <w:t>“是啊，怎么了？”龙昊点了点头，理所当然地道：“起初那些照片我认为也不是线索的，可是在那天晚上我回去到了房间里之后看了看，然后调查了一下，没想到还真的是线索，所以就一直放在家里没有动了，怎么了，这么惊讶干什么？”</w:t>
      </w:r>
    </w:p>
    <w:p/>
    <w:p>
      <w:r>
        <w:t>洛倾城一脸的不可思议的表情摆了出来，就像是觉得龙昊是个神人一样的，警察都搞不定的事情，他都能够搞定，别说她现在是觉得她的男朋友是有着多么的厉害了，不过后来她也是冷静了下来，想了想，一本正经地道：“龙昊，你和我说实话，你真的不是凶手那边的人？”</w:t>
      </w:r>
    </w:p>
    <w:p/>
    <w:p>
      <w:r>
        <w:t>龙昊一听她说的这句话，顿时就觉得有了一些不敢相信她能够说出这样的话，然后扭头看向了她，道：“怎么可能？我这么久每天都是跟着你办业务的，哪里有时间去管这些？而且我又不认识他们，怎么可能会是凶手的团伙呢？哎，不对！你说你怎么就这么怀疑这几起案件是和我有关呢？这么不相信你男朋友。”</w:t>
      </w:r>
    </w:p>
    <w:p/>
    <w:p>
      <w:r>
        <w:t>洛倾城一看龙昊生气了，也就是立刻的觉得有了一点儿不好意思了，一副讨好他的样子，撒娇道：“哎呀，老公，我这不是在听着你说你这边有了线索了么？一时就兴起了怀疑，所以，就误会是你了啦！好了好了，别生气了哈！我向你道歉还不行么？”</w:t>
      </w:r>
    </w:p>
    <w:p/>
    <w:p>
      <w:r>
        <w:t>说完，洛倾城就以一种可怜兮兮的样子看着龙昊，正面对上了他，不过龙昊又怎么可能会生她的气，她可是自己的女朋友去了，而且在任何事情上面，都是对自己百依百顺的，所以也就无奈的摇了摇头，开口道：“好了好了，回去我解释给你听，可以么？”</w:t>
      </w:r>
    </w:p>
    <w:p/>
    <w:p>
      <w:r>
        <w:br w:type="page"/>
      </w:r>
    </w:p>
    <w:p>
      <w:pPr>
        <w:pStyle w:val="Heading1"/>
      </w:pPr>
      <w:r>
        <w:t>第三卷 潜袭  第一百五十四章  苏旭的打算</w:t>
      </w:r>
    </w:p>
    <w:p>
      <w:r>
        <w:t>下午，龙昊和洛倾城在公司里办完事情之后，苏旭打了一个电话给龙昊，告诉了他他的房子已经是租好了的，那些健身器材也是会在晚上的时候全部都送过来。</w:t>
      </w:r>
    </w:p>
    <w:p/>
    <w:p>
      <w:r>
        <w:t>而龙昊在听了之后，也是很意外自己的这个徒弟的办事效率还没有想到会有这么快，很不错的夸奖了他几句之后， 就告诉了他晚上好好休息一个晚上，明天开始就要每天进行残酷的训练了。</w:t>
      </w:r>
    </w:p>
    <w:p/>
    <w:p>
      <w:r>
        <w:t>而苏旭也是很听话的听了进去，然后就和龙昊寒暄了几句之后，就挂断了电话。</w:t>
      </w:r>
    </w:p>
    <w:p/>
    <w:p>
      <w:r>
        <w:t>“旭子啊，要不今晚就跟着我一起会帮派里睡觉吧！这里就你一个人，你确定能够搞得定？”苏叶看着苏旭新租的这个房子里空荡荡的，真的是怕他晚上一个人会感到孤单，提议道。</w:t>
      </w:r>
    </w:p>
    <w:p/>
    <w:p>
      <w:r>
        <w:t>“放心好了，爸，现在科技这么发达了，一个电话外卖就能够到家的事儿，我自己能够搞定的，你就先回去好了，晚上还有着那些健身器材要送过来，我在这儿看着，要不然等会儿器材来了没人开门怎么办？”苏旭竟然已经答应了龙昊他们出来了，那么就不愿意回去看着自己的电脑玩游戏了，继续地道：“你也就快点儿回去吧，我等下订个外卖就可以了，你还没有吃饭的，别饿着了。”</w:t>
      </w:r>
    </w:p>
    <w:p/>
    <w:p>
      <w:r>
        <w:t>作为父亲的苏叶，听着自己的儿子说出了这样的话，也还是觉得心里挺安慰的，毕竟他现在已经算得上是一个大男人了，而他这个做父亲的，虽然这么多年来一直都是他照顾着苏旭，但是没有办法，苏旭的妈妈死得早，他这个做父亲的，总不可能不管自己的儿子吧。</w:t>
      </w:r>
    </w:p>
    <w:p/>
    <w:p>
      <w:r>
        <w:t>毕竟这可是他的亲生骨肉来着。</w:t>
      </w:r>
    </w:p>
    <w:p/>
    <w:p>
      <w:r>
        <w:t>而如今看着自己的儿子苏旭长大了，要出去独自面对一切的时候，作为父亲的他，哪一个父母不是对自己的儿女都有着一点儿担心的？要知道，这个世界当中，除了父母是最亲的以外，就属于妻子和儿子子女了。</w:t>
      </w:r>
    </w:p>
    <w:p/>
    <w:p>
      <w:r>
        <w:t>只不过苏旭目前还没有女朋友，就更别说是妻儿子女了，所以，他这个做父亲的，肯定是要对自己的儿子多一份关系，少一点愤怒了。</w:t>
      </w:r>
    </w:p>
    <w:p/>
    <w:p>
      <w:r>
        <w:t>想了想之后，最后抬头看着他的面孔，道：“好，那我就先回去了，你在这边要好好的学，龙昊长老他可不是一般人，你若是想要达到他的那种身手，首先要做的就是能够吃苦。”</w:t>
      </w:r>
    </w:p>
    <w:p/>
    <w:p>
      <w:r>
        <w:t>“嗯，爸你放心吧，我一定好好跟着师父学的。”苏旭点头道。</w:t>
      </w:r>
    </w:p>
    <w:p/>
    <w:p>
      <w:r>
        <w:t>“那好，那我下个礼拜五过来接你一起回去过个元旦。”苏叶点了点头，满意地道：“正好你师父和洛公主他们两个要去国外旅游几天。”</w:t>
      </w:r>
    </w:p>
    <w:p/>
    <w:p>
      <w:r>
        <w:t>“嗯，好的，到时候再说吧，我自己回去也是可以的。”苏旭道：“爸你就先回去好了。”</w:t>
      </w:r>
    </w:p>
    <w:p/>
    <w:p>
      <w:r>
        <w:t>苏叶站起了身子，然后走到门口的时候，扭头道：“那我就先走了。”</w:t>
      </w:r>
    </w:p>
    <w:p/>
    <w:p>
      <w:r>
        <w:t>说完，苏叶就打开了门，离开了苏旭租的房子。</w:t>
      </w:r>
    </w:p>
    <w:p/>
    <w:p>
      <w:r>
        <w:t>苏旭看着苏叶走了之后，他也是坐在了沙发上，拿起了自己的手机看了看，打开了外卖准备开始点餐吃饭了。</w:t>
      </w:r>
    </w:p>
    <w:p/>
    <w:p>
      <w:r>
        <w:t>如今的他，已经是从青云帮离开了， 那么现在开始，他就得要靠自己一个人的双手努力了，虽然说钱这个事儿他不用在意，但是对于一个大学生而言，简单的网络工作，他还是可以接一接的。</w:t>
      </w:r>
    </w:p>
    <w:p/>
    <w:p>
      <w:r>
        <w:t>就比如是说网络作家这一块儿，他现在就可以开始准备出一本书了，虽然说这几年他是每天都宅在家里打电脑玩游戏的，但是由于他玩的游戏都挺多的，所以对于那些场景什么的，都是略知一二，而在他读大学的时候，就想着自己毕业了之后，准备开始写一些小说，而现在，他已经是出了一个人了，已经是脱离了父亲的依靠了，那么他就要开始自己学着如何的养活自己了。</w:t>
      </w:r>
    </w:p>
    <w:p/>
    <w:p>
      <w:r>
        <w:t>……</w:t>
      </w:r>
    </w:p>
    <w:p/>
    <w:p>
      <w:r>
        <w:t>晚上回去之后，龙昊和洛倾城在说了自己前两天调查出来的线索之后，洛倾城也是拿起了茶几上面摆着的那几张打印出来的照片看了看之后，也是觉得特别有理。</w:t>
      </w:r>
    </w:p>
    <w:p/>
    <w:p>
      <w:r>
        <w:t>然后又放在了茶几上面，开口道：“那竟然你已经是知道了这些线索了，那么为什么你还不告诉警方人员呢？还有，你和唐紫怡警察的关系好像挺好的，为什么不告诉她呢？”</w:t>
      </w:r>
    </w:p>
    <w:p/>
    <w:p>
      <w:r>
        <w:t>洛倾城在说到了‘唐紫怡’这三个字的时候，是说的有点重的，很明显，那天龙昊被唐紫怡叫下去之后，她是很生气的，毕竟对于那天，她本来是要带着龙昊去开个会做好会议记录的。</w:t>
      </w:r>
    </w:p>
    <w:p/>
    <w:p>
      <w:r>
        <w:t>然后半路来了个唐紫怡，于是她也就只能够让龙昊下去和她谈事情去了。</w:t>
      </w:r>
    </w:p>
    <w:p/>
    <w:p>
      <w:r>
        <w:t>要知道，上一次在WRV商城那一次，她是知道了她和龙昊之间的关系的，所以那天她才会直接的来到了青云公司找他的，只不过对于唐紫怡这个人的为人，洛倾城还是很看好的，毕竟她身为了一名警察，青云市里每一次出现的案件，她都是大功臣，所以，她才会对她有着一定的好感。</w:t>
      </w:r>
    </w:p>
    <w:p/>
    <w:p>
      <w:r>
        <w:t>龙昊此刻听着洛倾城将唐紫怡这三个字的语气说重了一些，不禁也觉得有一些好笑，开口道：“哎，我说你没必要吧？那天唐紫怡找我，真的只是为了公事来找我的好不好？而且青云市这几次的杀人案件，的确是有着一定的难度，而我之前又是帮着她解决了几次案件的，她不来找我她能够还会去找谁？”</w:t>
      </w:r>
    </w:p>
    <w:p/>
    <w:p>
      <w:r>
        <w:t>“那，那天开会本来我就已经是和你说好了要让你去帮着做一下会议记录的，你倒好，来了个美女警察，直接的走了下去了，而且一句话都没有和我说，害得我还要一边开会一边做着会议记录。”洛倾城反驳道。</w:t>
      </w:r>
    </w:p>
    <w:p/>
    <w:p>
      <w:r>
        <w:t>其实那天她也只不过是觉得，唐紫怡来找龙昊，的确是有着一些不对劲儿的，毕竟龙昊作为了一个商业人士，和唐紫怡那样的警方人员打交道打得多了，公司里面的人肯定是会说闲话的。</w:t>
      </w:r>
    </w:p>
    <w:p/>
    <w:p>
      <w:r>
        <w:t>而且对于这么久公司里面也是的的确确的有人说了一点儿闲话被她听见了，所以她才会在这个时候将这件事儿说出来了。</w:t>
      </w:r>
    </w:p>
    <w:p/>
    <w:p>
      <w:r>
        <w:t>不过后来的这几天，公司里的那些人好像都将这件事儿忘得一干二净了一样的，不论是她走到哪里，都是没有在听见有人在说这件事儿了。不知道这是怎么回事儿？</w:t>
      </w:r>
    </w:p>
    <w:p/>
    <w:p>
      <w:r>
        <w:br w:type="page"/>
      </w:r>
    </w:p>
    <w:p>
      <w:pPr>
        <w:pStyle w:val="Heading1"/>
      </w:pPr>
      <w:r>
        <w:t>第三卷 潜袭  第一百五十五章  龙氏功法</w:t>
      </w:r>
    </w:p>
    <w:p>
      <w:r>
        <w:t>而在龙昊此刻听着洛倾城这么说话的时候，心中也是感觉到了，她肯定是吃醋了，心中也是不禁乐了乐，不过他的表面上还是没有做出那种特别开心的模样，微笑了笑，然后坐进了她身边一点儿，单手抬了起来将她搂了过来，道：“那可是你让我下去的啊，我可没有多说什么啊！老婆大人。”</w:t>
      </w:r>
    </w:p>
    <w:p/>
    <w:p>
      <w:r>
        <w:t>洛倾城看着龙昊这么一说，想了想，倒还真的是这么一回事儿，不过此刻的她心里就是觉得有了一些不舒服，想了想，于是道：“那有怎么了？你就不知道说你还有会要开，去不了了么？你就不能够多照顾照顾我一下啊？你的脑袋怎么就这一点儿缓不过来了呢？”</w:t>
      </w:r>
    </w:p>
    <w:p/>
    <w:p>
      <w:r>
        <w:t>龙昊听着洛倾城问的这几个问题，还真的是觉得自己好像真的是被她说的无话可说了，于是没有办法，只能够进行一些身体上的触碰来表示他这一次是做错了。</w:t>
      </w:r>
    </w:p>
    <w:p/>
    <w:p>
      <w:r>
        <w:t>不过他这样子一弄，倒是使得了洛倾城更加的恼火了，怒道：“龙昊，你，你，你再不放开我，信不信我让你明天上不了班？啊，走开啦！”</w:t>
      </w:r>
    </w:p>
    <w:p/>
    <w:p>
      <w:r>
        <w:t>她越是这样，龙昊的力气就越大，索性就是将她整个人死死的压在了沙发上，不过由于这沙发还算得上是很软的，倒是没有将洛倾城给压疼了。</w:t>
      </w:r>
    </w:p>
    <w:p/>
    <w:p>
      <w:r>
        <w:t>而此刻，客厅里，已是一片春光大泄。</w:t>
      </w:r>
    </w:p>
    <w:p/>
    <w:p>
      <w:r>
        <w:t>……</w:t>
      </w:r>
    </w:p>
    <w:p/>
    <w:p>
      <w:r>
        <w:t>在第二天早上天空中出现了一抹鱼肚白的时候，龙昊就已经是醒了过来。</w:t>
      </w:r>
    </w:p>
    <w:p/>
    <w:p>
      <w:r>
        <w:t>由于昨天晚上他们两个玩的实在是有了一些停不下火了，于是就睡在了一起，不过即使是这样，龙昊他也已经是将洛倾城抱回了她自己的房间里了，而他也是睡在了洛倾城的床上，昨天晚上，是真的被洛倾城弄得有了一些yu望了。</w:t>
      </w:r>
    </w:p>
    <w:p/>
    <w:p>
      <w:r>
        <w:t>所以才会导致了他也控制不住自己的情绪了，索性就两个人一起睡在了一张床上。</w:t>
      </w:r>
    </w:p>
    <w:p/>
    <w:p>
      <w:r>
        <w:t>不过就算是这样，龙昊也是认为，昨天晚上的这一觉睡的，真的是让他觉得这是他来到了青云市这边以来睡得最踏实的一个晚上。</w:t>
      </w:r>
    </w:p>
    <w:p/>
    <w:p>
      <w:r>
        <w:t>虽说是有着可人儿睡在自己的身边的，但是由于昨天晚上的他们，谁都没有推辞过对方，倒也是没有觉得有什么不正常的。</w:t>
      </w:r>
    </w:p>
    <w:p/>
    <w:p>
      <w:r>
        <w:t>反正现在的他们已经是成为了男女朋友了，两个人睡在一起，这不也是很正常的么？</w:t>
      </w:r>
    </w:p>
    <w:p/>
    <w:p>
      <w:r>
        <w:t>所以，到了今天早上龙昊一醒来了没多久之后，身边的睡着的洛倾城也是睡眼朦胧的睁开了自己的眼睛，扭头一看，发现是龙昊，她也是想到了昨天晚上他们两个玩的有了一些过火了，于是用手拍了拍他的身子，开口道：“还不起床么？我都饿了。”</w:t>
      </w:r>
    </w:p>
    <w:p/>
    <w:p>
      <w:r>
        <w:t>龙昊在听见了洛倾城突然说了一句话时，也是立刻的扭头看向了她这边，发现她并没有因为昨晚的事儿还发火，于是微笑道：“等会儿，再让我睡会儿，好冷，你冷么？”</w:t>
      </w:r>
    </w:p>
    <w:p/>
    <w:p>
      <w:r>
        <w:t>龙昊的声音，此刻在洛倾城的耳中，就像是非常好听的那一种，就连是她这么多年一直追着的歌星的声音，都是没有他的声音好听，躺在床上，点了点头，道：“嗯，是有点冷。”</w:t>
      </w:r>
    </w:p>
    <w:p/>
    <w:p>
      <w:r>
        <w:t>龙昊在听见洛倾城也有点冷的时候，他也是点了点头，然后闭上了眼睛，道：“那竟然有点冷的话，那就抱着睡，这样挺暖和的。”</w:t>
      </w:r>
    </w:p>
    <w:p/>
    <w:p>
      <w:r>
        <w:t>说完，龙昊就将自己的一只手伸入了洛倾城的另一侧，将她搂了过来。</w:t>
      </w:r>
    </w:p>
    <w:p/>
    <w:p>
      <w:r>
        <w:t>不过，这个时候的洛倾城虽然准许龙昊抱着，但是由于今天还有着一件重要的事情要做，所以她也就提醒了一句，道：“今天还有事儿没做呢，做完了之后晚上回来再说好么？”</w:t>
      </w:r>
    </w:p>
    <w:p/>
    <w:p>
      <w:r>
        <w:t>她的声音很细，就像是刚刚学会说话的小孩儿一样，很柔很柔的，听在了龙昊的耳里，一点儿反抗能力都没有了，点了点头，道：“嗯，再睡会儿。”</w:t>
      </w:r>
    </w:p>
    <w:p/>
    <w:p>
      <w:r>
        <w:t>……</w:t>
      </w:r>
    </w:p>
    <w:p/>
    <w:p>
      <w:r>
        <w:t>而另一端的苏旭，也是在早上一大早的时候，就起床了，虽然说今天龙昊会来这边教他训练武功，但是由于他的底子实在是太差了，索性他也就是在一起来了之后，就煮了一点儿泡面吃了之后，就开始准备在健身器材上面训练了。</w:t>
      </w:r>
    </w:p>
    <w:p/>
    <w:p>
      <w:r>
        <w:t>由于昨晚已经是将所有的健身器材全部都安置好了，所以这个时候的苏旭，就从自己的房间里面拿了一个音乐小箱子过来，放在了健身器材的这个房间里，然后就打开准备边听音乐边跑跑步机。</w:t>
      </w:r>
    </w:p>
    <w:p/>
    <w:p>
      <w:r>
        <w:t>因为日每天早上的运动方式只有跑步才能够使得了每个人都觉得今天一天当中自己的心里都是挺暖和的，所以也就没有再做什么特别奇葩有用的健身运动了。</w:t>
      </w:r>
    </w:p>
    <w:p/>
    <w:p>
      <w:r>
        <w:t>打开了音乐箱之后，他就是快步地走到了跑步机上面，开始跑步。</w:t>
      </w:r>
    </w:p>
    <w:p/>
    <w:p>
      <w:r>
        <w:t>而龙昊和洛倾城也是在睡了半小时之后，也就起床了，由于今天是星期天，公司里面也没有什么事情需要洛倾城出面的，所以她也就是跟着龙昊一起去到了苏旭租的那套房子里。</w:t>
      </w:r>
    </w:p>
    <w:p/>
    <w:p>
      <w:r>
        <w:t>只不过令洛倾城有点儿夸张的是，苏旭竟然租房子租了一套大别墅，而且这个别墅的对面，还就是自己的公司，这样的一幕，看在了她的眼里，也是不禁觉得，苏叶长老真的是大手笔，一租房子就给自己的儿子租了一套别墅，而且还是离着青云公司只有着十几步的路程。</w:t>
      </w:r>
    </w:p>
    <w:p/>
    <w:p>
      <w:r>
        <w:t>“哇塞，龙昊，苏叶长老究竟是有多少钱啊？怎么他堂堂一个大长老，就是会有着这么有钱呢？”洛倾城实在是忍不住了，继续地道：“给儿子租房子竟然一租就是别墅级别的呢？”</w:t>
      </w:r>
    </w:p>
    <w:p/>
    <w:p>
      <w:r>
        <w:t>“呵呵，现在的长老们，月收入差不多都是有着二十多万的，当然了，这其中肯定不是只有着长老这一个职位的，我相信他也一定还是会有着其他的职业。”龙昊苦笑了笑，解释道：“这个不是应该你最清楚么？你可是青云帮的公主去了，这种事情，应该我问你才对啊！”</w:t>
      </w:r>
    </w:p>
    <w:p/>
    <w:p>
      <w:r>
        <w:t>“嘿嘿，其实也没有什么啦，就是我哥哥不是还有着一个房地产的项目嘛，他把那个项目在前几年的时候，直接的交给了苏叶长老去管理去了。”洛倾城笑了笑，说道：“话说，今天的你，要教苏旭一些什么呢？昨天我也是觉得苏旭这人的身体方面也是可以的，所以，你准备接下来教他什么功夫呢？”</w:t>
      </w:r>
    </w:p>
    <w:p/>
    <w:p>
      <w:r>
        <w:t>龙昊在听了这句话时，也是站在了原地想了很久，开口道：“龙氏功法。”</w:t>
      </w:r>
    </w:p>
    <w:p/>
    <w:p>
      <w:r>
        <w:br w:type="page"/>
      </w:r>
    </w:p>
    <w:p>
      <w:pPr>
        <w:pStyle w:val="Heading1"/>
      </w:pPr>
      <w:r>
        <w:t>第三卷 潜袭  第一百五十六章  不一样的他</w:t>
      </w:r>
    </w:p>
    <w:p>
      <w:r>
        <w:t>洛倾城刚开始听着的时候，还觉得没有什么，毕竟这只是一个功法而已，可是，在当她听见了是‘龙氏功法’这四个字的时候，不禁就打笑了起来，笑了个半天才停下来，而龙昊这个时候，则是一脸嫌弃她的模样，白了她一眼，埋怨道：“怎么了又？一个功法而已，有必要搞得这副样子么？”</w:t>
      </w:r>
    </w:p>
    <w:p/>
    <w:p>
      <w:r>
        <w:t>“不，不是，不是的，而是你这个龙氏功法一说出来，你不觉得有一点儿好笑么？”洛倾城站在原地，抬起手遮遮掩掩地大笑着，然后道：“什么龙氏功法？哈哈，我还洛氏秘诀呢！哈哈，哈哈哈！”</w:t>
      </w:r>
    </w:p>
    <w:p/>
    <w:p>
      <w:r>
        <w:t>龙昊看着洛倾城开心成这副模样，顿时无奈地摇了摇头，白了她一眼，道：“你可是要注意了，这个地方可是你公司的正面门口呢啊！你要是这个样子的话，没准儿等会儿让你的那些八卦员工们看着了，可别说我没有提醒你哈！”</w:t>
      </w:r>
    </w:p>
    <w:p/>
    <w:p>
      <w:r>
        <w:t>他的这一句话，听在了她的耳朵里，就像是给她敲了一个警钟一样的，顿时就止住了她的笑声，虽然说此刻她也还是觉得有了一些好笑，但是这个时候的她，笑得声音可是属于那种噗嗤一笑的模样了，而没有了刚才那种哈哈大笑的大小姐形象了。</w:t>
      </w:r>
    </w:p>
    <w:p/>
    <w:p>
      <w:r>
        <w:t>也正是因为有了龙昊的这句话，才使得了她也开始变得认真了起来，龙昊在说完了那句话之后，也是来立刻的朝着前方苏旭给他发的位置走去。</w:t>
      </w:r>
    </w:p>
    <w:p/>
    <w:p>
      <w:r>
        <w:t>砰砰砰！砰砰砰！</w:t>
      </w:r>
    </w:p>
    <w:p/>
    <w:p>
      <w:r>
        <w:t>别墅里，苏旭一听见敲门声之后，就立刻的将跑步机给停了下来，从上面摘了一块儿毛巾儿搭在了自己的脖子上，然后又将音乐箱给关闭了，然后才是走到了门口处，给龙昊和洛倾城开门了。</w:t>
      </w:r>
    </w:p>
    <w:p/>
    <w:p>
      <w:r>
        <w:t>当门打开了之后，洛倾城的面孔先出现在了苏旭的眼里，他也是立刻的开口道：“公主好，师父好。你们吃了早餐没有？”</w:t>
      </w:r>
    </w:p>
    <w:p/>
    <w:p>
      <w:r>
        <w:t>“嗯，吃了，你呢？小旭，一个人住在这么大的别墅里，还习惯么？”洛倾城点了点头，然后在换鞋子的时候，对着苏旭问道。</w:t>
      </w:r>
    </w:p>
    <w:p/>
    <w:p>
      <w:r>
        <w:t>“嗯，还很不错的，昨天晚上那些师傅已经是将所有的健身器材都搬了过来了，所以昨晚弄完了之后，我也是很快的就睡着了，而今天早上我也是吃了一点儿早餐就开始跑跑步机了。”苏旭走到了饮水机处，给龙昊和洛倾城二人都倒了一杯水之后，转身又走向了坐在了沙发上的他们，开口道：“来，师父，公主，请喝水。”</w:t>
      </w:r>
    </w:p>
    <w:p/>
    <w:p>
      <w:r>
        <w:t>龙昊和洛倾城在接过了水之后，洛倾城是立刻的就喝了一口，毕竟这个天也是有着一些寒冷的了，喝点儿白开水也是可以暖暖自己的身子的，不过龙昊在看了看之后，沉稳地道：“看来你也挺勤快的嘛！来，我们先休息一会儿，聊会儿天，等会儿再教你那些。”</w:t>
      </w:r>
    </w:p>
    <w:p/>
    <w:p>
      <w:r>
        <w:t>“嗯，好的师父。”苏旭也是端了一杯水坐在了沙发上。</w:t>
      </w:r>
    </w:p>
    <w:p/>
    <w:p>
      <w:r>
        <w:t>龙昊看了看苏旭现在是一个人住在了这样的大别墅里面，也是在想了想之后，开口道：“苏旭，其实你也可以养一条狗或者是一只猫的，毕竟这么大的一栋别墅里，你一个人住在里面，也的确是有了一点儿无聊的。”</w:t>
      </w:r>
    </w:p>
    <w:p/>
    <w:p>
      <w:r>
        <w:t>“嗯，师父说的是，其实弟子以前在青云帮的时候，就准备想要养着一条拉布拉多犬的了，只是那个时候由于我爸不太喜欢狗，所以就没有养了。”苏旭点了点头，觉得师父说的话有着一定的道理，然后继续地道：“现在出来了，一个人了，倒是也可以试着养一只了，那我今天等会儿就出去看看，到时候去买一只回来。”</w:t>
      </w:r>
    </w:p>
    <w:p/>
    <w:p>
      <w:r>
        <w:t>“嗯，可以。”龙昊道。</w:t>
      </w:r>
    </w:p>
    <w:p/>
    <w:p>
      <w:r>
        <w:t>“养狗啊，可以可以，苏旭你知不知道，我可是最喜欢狗狗的了，特别是那种拉布拉多犬，若不是我和你师父都要因为上班的事情每天忙得不可开交，要不然我们早就开始准备养狗狗的了。”洛倾城一听到苏旭要养狗狗，顿时开心地道。</w:t>
      </w:r>
    </w:p>
    <w:p/>
    <w:p>
      <w:r>
        <w:t>是的，其实她也是一个特别爱狗狗的人，记得她在国内读大学的是hi偶，就和寝室的室友们一起养了一条狗狗，而那个时候的她们，宿舍里因为有通告不能够养小狗狗这些东西，所以那个时候的她们，一般带着狗狗出入门的时候，可都是一直把狗狗塞在自己的怀里抱着的。</w:t>
      </w:r>
    </w:p>
    <w:p/>
    <w:p>
      <w:r>
        <w:t>而那个时候的她们，也是清楚宿管阿姨知道了她们在养狗狗的事儿，只不过她没有去告诉学校领导而已，所以她也就没有到领导那边去说了，因为那个时候的她们，寝室里的每一个人，都是和宿管阿姨们的关系都是很好的那种，所以宿管阿姨才没有管这件事儿了。</w:t>
      </w:r>
    </w:p>
    <w:p/>
    <w:p>
      <w:r>
        <w:t>而如今在一听着龙昊让自己的徒弟苏旭养一条狗狗的时候，也是立刻的就跳出来说话了，开口道：“小旭啊，拉布拉多犬这种犬类可是最听话最温柔的，以后如果周末了，也可以带着它去我们家玩玩啊！”</w:t>
      </w:r>
    </w:p>
    <w:p/>
    <w:p>
      <w:r>
        <w:t>“哎呀，好了好了，苏旭可是还得要训练的呢，走，苏旭，我们去健身器材的那个房间里去，我教教你这两天主要是学习点什么，正好你也给我看看你的体格究竟是符不符合我的那种训练方法。”龙昊突然的开口道。</w:t>
      </w:r>
    </w:p>
    <w:p/>
    <w:p>
      <w:r>
        <w:t>“那，公主你就先在这儿坐会儿啊！电视机我给你打开，已经是开了网络的了，上面的付费电影电视任你看。”苏旭拿起了遥控器，给了洛倾城，说道。</w:t>
      </w:r>
    </w:p>
    <w:p/>
    <w:p>
      <w:r>
        <w:t>说完，他就和龙昊一起走向了一楼的健身房里。</w:t>
      </w:r>
    </w:p>
    <w:p/>
    <w:p>
      <w:r>
        <w:t>至于这个健身房，由于里面的健身器材比较多，所以里面也就只有着健身器材，至于其他的摆饰品啊什么的，苏旭也是全部都给拿出去了。</w:t>
      </w:r>
    </w:p>
    <w:p/>
    <w:p>
      <w:r>
        <w:t>龙昊在看了看之后，就看见了一个沙袋，然后就转身对着苏旭说道：“来，先去沙袋那边打打沙袋，让我看看你究竟是不是真的适合学习我的那套功法。”</w:t>
      </w:r>
    </w:p>
    <w:p/>
    <w:p>
      <w:r>
        <w:t>“是，师父。”苏旭点头道。</w:t>
      </w:r>
    </w:p>
    <w:p/>
    <w:p>
      <w:r>
        <w:t>说完，他就是走向了沙袋的面前，开始打着沙袋了。</w:t>
      </w:r>
    </w:p>
    <w:p/>
    <w:p>
      <w:r>
        <w:t>而在过了十分钟之后，客厅里坐着看电视的洛倾城，由于想要去饮水机那边倒水，所以才注意到了健身房里面的龙昊和苏旭，当看着龙昊在手把手的教着苏旭武功的时候，才觉得，这个时候的龙昊，还真的是挺不一样的，特别是他对于功夫这一块儿，是真的很负责，不论是对别人还是对他自己。</w:t>
      </w:r>
    </w:p>
    <w:p/>
    <w:p>
      <w:r>
        <w:br w:type="page"/>
      </w:r>
    </w:p>
    <w:p>
      <w:pPr>
        <w:pStyle w:val="Heading1"/>
      </w:pPr>
      <w:r>
        <w:t>第三卷 潜袭  第一百五十七章  时间问题</w:t>
      </w:r>
    </w:p>
    <w:p>
      <w:r>
        <w:t>龙昊在教了苏旭几套基本的功法之后，就让苏旭自己一个人在健身房里面开始自己训练起来了。</w:t>
      </w:r>
    </w:p>
    <w:p/>
    <w:p>
      <w:r>
        <w:t>由于目前苏旭的体质方面还没有达到龙昊最初的目的与要求，所以还暂时不能够完全的能够将龙昊的那套功法一下子就全部都给学会了，所以在这个时候，他还要做的就是，努力的让自己的体质变得比一般人都还要强上许多。</w:t>
      </w:r>
    </w:p>
    <w:p/>
    <w:p>
      <w:r>
        <w:t>甚至是面对着那些每天都是在跆拳道上打着跆拳道的人都还要强，当然了，对于那些拳击运动员，目前的苏旭，还是远远不足以达到那样的水平的，就连是龙昊，也都是要看着人去办事儿。</w:t>
      </w:r>
    </w:p>
    <w:p/>
    <w:p>
      <w:r>
        <w:t>那就更不用是说他怎么怎么样了。</w:t>
      </w:r>
    </w:p>
    <w:p/>
    <w:p>
      <w:r>
        <w:t>龙昊在从健身房里走了出来之后，看着电视机里面正在放着一部当年他也是很喜欢看的一部电影之后，立刻地道：“在看电影啊！”</w:t>
      </w:r>
    </w:p>
    <w:p/>
    <w:p>
      <w:r>
        <w:t>洛倾城听见了龙昊的声音之后，立刻的扭头看向了他，点了点头，开口道：“嗯，是的，这部电影以前读大学的时候经常看，现在已经是好多年都没有看了，所以就想要重新的再看一遍，你也知道这部电影么？”</w:t>
      </w:r>
    </w:p>
    <w:p/>
    <w:p>
      <w:r>
        <w:t>“嗯，因为我也是很喜欢这部《大话西游》的，主要是这部电影的演员是真的演得好，不论是从演员的方面来看，还是从场景等等方面来看，都是达到了当初的那个时代的标准，所以那个时代的人，都是很喜欢看这部电影的。”龙昊解释道。</w:t>
      </w:r>
    </w:p>
    <w:p/>
    <w:p>
      <w:r>
        <w:t>其实，对于这部电影，也是曾经在中国火了很久的，当然了，就连国外的一些国家当中，也都是有着一群外国人都是很喜欢这部电影的，所以那个时候的他们，特别是年轻人，都很喜欢看这部电影。</w:t>
      </w:r>
    </w:p>
    <w:p/>
    <w:p>
      <w:r>
        <w:t>而洛倾城看着自己的男朋友也是很喜欢看这部电影，于是瞬间就和他有了更多的话题来聊了，点了点头，示意他说的都很正确，然后提议道：“那你也快点儿做过来吧，和我一起看，好久都没有和你看过一场电影了。”</w:t>
      </w:r>
    </w:p>
    <w:p/>
    <w:p>
      <w:r>
        <w:t>洛倾城说完了之后，龙昊也是走向了客厅的沙发上，跟着洛倾城坐在了一起，而这个时候的洛倾城，在看着龙昊也是很喜欢看这部电影时，于是就挪动了一下自己的位置，靠的龙昊更近了一些，然后就将头轻轻地靠在了龙昊的肩膀上面，跟着他一起看着这部电影。</w:t>
      </w:r>
    </w:p>
    <w:p/>
    <w:p>
      <w:r>
        <w:t>其实，对于她们这些女人来说，特别是那些属于还在恋爱当中的女性，一般都是很喜欢和自己的男朋友看着一场电影的，因为这不仅仅能够让他们彼此之间能够更多的了解对方，也是能够体现出他们之间的那种相互爱着对方的表现。</w:t>
      </w:r>
    </w:p>
    <w:p/>
    <w:p>
      <w:r>
        <w:t>虽然龙昊和洛倾城两个人此时此刻是在苏旭的别墅里的，但是由于苏旭现在已经是成为了龙昊的徒弟了，而洛倾城又是龙昊的女朋友，那么从另一个角度上面来说，苏旭也算得上是要叫洛倾城叫一声‘师母’的了，所以这个时候的他们，也就没有再觉得这个有着什么的，毕竟这是自己徒弟的家里，更是觉得让他知道一点儿自己和洛倾城之间的关系也是没有什么的。</w:t>
      </w:r>
    </w:p>
    <w:p/>
    <w:p>
      <w:r>
        <w:t>毕竟上一次在青云帮里的时候，他已经是借着林志刚的面子说出了他和洛倾城两个人之间的关系，而那个时候的林志刚也是有着一些疑惑的，毕竟当初洛倾城和他都是说了让他不要说出去这件事儿的，而如今他们两个也是突然的就说出口了，而且还没有告诉他，所以，对于这件事儿，迟早都是要公布的，只是碍于一个时间问题罢了。</w:t>
      </w:r>
    </w:p>
    <w:p/>
    <w:p>
      <w:r>
        <w:t>而至于在健身房里面的苏旭，他也是在训练了一下基本功之后，就开始重新的来到了跑步机上跑步了，因为龙昊刚才教给了他一套循环渐进的方法，就是在训练了一下这个健身器材之后，就去训练下一个健身器材，以此推来，等到过了两天也就是四十八个小时过后，那么他的身体就会有着一个质的变化。</w:t>
      </w:r>
    </w:p>
    <w:p/>
    <w:p>
      <w:r>
        <w:t>而那个时候的龙昊，才能够勉强的教他一些他所要交给他的功法秘籍。</w:t>
      </w:r>
    </w:p>
    <w:p/>
    <w:p>
      <w:r>
        <w:t>“哎，龙昊，你说，你这样强度的训练计划，对于苏旭来说，他真的是能够坚持的了下去么？”洛倾城在看着电影看到了一半的时候，突然地问道：“毕竟他以前可是一个宅男去了，每天都只打游戏，这样子地训练计划，他会不会有些吃不消啊？”</w:t>
      </w:r>
    </w:p>
    <w:p/>
    <w:p>
      <w:r>
        <w:t>“不会的，你就放心好了，虽然他以前时每天都宅在自己的房间里面打游戏混日子过，但是他也是平常都会在自己的房间里打打拳套的，刚才进去的时候，他就是和我说到了这一点儿。”龙昊摇了摇头，解释道：“不过对于他的那些拳套方法，都是一些太过于简单化了的，所以就没有让他继续他那种方法训练了。”</w:t>
      </w:r>
    </w:p>
    <w:p/>
    <w:p>
      <w:r>
        <w:t>“哦，那你又教了他一些什么拳套方法呢？”洛倾城理所当然的点了点头，然后问道。</w:t>
      </w:r>
    </w:p>
    <w:p/>
    <w:p>
      <w:r>
        <w:t>“现在他主要是要做的，就是改造一下他的体质，虽然说目前他的身体体质是比一般人要好的那么一点儿，可是我想你应该也清楚，如果说真的是要让他对阵上那些凶手们的话，肯定还是有着很大的差距的。”龙昊继续地道：“这个我相信你也应该明白吧？”</w:t>
      </w:r>
    </w:p>
    <w:p/>
    <w:p>
      <w:r>
        <w:t>洛倾城听了这句话之后，也是想了想，觉得龙昊说的的确是有着一定的道理的，毕竟对于他来说，目前的他，也还只能够算得上是比普通人要强上一些，但是如果真的是要拿他和那些离奇案件的凶手们做比较的话，那还真的是有着一定的困难的。</w:t>
      </w:r>
    </w:p>
    <w:p/>
    <w:p>
      <w:r>
        <w:t>而龙昊虽然是作为了他的师父，但是说真的，在她看来，龙昊在对待他的这个徒弟，是真的挺好的，要知道之前他和他进去的时候，她是在观察着他们两个的，所以这个时候的她，也就不需要再担心什么了。</w:t>
      </w:r>
    </w:p>
    <w:p/>
    <w:p>
      <w:r>
        <w:t>当她看着这部电影结束了之后，于是就从茶几上面拿起了自己的手机看了看，打开了微信电影票，看了看上面的电影，当她看见了上面又出现了一部新的电影之后，突然地扭头看向了龙昊，道：“要不我们明天晚上去看电影吧，正好明天晚上我也没有应酬什么的，在我们出国之前，我们也要好好地约会一个晚上才可以呀，你说是不是？”</w:t>
      </w:r>
    </w:p>
    <w:p/>
    <w:p>
      <w:r>
        <w:t>龙昊看着洛倾城这一副可怜伊人的模样，也是没有任何办法的，于是点了点头，道：“好，你订票吧，我进去看看他练习的怎么样了！”</w:t>
      </w:r>
    </w:p>
    <w:p/>
    <w:p>
      <w:r>
        <w:t>“嗯，好的。”</w:t>
      </w:r>
    </w:p>
    <w:p/>
    <w:p>
      <w:r>
        <w:br w:type="page"/>
      </w:r>
    </w:p>
    <w:p>
      <w:pPr>
        <w:pStyle w:val="Heading1"/>
      </w:pPr>
      <w:r>
        <w:t>第三卷 潜袭  第一百五十八章  网络作家</w:t>
      </w:r>
    </w:p>
    <w:p>
      <w:r>
        <w:t>龙昊在进了健身房之后，洛倾城也是一个人在沙发上面看着手机订着票，对于明天晚上，她也还是特别的期待的，毕竟对于每一个女人来说，年轻的时候就只有着那么几年的时光。</w:t>
      </w:r>
    </w:p>
    <w:p/>
    <w:p>
      <w:r>
        <w:t>如果不能够把握的好的话，那么等到了三四十岁儿女出生了之后，那么吃亏的，可永远都会是她们这些做女人的，至于男人，也就只有到了三四十岁这二十年的时光，才算得上是他们的黄金档期。</w:t>
      </w:r>
    </w:p>
    <w:p/>
    <w:p>
      <w:r>
        <w:t>所以，此时此刻的洛倾城觉着，一定要让自己在恋爱的时候，过得比一般女人都要快乐得多。</w:t>
      </w:r>
    </w:p>
    <w:p/>
    <w:p>
      <w:r>
        <w:t>苏旭一个人在健身房里面跑着步打着沙袋，倒是也觉得这样的方式比天天宅在家里玩电脑强多了，毕竟对于他来说，以前的那些日子里，天天面对着那些无聊地游戏，还幻想着自己要当一名主播，依靠主播来挣钱养家糊口。</w:t>
      </w:r>
    </w:p>
    <w:p/>
    <w:p>
      <w:r>
        <w:t>现在想想，倒也还真的是觉得有了一些可笑，毕竟对于主播这个东西，在中国有着那么多的主播，知名的主播们，也就只有着那么几个人而已。</w:t>
      </w:r>
    </w:p>
    <w:p/>
    <w:p>
      <w:r>
        <w:t>而且对于男性主播，除了游戏唱歌这方面，还真的是没有任何的优势去完胜女主播。</w:t>
      </w:r>
    </w:p>
    <w:p/>
    <w:p>
      <w:r>
        <w:t>所以，现在的苏旭已经是走了出来了，那么，也要开始有着他自己的职业生活了，对于之前他想写着小说这件事儿，他也还是觉得，一定要和龙昊商量商量才可以的。</w:t>
      </w:r>
    </w:p>
    <w:p/>
    <w:p>
      <w:r>
        <w:t>毕竟现在的他也还是一个游手好闲的人，每天都是依靠着自己父亲每个月给的那些零花钱维持生活的，如果现阶段他若是不找点儿事情做的话，那么还真的是会成为那种被自己老爹养活一辈子的人。</w:t>
      </w:r>
    </w:p>
    <w:p/>
    <w:p>
      <w:r>
        <w:t>所以，每当他一想到了这个，就觉得自己的心里有着一些不安，毕竟他也算得上是一名大学生了，对于英语计算机那些，他也都是过了四六级和二级证的，如果说他要找一点儿事情做的话。</w:t>
      </w:r>
    </w:p>
    <w:p/>
    <w:p>
      <w:r>
        <w:t>那么对于现在的这个社会，他想要找一份工作，也还算不上是特别难的。所以，目前他还是要和龙昊商量商量这件事儿，毕竟现在龙昊是身为了他的师父。</w:t>
      </w:r>
    </w:p>
    <w:p/>
    <w:p>
      <w:r>
        <w:t>“怎么样？训练的还好吧！”龙昊突然的走了进来，然后就看着跑步机上面的苏旭，问道。</w:t>
      </w:r>
    </w:p>
    <w:p/>
    <w:p>
      <w:r>
        <w:t>苏旭听见了龙昊的声音之后，也是立刻的就抬手摁了一下跑步机的开关，将跑步机给停了下来，然后快速地从跑步机上抽了一块儿抹布，转身看着龙昊，开口道：“嗯，还好，师父，我有点事情想要和你说一说，不知道可不可以？”</w:t>
      </w:r>
    </w:p>
    <w:p/>
    <w:p>
      <w:r>
        <w:t>龙昊很自然的点了点头，然后道：“说吧，什么事情？”</w:t>
      </w:r>
    </w:p>
    <w:p/>
    <w:p>
      <w:r>
        <w:t>苏旭在擦拭了一下自己身上的汗水之后，然后开口道：“现在出来一个人了，我想要找一份儿工作。”</w:t>
      </w:r>
    </w:p>
    <w:p/>
    <w:p>
      <w:r>
        <w:t>“哦，什么工作？”龙昊很惊讶的看了苏旭一眼，问道。</w:t>
      </w:r>
    </w:p>
    <w:p/>
    <w:p>
      <w:r>
        <w:t>苏旭也是在自己的头脑当中思考了很久很久，才开始开口说道：“网络作家。”</w:t>
      </w:r>
    </w:p>
    <w:p/>
    <w:p>
      <w:r>
        <w:t>龙昊起初一听的时候还没有听清楚，毕竟自己的身边好像还没有人有着这样职业的人，所以道：“什么，再说一遍？”</w:t>
      </w:r>
    </w:p>
    <w:p/>
    <w:p>
      <w:r>
        <w:t>苏旭看着龙昊的表情的确是觉得有了一些惊讶的，毕竟对于网络作家这个词，在他们这些年薪几百万的商业人士们的面前，可都是从来都没有有过这样职业的人，所以觉得惊讶也是一种很正常的表现，擦拭了一下自己的额头，回答道：“我说我想要做一名网络作家，师父你应该也知道，现在的我，不能够每天和你们一样想去哪里就去哪里的人，所以我出来了，也想着找一份儿工作试试看。”</w:t>
      </w:r>
    </w:p>
    <w:p/>
    <w:p>
      <w:r>
        <w:t>“虽然网络作家这个行业，起初作者是赚不到几个钱的，但是如果写得好的话，而且销量渠道等等也是很有不错的表现的话，那么对于这件事儿，还是很有着发展的可能性的，而且，你也知道，我现在每天除了在家里练习练习武功的话，也都什么都没有做，所以就想要找一份儿每天待在家里就可以做得了的工作试试。”</w:t>
      </w:r>
    </w:p>
    <w:p/>
    <w:p>
      <w:r>
        <w:t>“当然了，至于那些任务的话，你放心，我之前在读大学的时候，就已经是手写了很多小说的稿子在自己的本子上了的，然后最近这几年天天宅在家里，所以就把它们全部都输入到了电脑里面去了，而且到现在为止我也都是一直都保留在自己的邮箱里的，如果说真要给它取个名字的话，那么它也算得上是这些书的大纲了，只要是我这两天把细纲做出来的话，那么对于以后的写作的话，应该会没有卡文的现象的。”苏旭解释道。</w:t>
      </w:r>
    </w:p>
    <w:p/>
    <w:p>
      <w:r>
        <w:t>而龙昊对于这个职业，也算不上是非常陌生的那一种，毕竟曾经南宫炎也是想要当着一名网络作家来着，可是没想到一将这个职业说给了他父亲南宫雄听了之后，他父亲就立刻的怒了起来了。</w:t>
      </w:r>
    </w:p>
    <w:p/>
    <w:p>
      <w:r>
        <w:t>毕竟对于他们家，也算得上是商业界的知名家族了，若是让自己的儿子去当一名网络作家的话，那个收入可是没有任何保障的啊，毕竟灵感这个东西，也就只有是在年轻人年轻的时候，才能够想象得到各种各样的场景和语句的，若是对于以后让他长期干这个的话，那么他们家也就只有等着倾家荡产的那一天了。</w:t>
      </w:r>
    </w:p>
    <w:p/>
    <w:p>
      <w:r>
        <w:t>所以，现在在苏旭说出了这样的一个职业之后，他也是愣了愣，没有想到自己的徒弟竟然也是会想着要当上一名网络作家这个东西，毕竟这种职业，在他的身边，还真的算得上是少之又少，所以刚才的他才会出现那样的现象。</w:t>
      </w:r>
    </w:p>
    <w:p/>
    <w:p>
      <w:r>
        <w:t>不过对于苏旭若是想要当上网络作家的话，龙昊倒还是真的不会怎么去介意，毕竟现在他也是一个人在这么大的一个别墅里面过日子，就算以后他养了一条狗狗的话，那也只能够和狗狗一起过日子，生活肯定是空乏无味的那种，所以，现阶段的他，找一份儿工作做做也是可以的，毕竟网络作家这个职业的工作，可都是经常在家里工作的。</w:t>
      </w:r>
    </w:p>
    <w:p/>
    <w:p>
      <w:r>
        <w:t>不需要和他们一样出去抛头露面。</w:t>
      </w:r>
    </w:p>
    <w:p/>
    <w:p>
      <w:r>
        <w:t>所以在他想了想之后，也是认真地点了点头，道：“嗯，也行，你也可以看看你师母的意见是什么，现在出去问问吧！”</w:t>
      </w:r>
    </w:p>
    <w:p/>
    <w:p>
      <w:r>
        <w:br w:type="page"/>
      </w:r>
    </w:p>
    <w:p>
      <w:pPr>
        <w:pStyle w:val="Heading1"/>
      </w:pPr>
      <w:r>
        <w:t>第三卷 潜袭  第一百五十九章  洛倾城的建议</w:t>
      </w:r>
    </w:p>
    <w:p>
      <w:r>
        <w:t>苏旭听了龙昊的话，就开始朝着门口走了出去，而龙昊一个人也是留在了跑步机旁边，静静地站着，像是在想着什么事情一样的。</w:t>
      </w:r>
    </w:p>
    <w:p/>
    <w:p>
      <w:r>
        <w:t>师母？what？刚才我竟然开口说了让苏旭去找自己的师母谈谈？也就是洛倾城？</w:t>
      </w:r>
    </w:p>
    <w:p/>
    <w:p>
      <w:r>
        <w:t>不是，这什么情况？这么好端端的，就一顺口就把公主说成了是师母来着了？</w:t>
      </w:r>
    </w:p>
    <w:p/>
    <w:p>
      <w:r>
        <w:t>龙昊想了想之后，努力的摇了摇头，也就没有再想那么多了，而是回国了神，然后朝着客厅走去。</w:t>
      </w:r>
    </w:p>
    <w:p/>
    <w:p>
      <w:r>
        <w:t>好像苏旭对于龙昊口误把洛倾城说成了是他的师母，好像一点儿都不介意似的，龙昊在一出门的时候，就看着苏旭正在和洛倾城交流着他要当一名网络作家的这件事儿。</w:t>
      </w:r>
    </w:p>
    <w:p/>
    <w:p>
      <w:r>
        <w:t>其实说真的，龙昊也是很赞成他的这个想法的，毕竟对于金钱什么的，苏旭都可以说算得上不在乎了，而他现在要做的就是，强化自己的身体，每天都是待在这样的一个别墅里面，肯定是会有着一些无聊的。</w:t>
      </w:r>
    </w:p>
    <w:p/>
    <w:p>
      <w:r>
        <w:t>而他若是真的想要养一条狗的话，也是完全有着时间的。</w:t>
      </w:r>
    </w:p>
    <w:p/>
    <w:p>
      <w:r>
        <w:t>毕竟每天都是24小时，除去苏旭睡觉的八个小时左右的话，也就是还剩下了十六个小时的时间。</w:t>
      </w:r>
    </w:p>
    <w:p/>
    <w:p>
      <w:r>
        <w:t>而他给他的训练计划就是每天都要有着三个小时的训练时间，也就是还剩下了十三个，当然了，在这十三个小时的时间里面，算得上是苏旭的自由活动时间。</w:t>
      </w:r>
    </w:p>
    <w:p/>
    <w:p>
      <w:r>
        <w:t>虽然他也是知道苏旭肯定是会有着一些在煮菜方面的水平，但是对于这些，作为师父的他，以后肯定是会全部都教给他的，毕竟他是自己回国之后，带着的第一个徒弟。</w:t>
      </w:r>
    </w:p>
    <w:p/>
    <w:p>
      <w:r>
        <w:t>至于以前在国外，他也是带过那么几个非洲人做徒弟的，而如今回国了，算上以前他在读军校的时候，他带过的徒弟也总过是不超过了五个，加上苏旭的话，才能够勉强的算上第四，所以对于苏旭，他也是会负起自己当师父的责任，尽量的将自己曾经所学过的功夫，全部都传授给苏旭。</w:t>
      </w:r>
    </w:p>
    <w:p/>
    <w:p>
      <w:r>
        <w:t>“当网络作家是挺好的，苏旭，你知不知道，我曾经的一个室友，也是做过网络作家这个行业的工作的，而那个时候的她，经常由于喜欢去旅游，所以写出来的东西，特别是那些场景描写，都算得上是写的很出色了，所以，现在已经是毕业了的她，写过的小说在国内已经是发行了独家实体书好几本了，所以啊，如果你要做一名网络作家的话，那么首先你要记住几点。”龙昊走进了洛倾城和苏旭在的沙发，听着洛倾城说道。</w:t>
      </w:r>
    </w:p>
    <w:p/>
    <w:p>
      <w:r>
        <w:t>“嗯，您请说。”苏旭点了点头，开口道。</w:t>
      </w:r>
    </w:p>
    <w:p/>
    <w:p>
      <w:r>
        <w:t>洛倾城在自己的脑海当中犹豫了一会儿之后，认真地道：“写网络小说这个东西，不像是你在杂志社里写文章那样的，想什么时候写就什么时候写的，网络小说这个东西，在国内是算得上当前年轻人最喜欢的东西之一。毕竟网络小说这个东西，可以陶冶人们的情操，也可以让人们走进小说里的世界，成为小说里面的主角。”</w:t>
      </w:r>
    </w:p>
    <w:p/>
    <w:p>
      <w:r>
        <w:t>“而对于这些，也算得上是那些人气特别大的作家们才能够掌控的住的，而如今你若是真的要写小说的话，首先你要做的，就是不能够写着写着就不写了，因为网络小说这个东西，通常是不能够断更的，毕竟每个人写的小说，都是会有着一群人喜欢看的，若是你断更了的话，那么你的书友们可是会有着很大的意见的。当然了，小说这个东西，若是不断更的话，并且写的也很好，那么就肯定是会有着销量的，而对于这些销量，那么可以做到的是，就是你的稿费问题。”</w:t>
      </w:r>
    </w:p>
    <w:p/>
    <w:p>
      <w:r>
        <w:t>“虽然我们都知道，这些稿费可能在你的眼里算不了什么，但是你要知道，稿费这种东西，可是通过了你自己的双手挣过来的，若是你一直都是很喜欢自己写的小说，那么你就一定是会写的更加的好，情节把握的更加完美，这样一来的话，那么你每天的读者，也是会不断的增加上涨的，所以，这些你都要记住，知道了么？”</w:t>
      </w:r>
    </w:p>
    <w:p/>
    <w:p>
      <w:r>
        <w:t>苏旭和龙昊在听着洛倾城说的这些话，也是觉得很有道理的，毕竟在现在这个时代，网络作家这个行业已经是做起来了，而他们虽然听见这个词语有着一些发愣，也是因为他们身边的网络作家真的是太少了。</w:t>
      </w:r>
    </w:p>
    <w:p/>
    <w:p>
      <w:r>
        <w:t>就打个比方，或许十个人当中，都是没有一个人会有着当网络作家这个职业的人。</w:t>
      </w:r>
    </w:p>
    <w:p/>
    <w:p>
      <w:r>
        <w:t>而洛倾城在说的这些，苏旭也是料到了的，毕竟对于网络作家来说，断更这样的现象，对于那些职业作家来说，都是很影响自己小说的销量情况的，所以，对于这件事儿，目前他必须是要克服。</w:t>
      </w:r>
    </w:p>
    <w:p/>
    <w:p>
      <w:r>
        <w:t>不过他相信自己，大纲细纲那些全部都做好了之后，那么就永远都不会遇上断更这样的事情，因为只要是有着存稿，那么就永远都不可能会发生断更的现象。</w:t>
      </w:r>
    </w:p>
    <w:p/>
    <w:p>
      <w:r>
        <w:t>思考了很久的苏旭，最后也还是点了点头，保证道：“嗯，我知道了，你们就放心吧，我每天待在这么大的一个别墅里，如果不找点儿事做的话，那么还真的是挺无聊的，虽然你们说让我去买一条狗回来养，但是即使是养了狗，如果没有任何事情做的话，那么也是会很无聊的。”</w:t>
      </w:r>
    </w:p>
    <w:p/>
    <w:p>
      <w:r>
        <w:t>“好了，竟然你能够这么想的话，那么也就可以了。”龙昊点了点头，然后抬起了自己的手臂，看了一下手表，提议道：“现在已经是快要十二点钟了，不如我们一起去吃个午饭，然后再说其他的事儿？”</w:t>
      </w:r>
    </w:p>
    <w:p/>
    <w:p>
      <w:r>
        <w:t>苏旭对于龙昊的邀请，还真的是觉得没有必要了，毕竟自己现在也开始独立起来了，虽然他也是承认自己是有着一些钱的，但是总不可能天天都吃着外卖这种东西吧，所以也就想了想，摇头道：“吃饭我就不去了，师父你带着师母去吃就可以了，中午我想要自己在家里开伙煮点儿吃的，然后下午的话，先出去买一条狗狗回来，然后再开始训练。”</w:t>
      </w:r>
    </w:p>
    <w:p/>
    <w:p>
      <w:r>
        <w:br w:type="page"/>
      </w:r>
    </w:p>
    <w:p>
      <w:pPr>
        <w:pStyle w:val="Heading1"/>
      </w:pPr>
      <w:r>
        <w:t>第三卷 潜袭  第一百六十章  看电影，抓娃娃？</w:t>
      </w:r>
    </w:p>
    <w:p>
      <w:r>
        <w:t>龙昊和洛倾城看着苏旭都是不愿意很想要和他们一起出去吃饭，也并没有想太多，毕竟对于他来说，现在已经是离开了自己的父亲身边了，那么也是应该要开始学会自己独立起来了。</w:t>
      </w:r>
    </w:p>
    <w:p/>
    <w:p>
      <w:r>
        <w:t>要知道，中国有着很多的宅男，或是每天都宅着自己的房间里玩游戏，或是每天都宅在自己的房间里弄直播，但是，对于宅男宅女们而言，他们也是人，也都是需要长大变老的。</w:t>
      </w:r>
    </w:p>
    <w:p/>
    <w:p>
      <w:r>
        <w:t>虽说时光的岁月在他们的身上，还有着很遥远的一段距离，但是由于每个人的经历都是有所不同的，索性，每一名宅男宅女们，待在家里的时间，也是有着一些不同的。</w:t>
      </w:r>
    </w:p>
    <w:p/>
    <w:p>
      <w:r>
        <w:t>至于苏旭，现在的他虽然在他人的眼里，都还算得上是一种很好的表现，并没有看出有着什么弊端，但是，作为当事人的他，在离开了自己的父亲时，也开始意识到了，自己这么多年一直宅在家里玩着游戏究竟是获得了什么样的回报的。</w:t>
      </w:r>
    </w:p>
    <w:p/>
    <w:p>
      <w:r>
        <w:t>所以，在龙昊和洛倾城都离开了他家之后，他也是没有再干着自己的训练了，毕竟今天上午的训练时间，已经是达到了一个小时的。</w:t>
      </w:r>
    </w:p>
    <w:p/>
    <w:p>
      <w:r>
        <w:t>……</w:t>
      </w:r>
    </w:p>
    <w:p/>
    <w:p>
      <w:r>
        <w:t>龙昊在和洛倾城出了苏旭的别墅之后，龙昊看着前面就是青云公司，扭头看向了洛倾城，提议道：“回不回公司去看看？”</w:t>
      </w:r>
    </w:p>
    <w:p/>
    <w:p>
      <w:r>
        <w:t>洛倾城好不容易有着两天的时间能够休息，而且公司里面又没有什么事情需要她去审批的了，所以也是立刻地摇了摇头，然后道：“不去了，我们还是先去电影院吧，在那隔壁有着一家好好吃的饭店，一直都想着要跟着你去吃来着，可是最近年底了一直在忙这忙那的，都没有时间，正好今天还有着半天的假期，不如我们就去那家饭店吃吃看好不好？”</w:t>
      </w:r>
    </w:p>
    <w:p/>
    <w:p>
      <w:r>
        <w:t>说完了话的洛倾城，一脸无辜的模样看着龙昊，而龙昊从来都是最喜欢洛倾城以这副表情面对他的，因为他不知道是该说不是呢，还是该说是呢！</w:t>
      </w:r>
    </w:p>
    <w:p/>
    <w:p>
      <w:r>
        <w:t>所以在想了想之后，也是冲着她那一副无辜的表情点了点头，开口道：“好，就去你说的那个饭店，正好你订的电影票不是两点半的么？现在已经是快要十二点了，吃了饭之后肯定也是要到一个四十左右了，所以我们就直接去那边吃了还可以带着你抓抓娃娃不是么？”</w:t>
      </w:r>
    </w:p>
    <w:p/>
    <w:p>
      <w:r>
        <w:t>抓娃娃！抓娃娃？！！</w:t>
      </w:r>
    </w:p>
    <w:p/>
    <w:p>
      <w:r>
        <w:t>洛倾城在听见了龙昊说出了这三个字的时候，顿时就两眼亮了起来了，然后一脸兴奋地道：“抓娃娃，没有想到你也会这个，以前我每一次抓娃娃的时候，可都是一个都抓不到的呢，现在想起来，也还真的是很生气，老公，你抓的到那个东西么？说真的我是很喜欢抓娃娃，可是每一次都是花了大价钱到头来换了个空手无归，真的是想起来就生气。”</w:t>
      </w:r>
    </w:p>
    <w:p/>
    <w:p>
      <w:r>
        <w:t>“好了好了，放心好了，抓娃娃这种事情，是有着一定的规律的。”龙昊搂了搂洛倾城的身子，然后将她抱入了自己的怀里，继续地道：“今天就让你满载而归一次如何？”</w:t>
      </w:r>
    </w:p>
    <w:p/>
    <w:p>
      <w:r>
        <w:t>洛倾城听着龙昊这个说着，自然也是觉得有点不相信的，毕竟这种东西，在她看来，可不是那么好抓的，不然的话，岂不是那个卖方人都亏大本了，然后道：“快去开车了啦！饿死本姑娘了！！！”</w:t>
      </w:r>
    </w:p>
    <w:p/>
    <w:p>
      <w:r>
        <w:t>她的话一说完，龙昊就启动了布加迪威龙的自动开车功能，让车自动开到了自己和洛倾城的面前，然后自动打开了门，龙昊先是将洛倾城送了进去，然后再自己上了车。</w:t>
      </w:r>
    </w:p>
    <w:p/>
    <w:p>
      <w:r>
        <w:t>在车上之后的洛倾城，也是没有再继续的粘着龙昊了，毕竟开车这种东西，稍不注意的话，那么就会车毁人亡。</w:t>
      </w:r>
    </w:p>
    <w:p/>
    <w:p>
      <w:r>
        <w:t>中午的路上，的确是很拥挤的，特别是对龙昊他们这种车子，遇上了马路限行这样的事故，可是有着非常大的烦恼的，不过堵车的现象也是在持续了五分钟左右，就被交警们给治理好了。</w:t>
      </w:r>
    </w:p>
    <w:p/>
    <w:p>
      <w:r>
        <w:t>青云市电影城，洛倾城和龙昊先是去到了电影院将电影票取好了，然后再去饭店吃饭的，毕竟饭店实在电影院的后面，所以他们也是顺道就把电影票给取了。</w:t>
      </w:r>
    </w:p>
    <w:p/>
    <w:p>
      <w:r>
        <w:t>而在吃饭的过程中，龙昊也是和洛倾城闲聊了有着那么一会儿的，洛倾城也就是在看着外面有着一群十五六岁的男生女生手里拿着一堆娃娃的时候，才想到了之前龙昊在苏旭的别墅面前答应自己的话，于是就很快的吃完了饭，让龙昊带着她去娃娃机前抓娃娃了。</w:t>
      </w:r>
    </w:p>
    <w:p/>
    <w:p>
      <w:r>
        <w:t>“龙昊龙昊，我们抓这个，对，就是这个大白兔，超级喜欢这个大白兔，好可爱！！！”洛倾城看着龙昊已经是将娃娃币领取了过来了，顿时对着娃娃机里面的大白兔娃娃叫着。</w:t>
      </w:r>
    </w:p>
    <w:p/>
    <w:p>
      <w:r>
        <w:t>而龙昊看着洛倾城是这么的喜欢这个娃娃，也是在看了看这个大白兔的位置之后，然后才投入了一个娃娃币，开始抓娃娃了。</w:t>
      </w:r>
    </w:p>
    <w:p/>
    <w:p>
      <w:r>
        <w:t>“哎，龙昊，你说你真的能够抓到这个大白兔么？不如我们抓那个公*，好像也挺好看的，而且看上去也是挺好抓的。”洛倾城看着龙昊将抓娃娃的机械手调到了那个大白兔的上方，生怕他抓不到，改口道。</w:t>
      </w:r>
    </w:p>
    <w:p/>
    <w:p>
      <w:r>
        <w:t>不过龙昊这个时候可是没有闲工夫理洛倾城的，在短暂的时间里看了看之后，于是就是快速地摁下了确认按钮，而这个时候地洛倾城也是不在说话了，静静地看着龙昊抓的那个方向。</w:t>
      </w:r>
    </w:p>
    <w:p/>
    <w:p>
      <w:r>
        <w:t>一步，两步，三步！</w:t>
      </w:r>
    </w:p>
    <w:p/>
    <w:p>
      <w:r>
        <w:t>抓起！</w:t>
      </w:r>
    </w:p>
    <w:p/>
    <w:p>
      <w:r>
        <w:t>也就是在这个时候，洛倾城更是瞪大了自己的眼睛，她没有想到的是，这个大白兔就是这么轻松的被龙昊给抓起了，而且在抓住了之后，也是没有掉下来的，稳稳地扣在了那个机械手上面，像是机械手怎么摇晃，它都是掉不下来的一样。</w:t>
      </w:r>
    </w:p>
    <w:p/>
    <w:p>
      <w:r>
        <w:t>而在达到了那个框架的时候，机械手也是立刻的就松开了，大白兔娃娃也是立刻的就掉进了那个框架中。</w:t>
      </w:r>
    </w:p>
    <w:p/>
    <w:p>
      <w:r>
        <w:t>龙昊看着大白兔娃娃掉进去之后，也是立刻的弯下了身子，从储物箱里取出了那个大白兔娃娃，将它放在了洛倾城的手中，然后就转头看向了正面的娃娃机，淡淡地道：“还想要哪个，说，还有九个币。”</w:t>
      </w:r>
    </w:p>
    <w:p/>
    <w:p>
      <w:r>
        <w:br w:type="page"/>
      </w:r>
    </w:p>
    <w:p>
      <w:pPr>
        <w:pStyle w:val="Heading1"/>
      </w:pPr>
      <w:r>
        <w:t>第三卷 潜袭  第一百六十一章  激动人心</w:t>
      </w:r>
    </w:p>
    <w:p>
      <w:r>
        <w:t>龙昊见洛倾城这样回答着自己，也是觉得她说的话是话中有话的，毕竟对于这些娃娃来说，以他们俩目前数量的娃娃币，也还真的是不能够太冒险的去抓那些特别漂亮的娃娃。</w:t>
      </w:r>
    </w:p>
    <w:p/>
    <w:p>
      <w:r>
        <w:t>不过，对于龙昊来说，即使是洛倾城不说这些，他也是明白洛倾城究竟是喜欢什么样的娃娃的，因为审美观这种东西，每个人都会有的，虽说娃娃机里面有着好几个娃娃都很不错。</w:t>
      </w:r>
    </w:p>
    <w:p/>
    <w:p>
      <w:r>
        <w:t>不过对于女孩子来说，像那些恐龙啊蜡笔小新啊什么的，也还是有着一定的差距，而它们那些娃娃，正好又是在娃娃机框架边，让人看见了，像是很容易就能够抓到的一样。</w:t>
      </w:r>
    </w:p>
    <w:p/>
    <w:p>
      <w:r>
        <w:t>但是这样的情况，在龙昊的眼里，可就不是这么简单的了。</w:t>
      </w:r>
    </w:p>
    <w:p/>
    <w:p>
      <w:r>
        <w:t>好抓的娃娃，自然是有着好抓的原因，但是即使是容易抓，也是需要一定的方法和技巧才能够抓住的，因为这样的东西，都是很正常的现象，用自己的脑袋去想一想，也是觉得，好抓的娃娃表面上不一定是要比那些不好看的娃娃要容易抓的多，毕竟它们可是要有着抓娃娃的人拥有着很强大的头脑去思考究竟要不要去采用这样的方法去抓。</w:t>
      </w:r>
    </w:p>
    <w:p/>
    <w:p>
      <w:r>
        <w:t>但是对于那些相对于娃娃机里面的框架较远一些的娃娃，可就要容易得多了，因为这种东西，就是这样的，好抓的你不一定能够轻松的抓得住，但是对于那些不好抓的娃娃，在一定的程度上面，只要是找准了方向，那么就很轻松的就能够抓到。</w:t>
      </w:r>
    </w:p>
    <w:p/>
    <w:p>
      <w:r>
        <w:t>而此时此刻洛倾城虽然没有表达出她喜欢的娃娃究竟是哪一个，但是对于龙昊的审美观来看，里面挨着边框的这些娃娃，可都是比不上处在稍微里面一点儿的海绵宝宝。</w:t>
      </w:r>
    </w:p>
    <w:p/>
    <w:p>
      <w:r>
        <w:t>因为海绵宝宝不仅仅是方向上看去很容易抓到，就连是机械手抓的方向，也是能够轻松的钩住那个海绵宝宝，因为它此刻是处在了一个背面的状态，而对于这些娃娃的容易之分，就是处在了娃娃是否是处在了一个背面的状态。</w:t>
      </w:r>
    </w:p>
    <w:p/>
    <w:p>
      <w:r>
        <w:t>所以，最后在龙昊决定了抓那个海绵宝宝的时候，周边的一个小孩儿也是在碰了碰自己爸爸的肩膀，然后道：“爸爸，你说那个哥哥究竟是会抓哪个娃娃啊？它们现在可是只有着一个娃娃币了，如果贸然行事的话，那么岂不是空手而归了？”</w:t>
      </w:r>
    </w:p>
    <w:p/>
    <w:p>
      <w:r>
        <w:t>这位小孩儿的父亲看了看龙昊的状态，也是没有看出有着一点儿觉得有难度的眼神，于是垂着头看着自己牵着的女儿，道：“这个可就要看那个哥哥想要抓哪一个了，毕竟框架旁边的那些娃娃都不是怎么好看，如果这个哥哥只是为了想要抓到娃娃的话，那么他肯定是会去抓旁边的那些娃娃，但是如果他想要去抓稍微里面一点儿的海绵宝宝那些娃娃的话，可能就会有着一点儿难度了。”</w:t>
      </w:r>
    </w:p>
    <w:p/>
    <w:p>
      <w:r>
        <w:t>“不过不管那个哥哥究竟有没有抓住那些大娃娃，他们也都不会空手而归的，你看，那个姐姐的手里已经是捧着好几个娃娃了，如果他没有抓住大娃娃的话，他们可算得上是满载而归了。懂了么？”</w:t>
      </w:r>
    </w:p>
    <w:p/>
    <w:p>
      <w:r>
        <w:t>小女孩儿听了自己爸爸的解释，觉得也有着一点儿道理，于是点了点头，道：“哦，我懂了，爸爸。”</w:t>
      </w:r>
    </w:p>
    <w:p/>
    <w:p>
      <w:r>
        <w:t>洛倾城和龙昊不是没有听见他们的谈话，不过对于他们之间的谈话，洛倾城也是显得了有了一些紧张，毕竟对于这样的事情，可是有着很大的概率知识在里面的。</w:t>
      </w:r>
    </w:p>
    <w:p/>
    <w:p>
      <w:r>
        <w:t>因为对于洛倾城而言，她一向都是认为，抓娃娃这种东西，其实就是和概率论差不多，毕竟对于你抓多和抓少，所用的娃娃币，在一定的程度上面，可都是有着很多因素的原因在里面的。</w:t>
      </w:r>
    </w:p>
    <w:p/>
    <w:p>
      <w:r>
        <w:t>而龙昊今天之所以能够抓到那么多娃娃，她也是觉得，龙昊一定是掌握了抓娃娃的概率而抓到这么多娃娃的。</w:t>
      </w:r>
    </w:p>
    <w:p/>
    <w:p>
      <w:r>
        <w:t>其实非也，在龙昊看来，抓娃娃这样的事情，说白了就是和其他的事情一样，都是有着很大的因素在困扰着玩家们的心情。</w:t>
      </w:r>
    </w:p>
    <w:p/>
    <w:p>
      <w:r>
        <w:t>因为许多玩家现在在抓娃娃的时候，都是会考虑着自己究竟是不是能够抓住这个娃娃，可是对于他而言，抓娃娃这种东西，只要是找准了方向，领会了方法，那么娃娃岂不是手到擒来的事儿么？</w:t>
      </w:r>
    </w:p>
    <w:p/>
    <w:p>
      <w:r>
        <w:t>而他在投入了最后一个娃娃币的时候，也是没有做过任何的停留，就开始进行了机械手的遥控，当周围的人看着龙昊选择了稍微里面那个娃娃时，并且抓的几率也不是特别大的海绵宝宝的时候，他们都是震惊了一下，想着，这个娃娃这么里面了，还能够抓到么？</w:t>
      </w:r>
    </w:p>
    <w:p/>
    <w:p>
      <w:r>
        <w:t>就连他身边的洛倾城，也是没有想到他竟然会抓自己心目中想要让他抓的娃娃，而她之所以没有去选择这个娃娃，也是因为她觉得，龙昊就一个币了，而且还挑战的是这些大娃娃，所以就没有想要让龙昊去抓这样的娃娃，可是她没有想到的是龙昊竟然是真的会抓这个她心目中想要的娃娃。</w:t>
      </w:r>
    </w:p>
    <w:p/>
    <w:p>
      <w:r>
        <w:t>而此刻在看着机械手已经是完全钩住了这个海绵宝宝的时候，洛倾城以及周围的人的心又是提了起来了，毕竟这个海绵宝宝的角度不是特别的好，若是真的要抓住的话，可还真的是有了一定的困难。</w:t>
      </w:r>
    </w:p>
    <w:p/>
    <w:p>
      <w:r>
        <w:t>只是，他们没有想到的是，这个看上去比较年轻的小伙子还真的是抓住了。</w:t>
      </w:r>
    </w:p>
    <w:p/>
    <w:p>
      <w:r>
        <w:t>而现在他们要看的就是，这个海绵宝宝是不是能够成功的被他给抓住。</w:t>
      </w:r>
    </w:p>
    <w:p/>
    <w:p>
      <w:r>
        <w:t>在当机械手准备快要接近框架的时候，由于机械手的钩子实在是勾不住了，所以就开始有了一些松懈，而这个时候在周围的人们看着那个海绵宝宝要有着掉下来的趋势，个个都是瞪大了眼睛，准备等待着那个海绵宝宝究竟是不是会掉落在那个框架里面。</w:t>
      </w:r>
    </w:p>
    <w:p/>
    <w:p>
      <w:r>
        <w:t>也就是在当机械手松开了手之后，娃娃也是立刻的掉落了下来。</w:t>
      </w:r>
    </w:p>
    <w:p/>
    <w:p>
      <w:r>
        <w:t>洛倾城在此刻看着娃娃好像并没有一点儿挨着框架的边时，也是散失了任何的希望，不过对于龙昊来说，可就真的是不一样了，因为娃娃在掉落了之后，由于碰撞到了其他的几个娃娃，也是重新的掉落在了框架的周边，由于框架那边也是有着好几个娃娃，所以在当海绵宝宝掉下来的时候，也还是左碰右碰的掉落在了那个框架里面。</w:t>
      </w:r>
    </w:p>
    <w:p/>
    <w:p>
      <w:r>
        <w:t>哇！！！</w:t>
      </w:r>
    </w:p>
    <w:p/>
    <w:p>
      <w:r>
        <w:t>当娃娃真的掉落在了那个框架里面的时候，周边的人，不论是大人还是小孩儿，都是有了一些激动人心的叫了起来了，最淡定的，就莫过于龙昊了。</w:t>
      </w:r>
    </w:p>
    <w:p/>
    <w:p>
      <w:r>
        <w:br w:type="page"/>
      </w:r>
    </w:p>
    <w:p>
      <w:pPr>
        <w:pStyle w:val="Heading1"/>
      </w:pPr>
      <w:r>
        <w:t>第三卷 潜袭  第一百六十二章  不仅仅是男神</w:t>
      </w:r>
    </w:p>
    <w:p>
      <w:r>
        <w:t>因为龙昊之所以那么肯定的去抓那个海绵宝宝，也是因为他其实很早就看见了那个海绵宝宝所处在的位置就比较的好，毕竟周边都是堆积了很多娃娃在旁边。</w:t>
      </w:r>
    </w:p>
    <w:p/>
    <w:p>
      <w:r>
        <w:t>而对于那些娃娃，也是都靠着框架所处在的，而在周边都是有着很多堆积物物品的时候，往往都是有着一定的碰撞性的，在那些碰撞的娃娃所处在的海绵宝宝，肯定是会由着物品的碰撞而随之磕磕碰碰的。</w:t>
      </w:r>
    </w:p>
    <w:p/>
    <w:p>
      <w:r>
        <w:t>所以就会掉在了框架里，而对于这个海绵宝宝来说，虽然它开始所处在的位置实在是有了一些不太好抓，毕竟周围都是有着很多娃娃堆积的，但是龙昊之所以能够成功的抓住它，也是因为对它所处在的位置进行了一定的了解。</w:t>
      </w:r>
    </w:p>
    <w:p/>
    <w:p>
      <w:r>
        <w:t>那就是对这个娃娃有着一定的判断力。</w:t>
      </w:r>
    </w:p>
    <w:p/>
    <w:p>
      <w:r>
        <w:t>最惊讶的，就莫过于洛倾城了，因为她时靠在龙昊身边最近的一个人，起初她也是认为，就那一个娃娃币了，龙昊还想要去挑战大娃娃，肯定是会抓不住的，可是对于现在，她真的是没有想到，他竟然是成功的将它给抓住了。</w:t>
      </w:r>
    </w:p>
    <w:p/>
    <w:p>
      <w:r>
        <w:t>双手捂住了自己的唇，一副惊讶的模样看着龙昊，不过这个时候龙昊在蹲下去去了这个娃娃之后，他也是很快的就转身看见了洛倾城。</w:t>
      </w:r>
    </w:p>
    <w:p/>
    <w:p>
      <w:r>
        <w:t>当他看见她一副惊讶的表情看着自己，也是一愣，毕竟被自己的女朋友这样看着，就和一个人看着一个怪物一样的盯着，换做是谁，都是会有着一些不好受的。</w:t>
      </w:r>
    </w:p>
    <w:p/>
    <w:p>
      <w:r>
        <w:t>“怎么了这是？不就是一个娃娃么，很简单的好不好！”龙昊苦笑道。</w:t>
      </w:r>
    </w:p>
    <w:p/>
    <w:p>
      <w:r>
        <w:t>“……”</w:t>
      </w:r>
    </w:p>
    <w:p/>
    <w:p>
      <w:r>
        <w:t>洛倾城听了这句话，还没有从惊讶当中走出来，龙昊看见了之后，也是无奈地摇了摇头，然后看着她的手里依旧是还有着一大堆的娃娃捧在自己的手里，于是眼珠子转了转，想了想，靠近了洛倾城的耳边，提议道：“不如将这些手里的小娃娃都送给周边的这些小朋友吧，你看这么多的娃娃拿在手里面去电影院看电影，肯定是会影响到别人的，不如下次我们再来抓几个送给你好了，你觉得呢？”</w:t>
      </w:r>
    </w:p>
    <w:p/>
    <w:p>
      <w:r>
        <w:t>洛倾城看着龙昊靠近了自己的身边，才回过了神来，听了他的建议之后，想了想，觉得也是，毕竟自己的受伤已经是有着龙昊刚刚给自己抓的大娃娃了，还要这些小娃娃干什么。</w:t>
      </w:r>
    </w:p>
    <w:p/>
    <w:p>
      <w:r>
        <w:t>虽然它们都是自己最喜欢的娃娃，但是这些娃娃，终究是比不上龙昊刚刚从大娃娃机里面抓住的那个海绵宝宝，因为从一定的程度上面来说，大娃娃是经历过了一场大浩劫才成功的掉进了框架里面的。</w:t>
      </w:r>
    </w:p>
    <w:p/>
    <w:p>
      <w:r>
        <w:t>尽管龙昊抓娃娃的能力比她要厉害得多，但是她也是觉得，这些小娃娃都是比不上这个海绵宝宝的，而且海绵宝宝也是她最喜欢的娃娃，所以想了想之后，转身看着龙昊的眼睛，点头道：“嗯，好的。”</w:t>
      </w:r>
    </w:p>
    <w:p/>
    <w:p>
      <w:r>
        <w:t>“嗯，那我们就来将这些小娃娃送给在场的小朋友们吧。”龙昊点了点头，露出了一个微笑给洛倾城，然后又是转过了身看着站在自己后面的那些小孩子，当他拿中了一个比较可爱的娃娃时，也是立刻的就送给了一名小女孩儿，弯下了腰，对着她说道：“喜不喜欢这个娃娃呀？”</w:t>
      </w:r>
    </w:p>
    <w:p/>
    <w:p>
      <w:r>
        <w:t>“喜欢。”小女孩儿点了点头，懵懂地道。</w:t>
      </w:r>
    </w:p>
    <w:p/>
    <w:p>
      <w:r>
        <w:t>“那哥哥把这个娃娃送给你怎么样？”龙昊摇了摇手上的娃娃，然后道：“你看，哥哥呢，等会儿要和这个姐姐去电影院看电影，看电影的时候带着这么多娃娃，肯定也是会受到一些麻烦的，所以啊，哥哥把娃娃送给你一个好不好？”</w:t>
      </w:r>
    </w:p>
    <w:p/>
    <w:p>
      <w:r>
        <w:t>“好呀好呀，谢谢哥哥。”小女孩儿一听高兴极了，立刻点头道。</w:t>
      </w:r>
    </w:p>
    <w:p/>
    <w:p>
      <w:r>
        <w:t>只是对于她的妈妈，这个时候阻止了她这样，开口道：“快走快走，妈妈下次让爸爸也给你抓一个。”</w:t>
      </w:r>
    </w:p>
    <w:p/>
    <w:p>
      <w:r>
        <w:t>而这个时候龙昊也是在看见了她的妈妈，立刻地道：“这位阿姨，不好意思，这个我们身上的娃娃实在太多了，所以想要分一个给这个小女孩儿，而你的女儿又是很喜欢这个娃娃的，所以想要把这个娃娃送给她。你就让她收下好了。”</w:t>
      </w:r>
    </w:p>
    <w:p/>
    <w:p>
      <w:r>
        <w:t>“是啊是啊，阿姨，我们身上的娃娃太多了，所以想要送几个出去，你的女儿正好喜欢这个娃娃，所以我们就送给她好了。”洛倾城这个时候，也是上前说了一句话。</w:t>
      </w:r>
    </w:p>
    <w:p/>
    <w:p>
      <w:r>
        <w:t>而在这个妈妈答应了之后，龙昊就将这个娃娃送给了那个小女孩儿，对于之后的几个娃娃，龙昊也是相应的送给了好几个小孩儿，在最后只剩下了那个海绵宝宝的时候，他就和洛倾城一起走到了电影院那边，准备去看电影了。</w:t>
      </w:r>
    </w:p>
    <w:p/>
    <w:p>
      <w:r>
        <w:t>在龙昊和洛倾城到了电影院的时候，龙昊看了看电影还有着十多分钟才能够进场，于是想了想，对着自己身边的洛倾城道：“倾城，要不你在这儿等一下，我们买点儿爆米花和可乐过来喝。”</w:t>
      </w:r>
    </w:p>
    <w:p/>
    <w:p>
      <w:r>
        <w:t>“嗯，好，你去吧！”洛倾城也是觉得这样挺好的，毕竟他们现在是男女朋友关系，在看电影的时候，男女朋友可是经常会吃点爆米花或者是喝点儿可乐啥的。</w:t>
      </w:r>
    </w:p>
    <w:p/>
    <w:p>
      <w:r>
        <w:t>虽然她是身为了一名董事长，但是即使她作那些再大的官，她也还只是一个女人，既然是身为了一个女人，那么对于谈恋爱这种事情，就肯定是会有着很大的想要倚靠在自己男朋友身边的依靠感的。</w:t>
      </w:r>
    </w:p>
    <w:p/>
    <w:p>
      <w:r>
        <w:t>所以，在当她这个时候看着龙昊去买爆米花的时候，也是觉得他在自己的心目当中，真的是越来越不可分割了，就像是那些刚刚上幼儿园的小孩儿，永远都是在上学的时候，是哭哭啼啼的面对着自己的父母离开他们让他们去上学的。</w:t>
      </w:r>
    </w:p>
    <w:p/>
    <w:p>
      <w:r>
        <w:t>他就像是自己生命中真的不可分割的一个人似的，每在自己受到了困惑的时候，他都是会在自己的身边替自己解释，让自己的心情变得开心一点儿，不要在那样的忧愁下去。</w:t>
      </w:r>
    </w:p>
    <w:p/>
    <w:p>
      <w:r>
        <w:t>所以，这个时候在原地等待着龙昊买完爆米花归来的洛倾城，看着龙昊就像是看着自己的男神一样，当然了，在当她想到了那些曾经他救过她的画面时，又觉得他有不仅仅只是男神这么简单了。</w:t>
      </w:r>
    </w:p>
    <w:p/>
    <w:p>
      <w:r>
        <w:br w:type="page"/>
      </w:r>
    </w:p>
    <w:p>
      <w:pPr>
        <w:pStyle w:val="Heading1"/>
      </w:pPr>
      <w:r>
        <w:t>第三卷 潜袭  第一百六十三章  苏旭之计</w:t>
      </w:r>
    </w:p>
    <w:p>
      <w:r>
        <w:t>龙昊在买了爆米花之后， 就和洛倾城一起进了场了，由于洛倾城手里捧着海绵宝宝，所以龙昊就并没有让洛倾城去拿可乐了， 两只手都是拿着可乐的，而手里也是夹着一小桶爆米花。</w:t>
      </w:r>
    </w:p>
    <w:p/>
    <w:p>
      <w:r>
        <w:t>在进了电影厅之后，洛倾城和龙昊都是在等待了一会儿，电影就放了出来了。</w:t>
      </w:r>
    </w:p>
    <w:p/>
    <w:p>
      <w:r>
        <w:t>在看电影的过程中，洛倾城的脑海里一直都是在想着其他的事情，而并非只是在观看着这部电影的剧情，因为苏旭的到来，实在是令她觉得，如果自己这个青云帮的公主若是不照顾好这个自己男朋友的徒弟的话，那么可就真的是有了一些不道德了。</w:t>
      </w:r>
    </w:p>
    <w:p/>
    <w:p>
      <w:r>
        <w:t>毕竟苏旭是青云帮里长大的，而自己从小也是就认识他，只是在他那个时候，由于他贪玩的习惯导致了当初他并没有和自己考上一所大学，所以在他们两个读了大学之后，连见面的次数，都是只有着过年的时候才能够在帮派里见着一次面。</w:t>
      </w:r>
    </w:p>
    <w:p/>
    <w:p>
      <w:r>
        <w:t>所以，对于苏旭这个人，虽说他们的年龄都是差不多大的，但是对于龙昊是她爱的人，所以，从一定的礼数方面上，苏旭还真的是需要叫她一声师母。</w:t>
      </w:r>
    </w:p>
    <w:p/>
    <w:p>
      <w:r>
        <w:t>毕竟对于这样的一个称呼，才算得上是对她，和对他，都是一种尊敬。</w:t>
      </w:r>
    </w:p>
    <w:p/>
    <w:p>
      <w:r>
        <w:t>只是有一点儿她的确是想不通，那就是为什么自己的哥哥非要让苏旭跟在龙昊的身边，因为龙昊这个人，给她的感觉是那种目前还没有真正了解透的人。</w:t>
      </w:r>
    </w:p>
    <w:p/>
    <w:p>
      <w:r>
        <w:t>虽说他是她的男朋友，算得上是她的一半了，可是对于他，她还真的是不太理解龙昊，就拿最简单的抓娃娃这件事儿来说，她之前还真的是不知道龙昊竟然会是一个抓娃娃的高手。</w:t>
      </w:r>
    </w:p>
    <w:p/>
    <w:p>
      <w:r>
        <w:t>所以，在对苏旭这方面的问题，她也是考虑到了，龙昊是一个时时刻刻都是保持着警惕的人，就像是那些社会上面的犯罪分子或者是坏人们，都是时时刻刻的盯着他一样。</w:t>
      </w:r>
    </w:p>
    <w:p/>
    <w:p>
      <w:r>
        <w:t>而苏旭如果成为了他的徒弟，难道她这个做师母的，也还要对着自己男人的徒弟有着一份提心吊胆的心么？</w:t>
      </w:r>
    </w:p>
    <w:p/>
    <w:p>
      <w:r>
        <w:t>所以，这个时候的她，就在想着，如果真的让苏旭变成了龙昊这样的神秘人物的话，那么他是不是也会受到很大的伤害？</w:t>
      </w:r>
    </w:p>
    <w:p/>
    <w:p>
      <w:r>
        <w:t>龙昊在看电影看到一半的时候，准备伸手去拿一个爆米花吃的时候，由于爆米花已经是被他和洛倾城吃了一大半了，所以就见底了，龙昊一个没抓住，于是就扭头看了看旁边的那桶爆米花，也就是在这个时候，他才发现了洛倾城一副心事重重的样子对着电影大屏幕。</w:t>
      </w:r>
    </w:p>
    <w:p/>
    <w:p>
      <w:r>
        <w:t>这就使得了龙昊也停止住去拿爆米花吃的情景了。</w:t>
      </w:r>
    </w:p>
    <w:p/>
    <w:p>
      <w:r>
        <w:t>“怎么了这是？”龙昊小声地问道。</w:t>
      </w:r>
    </w:p>
    <w:p/>
    <w:p>
      <w:r>
        <w:t>当洛倾城听见了龙昊的询问声之后，也是立刻的扭头看向了龙昊，然后道：“没什么，就是觉得苏旭这个人，如果真的是要将身体训练成你这样的，会不会也会很危险？”</w:t>
      </w:r>
    </w:p>
    <w:p/>
    <w:p>
      <w:r>
        <w:t>听了洛倾城说的，龙昊更是觉得有了一些惊讶了，心道，我能有什么危险？我危险过么？</w:t>
      </w:r>
    </w:p>
    <w:p/>
    <w:p>
      <w:r>
        <w:t>不过当洛倾城看见了龙昊这样的一个状态时，也是觉得自己刚才说的话有了一点儿错误，于是立马纠正道：“其实我的意思是，如果苏旭将身体训练成了你这样的体质的话，那么会不会也会成为一名像你这种能够以一打十的人？”</w:t>
      </w:r>
    </w:p>
    <w:p/>
    <w:p>
      <w:r>
        <w:t>龙昊当然明白洛倾城的意思，不过对于这样，他也是觉得没有什么的，毕竟对于他来说，要做到这一点儿，可是有着很大的难度的，于是苦笑了笑，道：“放心好了，不会的，我的任务现在就是你哥哥给我的任务，只要是能够在快时间的将他进行一些纠正，让他少走弯路，就可以了，他如果真的要想成为像我这样能打能抗的人的话，那么他还要练上那么十多年呢！”</w:t>
      </w:r>
    </w:p>
    <w:p/>
    <w:p>
      <w:r>
        <w:t>洛倾城一听他的这句话，就觉得他是有了一些藐视别人了，立刻地道：“你这么久这么肯定得知道他想要成为像你一样的人就需要花上那么久的时间呢？而且，他现在可是每天都是待在家里训练的，说不定哪一天他真的成为了像你一样的人了，看你这个当师父的，要给他安排什么样的任务！”</w:t>
      </w:r>
    </w:p>
    <w:p/>
    <w:p>
      <w:r>
        <w:t>其实龙昊并不是想要让苏旭跟着自己的，毕竟自己在国外的这几年当中，都是独自一个人走过来的，而且对于他所带的徒弟，最后也都是分配到了其他的国家里去了，所以对于这一点儿，他从来都没有考虑过，而这个时候洛倾城在说了出来的话，自己究竟是需不需要和她说清楚这件事儿，也还真的是有了一点儿不好回答。</w:t>
      </w:r>
    </w:p>
    <w:p/>
    <w:p>
      <w:r>
        <w:t>“唉，你们两个，声音小点，看电影呢！不看的话可以出去！”前排的一个男士听着后面龙昊和洛倾城的声音唧唧咋咋的烦死人了，于是立刻的就转过了头来对着他们两个训斥道。</w:t>
      </w:r>
    </w:p>
    <w:p/>
    <w:p>
      <w:r>
        <w:t>龙昊和洛倾城看见了这样的一幕，也是立刻的点了点头，说了一声‘是是是，我们不说了，我们不说了’。</w:t>
      </w:r>
    </w:p>
    <w:p/>
    <w:p>
      <w:r>
        <w:t>……</w:t>
      </w:r>
    </w:p>
    <w:p/>
    <w:p>
      <w:r>
        <w:t>电影结束了之后，龙昊和洛倾城也是抱着那个海绵宝宝，走到了停车场开车回家了。</w:t>
      </w:r>
    </w:p>
    <w:p/>
    <w:p>
      <w:r>
        <w:t>由于晚上他们两个都是因为这周的确是有着太多的事情要忙，他们也都是感觉到了有着一些累了，所以就没有在外面吃饭了，而是回到家里之后，龙昊和洛倾城一起下厨开伙煮饭。</w:t>
      </w:r>
    </w:p>
    <w:p/>
    <w:p>
      <w:r>
        <w:t>“其实你哥哥让我收徒这件事儿我也是觉得很疑惑的，毕竟对于这样的事情，我也是很久都没有做过了，而且这么多年一个人在外面办事也是习惯了，突然的身边多了一个徒弟，觉得自己的压力也是越来越大了。”龙昊边炒菜边说道。</w:t>
      </w:r>
    </w:p>
    <w:p/>
    <w:p>
      <w:r>
        <w:t>“是啊，突然好好的，哥哥干嘛要让你收徒，而且你的功夫，又是那么的致命，如果真的让苏旭学会了的话，那么还不知道他究竟是会有着什么样的用途呢！”洛倾城在一旁给龙昊打着下手，点头道。</w:t>
      </w:r>
    </w:p>
    <w:p/>
    <w:p>
      <w:r>
        <w:t>“呵呵，对于这一点儿，我倒还不怎么担心，毕竟想要学好的话，就一定是要学精，我现在担心的就是，如果我在调查了这些案件的时候，让他自己一个人行动的话，会不会被那帮人发现。”龙昊苦笑了笑，然后道。</w:t>
      </w:r>
    </w:p>
    <w:p/>
    <w:p>
      <w:r>
        <w:t>是的，毕竟苏旭还是一个初学者，就这么让一个初学者去面对那些作案多端的黑社会分子，他这个做师父的，也还真的是挺担心的，毕竟对于他来说，以前都是自己一个人办事儿办习惯了，现在既然让自己要带着一个人共同进行行动，还真的是受到了很大的阻碍。</w:t>
      </w:r>
    </w:p>
    <w:p/>
    <w:p>
      <w:r>
        <w:t>而他，也是会在今天晚上好好的研究一下，该要让苏旭如何的进行下一步的计划训练。</w:t>
      </w:r>
    </w:p>
    <w:p/>
    <w:p>
      <w:r>
        <w:t>……</w:t>
      </w:r>
    </w:p>
    <w:p/>
    <w:p>
      <w:r>
        <w:br w:type="page"/>
      </w:r>
    </w:p>
    <w:p>
      <w:pPr>
        <w:pStyle w:val="Heading1"/>
      </w:pPr>
      <w:r>
        <w:t>第三卷 潜袭  第一百六十四章  回灵圣步</w:t>
      </w:r>
    </w:p>
    <w:p>
      <w:r>
        <w:t>在那枪杀案件爆发之后，青云市连着一个多礼拜，都是没有再发生任何的案件了，原本是以为那些团伙们已经是离开了青云市，去到了其他的地方。</w:t>
      </w:r>
    </w:p>
    <w:p/>
    <w:p>
      <w:r>
        <w:t>可是，最近这两天，唐紫怡他们这些警司们，心中又是泛起了重重的念想。</w:t>
      </w:r>
    </w:p>
    <w:p/>
    <w:p>
      <w:r>
        <w:t>每天都是在青云市的街道上巡逻着。</w:t>
      </w:r>
    </w:p>
    <w:p/>
    <w:p>
      <w:r>
        <w:t>龙昊由于上午没有什么事情，所以在和洛倾城说了一声之后，也是离开了公司，来到了苏旭的别墅里。</w:t>
      </w:r>
    </w:p>
    <w:p/>
    <w:p>
      <w:r>
        <w:t>对于苏旭这几天的学习训练，龙昊也是亲眼所见了的，虽然他和洛倾城并没有住在苏旭的别墅里，但是对于每天，他都还是会来到这边检查检查苏旭的训练程度的。</w:t>
      </w:r>
    </w:p>
    <w:p/>
    <w:p>
      <w:r>
        <w:t>在对苏旭的*当中，龙昊也是一个很有规律的人，他让苏旭将每天要做的训练项目，全部都是写到了一个本子上，用来加以对自己训练程度是否合格的一个标准。</w:t>
      </w:r>
    </w:p>
    <w:p/>
    <w:p>
      <w:r>
        <w:t>当然了，龙昊可是没有给苏旭制定标准的，每天都是苏旭自己给自己制定的标准，无论是打拳套还是怎么的，龙昊都是让苏旭自己一个人一天在房子里琢磨琢磨。</w:t>
      </w:r>
    </w:p>
    <w:p/>
    <w:p>
      <w:r>
        <w:t>而对于苏旭来说，他在星期天的下午，吃了中饭以后，就听着龙昊的建议去宠物店买了一条拉布拉多犬回来养，虽然那个狗狗还是很小，每天都需要主人的悉心照料。</w:t>
      </w:r>
    </w:p>
    <w:p/>
    <w:p>
      <w:r>
        <w:t>但是对于每天只要是把自己的训练计划做完了之后，他都是有着大量的时间去照顾狗狗的，所以苏旭这段时间，也是觉得不怎么寂寞的，而至于他的那个工作，在他自己寻思了一个晚上之后，也是拿出了以前在大学里做的那些大纲出来，重新研究细纲思路。</w:t>
      </w:r>
    </w:p>
    <w:p/>
    <w:p>
      <w:r>
        <w:t>其实只要是在这方面，他稍微的注意一下，也是觉得没有什么困难能够难倒他的。</w:t>
      </w:r>
    </w:p>
    <w:p/>
    <w:p>
      <w:r>
        <w:t>龙昊在来到了他家之后，他也是在龙昊的指使之下，一个人默默地走到了就健身房里开始训练。</w:t>
      </w:r>
    </w:p>
    <w:p/>
    <w:p>
      <w:r>
        <w:t>而龙昊，则是一个人坐在了客厅里的沙发上面开始想着，究竟要让苏旭如何的进行下一步的训练。</w:t>
      </w:r>
    </w:p>
    <w:p/>
    <w:p>
      <w:r>
        <w:t>其实对于以前他在军校里面培训的时候，是有着一套专门的学习方法的，因为在他们学校里面，每天都是要有着专门的教练给自己专门挑选的学员们进行一个专门的训练计划的。</w:t>
      </w:r>
    </w:p>
    <w:p/>
    <w:p>
      <w:r>
        <w:t>所以对于他那个时候来说，也还算得上是有着专门的指导，而现在他回国当上了一个徒弟的师父了，那么也肯定是需要为自己的徒弟负责的。</w:t>
      </w:r>
    </w:p>
    <w:p/>
    <w:p>
      <w:r>
        <w:t>起初他的专门定制的功法当中，是要首先开始将速度提升上来的，而对于他的速度，就算是如今的龙昊，也是感到了非常的震撼的，因为那套功法，是他的教官专门为他挑选的一套，因为想要做上人上人，在死亡的环境下还有着很强烈的斗志力去拼搏，那么无论是什么时候，都是有着很大的保护性的。</w:t>
      </w:r>
    </w:p>
    <w:p/>
    <w:p>
      <w:r>
        <w:t>如今的他，还记得自己曾经所训练的那套功法叫做什么。</w:t>
      </w:r>
    </w:p>
    <w:p/>
    <w:p>
      <w:r>
        <w:t>回灵圣步。</w:t>
      </w:r>
    </w:p>
    <w:p/>
    <w:p>
      <w:r>
        <w:t>这种功法，是一个完全倾向于速度方面的功法，它的爆发性，只要是操作了出来，那么速度可谓是算得上瞬间移动这种功法了。</w:t>
      </w:r>
    </w:p>
    <w:p/>
    <w:p>
      <w:r>
        <w:t>只是在一般人的体质，是不能够训练这种功法的，毕竟回灵圣步的爆发性，是要达到一定的极限才能够使用出来的。</w:t>
      </w:r>
    </w:p>
    <w:p/>
    <w:p>
      <w:r>
        <w:t>如果让一个普通人去训练这种功法，那么能够做到的，只有物极必反。</w:t>
      </w:r>
    </w:p>
    <w:p/>
    <w:p>
      <w:r>
        <w:t>起初的时候，他还记得南宫炎也是很想要学习这种功法，可是当龙昊带着他训练了只有一个小时不到的时候，他就已经是感觉到了自己的双腿开始有了一股火烧火辣的滋味在自己的双腿里燃烧着。</w:t>
      </w:r>
    </w:p>
    <w:p/>
    <w:p>
      <w:r>
        <w:t>所以，对于那个时候的龙昊，他也是下定了自己的决心，从今往后，一定不能够让他人，至少是自己身边的人去训练这套功法了。</w:t>
      </w:r>
    </w:p>
    <w:p/>
    <w:p>
      <w:r>
        <w:t>不过，对于那些身体素质达到了他这种体质的人，是完全符合修炼这套功法的，所以，在当初苏旭拜他为师的时候，他就问到了苏旭一些问题，其中就有着这一套的功法。</w:t>
      </w:r>
    </w:p>
    <w:p/>
    <w:p>
      <w:r>
        <w:t>因为龙昊在当初青云帮时见到苏旭的时候，也是发现了他和自己的体质是有着一些相符合的，毕竟对于以前的自己，也算得上是他这样的体质，而在那个时候，他去到了军校里面专门学习了之后，他的体质也是算得上有着很强大的改变了。</w:t>
      </w:r>
    </w:p>
    <w:p/>
    <w:p>
      <w:r>
        <w:t>也就是如今他自己身上的这股气息，那种属于强悍而又想要去攻破而又攻破不了的身体体质。</w:t>
      </w:r>
    </w:p>
    <w:p/>
    <w:p>
      <w:r>
        <w:t>所以，在当龙昊看见了苏旭已经是将家里的健身器材全部都给准备好了之后，首先要让他训练的，就是跑步。</w:t>
      </w:r>
    </w:p>
    <w:p/>
    <w:p>
      <w:r>
        <w:t>其次就是打沙袋，打出当年他能够达到的那种水平。</w:t>
      </w:r>
    </w:p>
    <w:p/>
    <w:p>
      <w:r>
        <w:t>因为只有这样，才能够完全的把回灵圣步发挥到极致。</w:t>
      </w:r>
    </w:p>
    <w:p/>
    <w:p>
      <w:r>
        <w:t>因为你要让敌人知道，你的速度不仅仅是你的强项，就连是你的力量，也是需要达到一种快如狠，形如稳的这样的一个状态。</w:t>
      </w:r>
    </w:p>
    <w:p/>
    <w:p>
      <w:r>
        <w:t>龙昊坐在客厅里想了很久，最后也还是站起了身，走进了健身房，在他进去的时候，躺在健身房地板上的拉布拉多犬就注意到了龙昊的到来，立刻的抬起了头来，静静的望着他。</w:t>
      </w:r>
    </w:p>
    <w:p/>
    <w:p>
      <w:r>
        <w:t>龙昊对于狗狗这种宠物，本来就是不太敏感的，所以在当它盯着自己的时候，也是没有去逗它玩，而是直接的来到了在跑步机上静静奔跑着的苏旭的身边。</w:t>
      </w:r>
    </w:p>
    <w:p/>
    <w:p>
      <w:r>
        <w:t>“来，给你。”龙昊给了苏旭一瓶水，然后继续地道：“这么久速度上面，有没有什么变化？”</w:t>
      </w:r>
    </w:p>
    <w:p/>
    <w:p>
      <w:r>
        <w:t>苏旭一听之后，就摁了一下跑步机的停止按钮，转身接过了龙昊给的水，喝了一口之后，开口道：“有一点点变化了，就是平常只要是自己想要跑动一下的时候，都会比以前要快得多了。”</w:t>
      </w:r>
    </w:p>
    <w:p/>
    <w:p>
      <w:r>
        <w:t>“嗯，不错，这个礼拜六我要和你师母出去一趟，你就好好的在家里训练吧，星期五我们就走。”龙昊点了点头，然后道：“接下来，你要要让你的速度尽快的达到一定的极致，这是我昨天晚上给你制定的一本训练计划，目前，你只需要让你的速度赶快的加强，达到和我这样的水平就可以了。而这个功法的名字，总体叫做龙氏功法，其中还有着几项武功所形成的，你现在只要训练第一个武功就可以了，叫做回灵圣步。”</w:t>
      </w:r>
    </w:p>
    <w:p/>
    <w:p>
      <w:r>
        <w:t>“这套武功需要的就是你的速度必须要快，要达到那种能够让人感到恐怖的速度，当然了，还有着一点儿的就是，你的力量一定要强，就比如说在你使用了回灵圣步移动之后，你就要开始攻击对方，而在这个时候，你就要使用出一套拳法，至于拳法的计划使用，你现在暂时就先把沙袋打好，等我和你师母回来了之后，你再训练其他的功法，明白没？”</w:t>
      </w:r>
    </w:p>
    <w:p/>
    <w:p>
      <w:r>
        <w:t>“嗯，明白了师父。”苏旭接过了龙昊刚刚从背后拿出来的一本书，认真地道。</w:t>
      </w:r>
    </w:p>
    <w:p/>
    <w:p>
      <w:r>
        <w:br w:type="page"/>
      </w:r>
    </w:p>
    <w:p>
      <w:pPr>
        <w:pStyle w:val="Heading1"/>
      </w:pPr>
      <w:r>
        <w:t>第三卷 潜袭  第一百六十五章  练其功，究其法</w:t>
      </w:r>
    </w:p>
    <w:p>
      <w:r>
        <w:t>“这套功法，目前你的速度还并不能够达到它的修炼程度，你的训练程度，我算了算，至少还需要一周的时间，而在这一周当中，你也是不要把心思放在别的地方去了，就好好的研究研究你即将要学习的这套功法吧。”龙昊看了看那本书，然后道：“希望在我和你师母环球度假回来之后，能够看到你的速度已经是达到了这一项武功的训练要求了。”</w:t>
      </w:r>
    </w:p>
    <w:p/>
    <w:p>
      <w:r>
        <w:t>“嗯，师父放心好了，你和师母就尽情的去外面玩一阵子吧，放心，家中有我。”苏旭点了点头，看着龙昊的眼睛，郑重地道。</w:t>
      </w:r>
    </w:p>
    <w:p/>
    <w:p>
      <w:r>
        <w:t>对于苏旭说的这句‘家中有我’这句话，龙昊还是能够听得出里面的意思的，所以，这个时候的他，也是再看了看苏旭准备的这些训练器材之后，也是抬起了头，朝着他点了点头，将手抬在了他的肩膀上拍了拍，和他寒暄了几句之后，就离开了苏旭的别墅。</w:t>
      </w:r>
    </w:p>
    <w:p/>
    <w:p>
      <w:r>
        <w:t>其实对于他来说，苏旭这个人，在经过了这几天的互相了解之后，龙昊也是相信他一定不会是一个信不过的人，毕竟自己是他的师父，而他也算得上是自己在这青云帮里除了林志刚洛倾城两人之外，自己最熟悉的人。</w:t>
      </w:r>
    </w:p>
    <w:p/>
    <w:p>
      <w:r>
        <w:t>所以，他也是能够将他学到的这些武功，全部都会尽量的教给他。</w:t>
      </w:r>
    </w:p>
    <w:p/>
    <w:p>
      <w:r>
        <w:t>也好让他以后在自己不在他身边的时候，能够做到随机应变。</w:t>
      </w:r>
    </w:p>
    <w:p/>
    <w:p>
      <w:r>
        <w:t>苏旭送走了龙昊之后，他也是拿着刚刚龙昊交给他的那本秘籍看了起来，其实对于他而言，学习武功这种东西，首先要做的就是，当你拿着了一本秘籍之后，最先要做的就是，不要急于去学习，一定要先学好了上面的一些要求，再去学习这些功法秘籍。</w:t>
      </w:r>
    </w:p>
    <w:p/>
    <w:p>
      <w:r>
        <w:t>毕竟对于功法，他也是有着一定的了解的。</w:t>
      </w:r>
    </w:p>
    <w:p/>
    <w:p>
      <w:r>
        <w:t>每个人都有着每个人的训练方式，而对于每个人的训练方式不同，最后也是导致了他们的训练计划有所不同，而在最后他们训练了出来之后，发挥的作用，也肯定是会有着一些变化的。</w:t>
      </w:r>
    </w:p>
    <w:p/>
    <w:p>
      <w:r>
        <w:t>就好比甲学习好了出来的功法秘籍只能够使用出三成力度，而乙训练完之后，所表现出来的实习，已经是到达了五成力度。</w:t>
      </w:r>
    </w:p>
    <w:p/>
    <w:p>
      <w:r>
        <w:t>所以，对于每个人的训练计划的不同，导致了最后他们训练出来的功法效果，也是有所不同的。</w:t>
      </w:r>
    </w:p>
    <w:p/>
    <w:p>
      <w:r>
        <w:t>所以，在这段时间里，他也是很快的就做出了一个计划，就是能够让自己的身体素质等等，再得到一定的加强过后，就开始训练这套回灵圣步。</w:t>
      </w:r>
    </w:p>
    <w:p/>
    <w:p>
      <w:r>
        <w:t>对于龙昊之前和他说的那些话，他也是记住了的，毕竟，在书上也有写到，如果要训练出回灵圣步的话，那么在修炼者的攻击力上面，也是要有着一些加强的，就好比你学了回灵圣步之后，你的攻击力依旧是没有任何的作用，那么学了也会是白学。</w:t>
      </w:r>
    </w:p>
    <w:p/>
    <w:p>
      <w:r>
        <w:t>所以，目前他的速度已经是有了一定的变化了，那么对于之后的训练，他就主要的是加强对打沙袋的作用了。</w:t>
      </w:r>
    </w:p>
    <w:p/>
    <w:p>
      <w:r>
        <w:t>在他进了书房写了一下自己做的计划之后，也是立刻的重新返回到了健身房里面，重新的走上了跑步机。</w:t>
      </w:r>
    </w:p>
    <w:p/>
    <w:p>
      <w:r>
        <w:t>其实对于他而言，每天都是要跑十多二十公里的，这是他自己定制的计划，因为龙昊让他跑步，并不是因为玩这么简单的，所以，为了能够快速的加强他的训练强度，他把每天在健身房里健身的时间，调整到了四到五个小时之间。</w:t>
      </w:r>
    </w:p>
    <w:p/>
    <w:p>
      <w:r>
        <w:t>因为他觉得，要达到成功的调整自己的身体体质这方面的话，那么对于他来说，就算是已经达到了一种不错的选择了。</w:t>
      </w:r>
    </w:p>
    <w:p/>
    <w:p>
      <w:r>
        <w:t>毕竟以前的他每天都是宅在家里玩电脑，而玩了这么多年了，也是要开始好好的学习一下了，所以，在他离开了青云帮之后，他也是渐渐的变得成熟了一些。</w:t>
      </w:r>
    </w:p>
    <w:p/>
    <w:p>
      <w:r>
        <w:t>改掉了他以前的任何习惯。</w:t>
      </w:r>
    </w:p>
    <w:p/>
    <w:p>
      <w:r>
        <w:t>换句话说，就是修身养性。</w:t>
      </w:r>
    </w:p>
    <w:p/>
    <w:p>
      <w:r>
        <w:t>一个人如果想要成功的改变自己的话，那么首先要做到的，就是修身养性，让自己的性格得到一定的改变，从而再去增加自己以往以来的一切训练计划。</w:t>
      </w:r>
    </w:p>
    <w:p/>
    <w:p>
      <w:r>
        <w:t>而他目前要做的就是，练其功，究其法。以其功为目的，以其法为标准。</w:t>
      </w:r>
    </w:p>
    <w:p/>
    <w:p>
      <w:r>
        <w:t>若是他能够在最快的时间练出最好的效果，那么对于他来说，回灵圣步也算得上是他第一个熟能生巧掌握住的一套武功了。</w:t>
      </w:r>
    </w:p>
    <w:p/>
    <w:p>
      <w:r>
        <w:t>……</w:t>
      </w:r>
    </w:p>
    <w:p/>
    <w:p>
      <w:r>
        <w:t>龙昊在离开了苏旭的别墅之后，也是立马的回到了公司，毕竟苏旭的家离着公司也只差着一条马路而已。</w:t>
      </w:r>
    </w:p>
    <w:p/>
    <w:p>
      <w:r>
        <w:t>只是，在当龙昊走了进去之后，也是发现了有着一些不对劲儿的，眼神犀利的他，怎会放过任何的一个角落。</w:t>
      </w:r>
    </w:p>
    <w:p/>
    <w:p>
      <w:r>
        <w:t>虽然公司里还是一如既往的员工上着班，领导们在办公室里面签着字，但是龙昊还是在一进来的时候，发现了有着一些不对劲儿。</w:t>
      </w:r>
    </w:p>
    <w:p/>
    <w:p>
      <w:r>
        <w:t>只是对于这些，他目前还并不能够肯定的是，对方究竟是谁，亦或者是他以什么样的目的来到青云公司的。</w:t>
      </w:r>
    </w:p>
    <w:p/>
    <w:p>
      <w:r>
        <w:t>龙昊快步地走到了电梯口，乘坐电梯走了上去之后，发现了一件令他极为感兴趣的事儿。</w:t>
      </w:r>
    </w:p>
    <w:p/>
    <w:p>
      <w:r>
        <w:t>由于电梯是观光电梯，所以在龙昊乘坐电梯抵达四楼的时候，发现了三楼的一个角落里，夏明坤好像是在和一个人谈着话。</w:t>
      </w:r>
    </w:p>
    <w:p/>
    <w:p>
      <w:r>
        <w:t>而对于那个人，也是站在了一个挡住了龙昊视线的角落里，所以他也是立刻的摁住了电梯，打开了门，走了出去。</w:t>
      </w:r>
    </w:p>
    <w:p/>
    <w:p>
      <w:r>
        <w:t>因为他此刻已经是到达了五楼，对于三楼的夏明坤他们在谈着一些什么样的话，他也是不能够听得太清楚，只能够是从他们的肢体上面，来分别他们说的是什么话了。</w:t>
      </w:r>
    </w:p>
    <w:p/>
    <w:p>
      <w:r>
        <w:t>因为此刻公司里面的员工都在上着班，脚步声啊什么声的都有，所以龙昊就只能够是走到了离着他们最近的地方看着他们。</w:t>
      </w:r>
    </w:p>
    <w:p/>
    <w:p>
      <w:r>
        <w:t>而在龙昊走进了之后，发现夏明坤的确是在和一个人谈着话，不过龙昊看了看之后，发现和夏明坤谈话的人好像不是公司里的人，所以这个时候他，也是蹙了蹙眉，然后盯着他们说话做的动作开始进行辨别。</w:t>
      </w:r>
    </w:p>
    <w:p/>
    <w:p>
      <w:r>
        <w:br w:type="page"/>
      </w:r>
    </w:p>
    <w:p>
      <w:pPr>
        <w:pStyle w:val="Heading1"/>
      </w:pPr>
      <w:r>
        <w:t>第三卷 潜袭  第一百六十六章  举动</w:t>
      </w:r>
    </w:p>
    <w:p>
      <w:r>
        <w:t>“所有的计划，就是这个样子的了，听懂了么？”夏明坤小心翼翼地对着自己面前的人说道。</w:t>
      </w:r>
    </w:p>
    <w:p/>
    <w:p>
      <w:r>
        <w:t>对于这一次，他不但是要搞出大动静出来，还要让公司里这些一直都是与他作对看不起他的人，全部都死掉！只有这样，才能够满足他内心当中的那种期望。</w:t>
      </w:r>
    </w:p>
    <w:p/>
    <w:p>
      <w:r>
        <w:t>因为他已经是在公司里受到了很多人的争议，虽然说洛倾城作为董事长，一直都是有着一些事情没有和他坦白的，但是对于这一次的行动，他是绝对要拿下来的，毕竟在他看来，这些于他作对的人，都得死。</w:t>
      </w:r>
    </w:p>
    <w:p/>
    <w:p>
      <w:r>
        <w:t>“嗯，知道了，我回去之后，一定会一五一十的告诉我们的老大的。”男子点了点头，然后继续地道：“夏老板就请放心好了，这一次你的这件事儿，包在我们身上就可以了。”</w:t>
      </w:r>
    </w:p>
    <w:p/>
    <w:p>
      <w:r>
        <w:t>夏明坤听着这句话，也是立刻地点了点头，满意地道：“希望如此吧，哦，对了，还有着一件事儿你们需要注意的。”</w:t>
      </w:r>
    </w:p>
    <w:p/>
    <w:p>
      <w:r>
        <w:t>“夏老板请说便是。”男子看着夏明坤的表情，微笑着点头道。</w:t>
      </w:r>
    </w:p>
    <w:p/>
    <w:p>
      <w:r>
        <w:t>夏明坤琢磨了一会儿之后，也是立刻地开口道：“这一次的行动，你们还需要注意着一个人，而这个人也算得上是最难办的一个人，曾经几次三番的坏了我的好事儿，这一次，我定要让他死无葬身之地！！！”</w:t>
      </w:r>
    </w:p>
    <w:p/>
    <w:p>
      <w:r>
        <w:t>男子有点听不懂夏明坤说的这个人究竟是谁，有些疑惑地道：“那这个人是谁？”</w:t>
      </w:r>
    </w:p>
    <w:p/>
    <w:p>
      <w:r>
        <w:t>“龙昊！！！”夏明坤坚定地道。</w:t>
      </w:r>
    </w:p>
    <w:p/>
    <w:p>
      <w:r>
        <w:t>“龙昊？”男子在一听见了这个名字之后，也是立刻地震惊了下来，瞪大了眼睛看着夏明坤好一会儿之后，才回过了神来。</w:t>
      </w:r>
    </w:p>
    <w:p/>
    <w:p>
      <w:r>
        <w:t>而这个时候的夏明坤也是注意到了他的表情的，看着他震撼的盯着自己看了一会儿之后，也是觉得有了一些问题，开口道：“怎么了？难道你们知道这个人？认识他？？？”</w:t>
      </w:r>
    </w:p>
    <w:p/>
    <w:p>
      <w:r>
        <w:t>“哦，不不不，只是听着这个名字有点儿耳熟而已。”男子立刻地改口道：“夏老板请放心好了，这件事儿呢！就全部包在我们身上好了，我们一定会给您办妥的，只是，有一点儿我需要提醒一下。”</w:t>
      </w:r>
    </w:p>
    <w:p/>
    <w:p>
      <w:r>
        <w:t>夏明坤看了看这个人的眼神之后，就立刻的知道了他的目的是什么了，爽快的开口道：“放心好了，没事儿的，金钱方面，只要是你们给我办妥了，那么自然也就少不了你们的报酬！”</w:t>
      </w:r>
    </w:p>
    <w:p/>
    <w:p>
      <w:r>
        <w:t>“不不不，夏老板，我不是这个意思，我的意思是，对于这一件事儿，还有着一个方面需要您的帮助才行。”男子摇了摇头，苦笑道。</w:t>
      </w:r>
    </w:p>
    <w:p/>
    <w:p>
      <w:r>
        <w:t>“哦？哪一方面？”夏明坤惊讶地道。</w:t>
      </w:r>
    </w:p>
    <w:p/>
    <w:p>
      <w:r>
        <w:t>夏明坤的这一问，也是让男子觉得，他们这些人办事，肯定是会有着一些麻烦的，毕竟刚才夏明坤的语气也是有着一些不好的，而他们这些人办事，历来可是没有出过一点儿岔子的，所以，对于这件事儿，他们也是需要提醒一下顾客才行。</w:t>
      </w:r>
    </w:p>
    <w:p/>
    <w:p>
      <w:r>
        <w:t>想了很久之后，男子表情微微笑地看着夏明坤，开口道：“警方人员那方面，还有需要夏老板为我们多担当一下，毕竟对于这件事儿来说，我们可是秘密行动的，而且我们的工作效率，你也看到了，一向都是很神秘的，警方人员根本就不会查到，所以，这方面，也还是需要夏老板支开那些警方人员才可以行动。”</w:t>
      </w:r>
    </w:p>
    <w:p/>
    <w:p>
      <w:r>
        <w:t>“哦，原来是这件事儿啊，可以可以，没问题，只要是你们能够有着高效果的表现，这方面的问题，交给我来做就可以了。”夏明坤听了之后，也是点了点头，保证道。</w:t>
      </w:r>
    </w:p>
    <w:p/>
    <w:p>
      <w:r>
        <w:t>他之所以保证，是因为上一次他找胡宁钢办事儿的时候，可是没有发生过任何的问题，而且最后警方人员介入了之后，也是没有发现这一点儿消息的，所以，对于这件事儿，他才会肯定向着男子保证到。</w:t>
      </w:r>
    </w:p>
    <w:p/>
    <w:p>
      <w:r>
        <w:t>男子听到了这样的一句话之后，他也是放下了心来了，点了点头之后，开口道：“那好，就这样吧，这件事儿暂时也就先这样吧，还请夏老板等我们的消息便是，我们也是会在最近这几天找好一个日子开始行动的，当然了，到时候我们也是会通过电话或者短信通知你的。”</w:t>
      </w:r>
    </w:p>
    <w:p/>
    <w:p>
      <w:r>
        <w:t>“行，那就这样吧，我就先上班去了，今天还有着一堆事儿呢！你等会儿再离开吧，现在人还不多，等到全部上班的时候，也就没有人注意到你了。”夏明坤提议道。</w:t>
      </w:r>
    </w:p>
    <w:p/>
    <w:p>
      <w:r>
        <w:t>“嗯，会的，那您慢走。”男子点头道。</w:t>
      </w:r>
    </w:p>
    <w:p/>
    <w:p>
      <w:r>
        <w:t>他的话一说完，夏明坤就已经是转身离开了三楼，就只有留在了他一个人在那，静静地站着，像是在想着什么事情。</w:t>
      </w:r>
    </w:p>
    <w:p/>
    <w:p>
      <w:r>
        <w:t>只是，这个时候，身在五楼的龙昊，看着夏明坤自己一个人离开了之后，也是并没有离开的，也是站在了一个暗处，静静地盯着下面的那个人看着。</w:t>
      </w:r>
    </w:p>
    <w:p/>
    <w:p>
      <w:r>
        <w:t>一开始，他还以为，夏明坤只是在和一个客户谈话，可是他没有想到的是，竟然会是一个蒙着面的人，所以在这个时候，他才是静静地站在了暗处观察了起来。</w:t>
      </w:r>
    </w:p>
    <w:p/>
    <w:p>
      <w:r>
        <w:t>而对于他们的谈话，龙昊也是没有任何办法的，距离隔得太远了，而且他们说的话，也是并没有任何的肢体语言能够看见的，所以，龙昊就只能够是通过了观察，静静地看着他们，究竟是想要干着什么事情。</w:t>
      </w:r>
    </w:p>
    <w:p/>
    <w:p>
      <w:r>
        <w:t>毕竟，对于夏明坤这个人，他可是一直都不怎么看好的，不像是万鹏程他们那几个人，虽然说他们也是对洛倾城这个董事长之位的位置有着一点点的念想的，可是，对于他们，龙昊还是觉得自己，能够在一定的能力范围内解决。</w:t>
      </w:r>
    </w:p>
    <w:p/>
    <w:p>
      <w:r>
        <w:t>夏明坤的话，虽然他能够解决，但是，对于夏明坤来说，他真的是像一只打不死的小强，每一次过了事儿之后，他就会安静一阵子，但是过了一阵子之后，他又是会嘣嘣嘣的跳了出来搞事情。</w:t>
      </w:r>
    </w:p>
    <w:p/>
    <w:p>
      <w:r>
        <w:t>所以，对于他那个人，龙昊必须是需要有着一些提防的，毕竟洛倾城现在可是自己的女朋友了，以后或许还会成为自己的妻子，所以，为了这一点儿，他绝对不能够让夏明坤那些人，危害到洛倾城。</w:t>
      </w:r>
    </w:p>
    <w:p/>
    <w:p>
      <w:r>
        <w:t>这个他想要保护一辈子的女人……</w:t>
      </w:r>
    </w:p>
    <w:p/>
    <w:p>
      <w:r>
        <w:br w:type="page"/>
      </w:r>
    </w:p>
    <w:p>
      <w:pPr>
        <w:pStyle w:val="Heading1"/>
      </w:pPr>
      <w:r>
        <w:t>第三卷 潜袭  第一百六十七章  提示</w:t>
      </w:r>
    </w:p>
    <w:p>
      <w:r>
        <w:t>龙昊在五楼上大概是等了大约十分钟，当那名蒙面人走了出去之后，他才离开的。</w:t>
      </w:r>
    </w:p>
    <w:p/>
    <w:p>
      <w:r>
        <w:t>虽然对于今天那个蒙面人的真面目他没有看见，但是对于他的眼神，龙昊早已是铭记在心了，毕竟对于以前的他，用眼神去记住别人是真的太多太多了。</w:t>
      </w:r>
    </w:p>
    <w:p/>
    <w:p>
      <w:r>
        <w:t>所以，对于这一次，夏明坤和那个蒙面人谈话的时候，龙昊早就已经是将他的眼神给记住了。</w:t>
      </w:r>
    </w:p>
    <w:p/>
    <w:p>
      <w:r>
        <w:t>而在他离开了之后，也是并没有继续的跟着他走了，而是去到了顶楼上班报到去了，毕竟今天对于洛倾城能够批准他三个小时的假，他已经是感到了非常欣慰的。</w:t>
      </w:r>
    </w:p>
    <w:p/>
    <w:p>
      <w:r>
        <w:t>因为苏旭那里，他也是想要把他培养成为一名能够为他所用的人，虽然他是自己的徒弟，自己要用他是天经地义的事儿，但是毕竟他的父亲是他的兄弟，青云帮的大长老，所以，对于这件事儿，龙昊也还是有着一些打算的。</w:t>
      </w:r>
    </w:p>
    <w:p/>
    <w:p>
      <w:r>
        <w:t>如果苏旭能够为自己所用了，那么对于以后调查的事儿，或者是保护洛倾城的事儿，就可以交给他去做了，毕竟龙昊可是有着很重要的任务需要去完成的。</w:t>
      </w:r>
    </w:p>
    <w:p/>
    <w:p>
      <w:r>
        <w:t>若是他不能够完成的了的话，那么接下来的每一件事儿，都将会是困扰着他。</w:t>
      </w:r>
    </w:p>
    <w:p/>
    <w:p>
      <w:r>
        <w:t>当然，如果苏旭能够来到公司里面上班的话，那么也将会是另一方面的好处带给他的。</w:t>
      </w:r>
    </w:p>
    <w:p/>
    <w:p>
      <w:r>
        <w:t>不过对于这一点儿，因为之前苏旭已经是和他说过了，他想要做一名网络作家，所以，对于这件事儿，龙昊也不会强求他，毕竟这事儿对于每一个人来说，都是有着选择权的权力的。</w:t>
      </w:r>
    </w:p>
    <w:p/>
    <w:p>
      <w:r>
        <w:t>所以，如果是要让苏旭进入到公司里面来的话，那么也就只能够是以他的弟弟的身份进入公司了，当然，这些也都是还需要得到洛倾城这个董事长的批准才行的。</w:t>
      </w:r>
    </w:p>
    <w:p/>
    <w:p>
      <w:r>
        <w:t>毕竟这样的大事儿，若是随便让一个人进入到公司里面来的话，那么岂不是公司里也该要乱套了么？</w:t>
      </w:r>
    </w:p>
    <w:p/>
    <w:p>
      <w:r>
        <w:t>龙昊来到了董事长办公室之后，没有发现洛倾城的身影，不过对于这一点儿，他也是不会担心的，毕竟洛倾城今天是需要开两次会议的，一次是在上午的时候就开了，还有着一次也就是对于这个时候，也是处在了一个开会的时候，所以，这个时候的她，才会不在办公室。</w:t>
      </w:r>
    </w:p>
    <w:p/>
    <w:p>
      <w:r>
        <w:t>不过这样一来的话，也是很好的，毕竟龙昊也是借着这样的一个时间段，来继续的调查一下最近发生的这几起离奇案件。</w:t>
      </w:r>
    </w:p>
    <w:p/>
    <w:p>
      <w:r>
        <w:t>当他坐在了自己的办公桌上的时候，突然的手机里收到了一条微信，来了一条铃声信息。</w:t>
      </w:r>
    </w:p>
    <w:p/>
    <w:p>
      <w:r>
        <w:t>龙昊扭头看了看，手机屏幕上面显示的是洛倾城发过来的微信，而且她好像给自己的信息还有着很多，不过最首先的那一段，他还是看到了让他立马赶往五楼会议室开会。</w:t>
      </w:r>
    </w:p>
    <w:p/>
    <w:p>
      <w:r>
        <w:t>至于后面的，他也是在打开了手机屏幕之后点进了微信才知道了是有着什么样的信息的。</w:t>
      </w:r>
    </w:p>
    <w:p/>
    <w:p>
      <w:r>
        <w:t>看了看之后，原来洛倾城是要让他那一份文件火速地赶往五楼会议室开会。</w:t>
      </w:r>
    </w:p>
    <w:p/>
    <w:p>
      <w:r>
        <w:t>虽然他也是感觉到了有着一点儿累的，毕竟自己刚回到办公室里面还没有完全的休息下来，洛倾城的一个微信就要让他火速地赶往会议室给她送一份文件过去。</w:t>
      </w:r>
    </w:p>
    <w:p/>
    <w:p>
      <w:r>
        <w:t>不过这也没有办法，毕竟现在在公司里面，她是自己的上司，而自己身为了她的秘书，肯定是需要听她的安排的。</w:t>
      </w:r>
    </w:p>
    <w:p/>
    <w:p>
      <w:r>
        <w:t>所以在之后龙昊找到了一叠她开会需要的文件之后，就快速地到自己桌子上拿了一个本子捧着一叠文件赶往了五楼会议室去了。</w:t>
      </w:r>
    </w:p>
    <w:p/>
    <w:p>
      <w:r>
        <w:t>洛倾城之所以知道龙昊这个时候回来了，主要是因为她刚刚听见了有人在五楼那边看见了他，所以才会直接地让他带着一叠文件过来。</w:t>
      </w:r>
    </w:p>
    <w:p/>
    <w:p>
      <w:r>
        <w:t>因为确实是因为今天开会洛倾城实在是忘记拿了那份文件了，而他又和她请了几个小时的假，所以正好是能够在他回来之后让他捧着文件来这边找她。</w:t>
      </w:r>
    </w:p>
    <w:p/>
    <w:p>
      <w:r>
        <w:t>而且，对于今天的会议记录，也是需要让他去完成的，虽然之前的会议过程，洛倾城是自己写的，但是由于他在公司里是自己的秘书，那么这件事儿，也是肯定需要由他去完成的。</w:t>
      </w:r>
    </w:p>
    <w:p/>
    <w:p>
      <w:r>
        <w:t>……</w:t>
      </w:r>
    </w:p>
    <w:p/>
    <w:p>
      <w:r>
        <w:t>晚上，龙昊和洛倾城在回到了家里的时候，洛倾城和龙昊在客厅里一起看了一会儿电视。</w:t>
      </w:r>
    </w:p>
    <w:p/>
    <w:p>
      <w:r>
        <w:t>看着看着电视的时候，洛倾城就想到了今天下午的他请假回来之后的事情了，看了看龙昊，道：“龙昊，你今天下午为什么回来了之后还要在五楼继续的待着啊？”</w:t>
      </w:r>
    </w:p>
    <w:p/>
    <w:p>
      <w:r>
        <w:t>龙昊一听，立刻地扭头看向了身边的洛倾城，问道：“你怎么知道我在五楼待着的？”</w:t>
      </w:r>
    </w:p>
    <w:p/>
    <w:p>
      <w:r>
        <w:t>“听一个同事说的，快说快说，你为什么还要在五楼待着，而且那个地方又是那么的偏避。”洛倾城坐正了身子，看着龙昊继续地道：“说，到底干什么去了？”</w:t>
      </w:r>
    </w:p>
    <w:p/>
    <w:p>
      <w:r>
        <w:t>“我还能够干什么，当然了，我也是有着一件事儿要问你的，那就是为什么今天开会所有公司的上层都去了，为什么只有着夏明坤他一个人没有去？”龙昊解释了之后，想到了一个事情，问道。</w:t>
      </w:r>
    </w:p>
    <w:p/>
    <w:p>
      <w:r>
        <w:t>因为对于这件事情，龙昊也是感觉到了夏明坤肯定又有了新的动作要搞出来了，所以就想要借此机会将他这件事儿告诉洛倾城，让她对他稍微注意一下下。</w:t>
      </w:r>
    </w:p>
    <w:p/>
    <w:p>
      <w:r>
        <w:t>虽说他们都是同事，但是对于龙昊看来，夏明坤几次三番的陷害洛倾城，早已经是没有把洛倾城这个公司董事长放在眼里了，所以，他必须是要间接的将这件事儿告诉洛倾城才行。</w:t>
      </w:r>
    </w:p>
    <w:p/>
    <w:p>
      <w:r>
        <w:t>洛倾城在听了之后，想了想，道：“哦，你说夏副董事长啊，他说他今天下午去外地办事儿去了，所以就没有赶过来开会了，怎么了？有什么问题么？”</w:t>
      </w:r>
    </w:p>
    <w:p/>
    <w:p>
      <w:r>
        <w:t>“今天下午我之所以在五楼待着，就是因为我在三楼看见了夏明坤和另外一个人在一起讲话，所以我才留在五楼看着的。”龙昊解释道：“其实我很早就已经是发现了他有着一些不对劲儿的了，不过一直都没有说出来，而且那段时间里，他也没有做出什么太大的动作，所以就一直都没有对你说，但是对于今天的这件事儿，我想要对你说的是，你可能还真的是要注意一下他了。”</w:t>
      </w:r>
    </w:p>
    <w:p/>
    <w:p>
      <w:r>
        <w:br w:type="page"/>
      </w:r>
    </w:p>
    <w:p>
      <w:pPr>
        <w:pStyle w:val="Heading1"/>
      </w:pPr>
      <w:r>
        <w:t>第三卷 潜袭  第一百六十八章  催工</w:t>
      </w:r>
    </w:p>
    <w:p>
      <w:r>
        <w:t>洛倾城听了龙昊说的，也是认真了起来，双目渐渐的变得有神了，蹙了蹙眉，开口道：“说说你的看法。”</w:t>
      </w:r>
    </w:p>
    <w:p/>
    <w:p>
      <w:r>
        <w:t>龙昊之所以在今天晚上告诉她这些，也是因为夏明坤竟然让外面的人进入到了公司内部，这点儿不仅仅使得了他感觉到了她有着一点儿危险，也是让他感觉到了公司里即将要发生大事情了。</w:t>
      </w:r>
    </w:p>
    <w:p/>
    <w:p>
      <w:r>
        <w:t>所以，对于今天他看见了夏明坤和那名蒙面男子之后，才对这件事儿引发起了重视，在自己的脑海当中思考了很久，才开口道：“还记得上一次你被绑架到一栋别墅里面的事情么？”</w:t>
      </w:r>
    </w:p>
    <w:p/>
    <w:p>
      <w:r>
        <w:t>“……嗯，好像记得一点儿，怎么了？”洛倾城思考地道：“那不是黑社会里面的一些人么？难道他们也会和夏明坤扯上关系？”</w:t>
      </w:r>
    </w:p>
    <w:p/>
    <w:p>
      <w:r>
        <w:t>洛倾城的想法是，那是黑社会的人，而夏明坤再怎么说，也是一个商业人士，并且还是青云帮里的一个小长老，怎么说都是不可能会和黑社会的人挂上关系的。</w:t>
      </w:r>
    </w:p>
    <w:p/>
    <w:p>
      <w:r>
        <w:t>只是，事实就是这样的发生在了她的眼前，只不过龙昊没有告诉她而已。</w:t>
      </w:r>
    </w:p>
    <w:p/>
    <w:p>
      <w:r>
        <w:t>而到了现在，龙昊他不想说也不行了，毕竟夏明坤已经是让外面的人到公司里面来谈话了，如果他作为她的保镖再不好好的保护一下她的话，那么公司里面，将会发生一件更大的事情。</w:t>
      </w:r>
    </w:p>
    <w:p/>
    <w:p>
      <w:r>
        <w:t>思考了些许久之后，龙昊认真地道：“就是因为那些人是黑社会的人，所以夏明坤才会和他们挂上关系。虽然他算得上是青云帮里面的一个小长老，但是对于这些事情，作为了公司这边商业人士的他，也还是有着一些权力能够和黑社会上面的人牵扯上关系的，毕竟青云帮这么多年，我想也是和黑社会上面的那些人打了不少交道吧？”</w:t>
      </w:r>
    </w:p>
    <w:p/>
    <w:p>
      <w:r>
        <w:t>龙昊这么一说，也是使得了洛倾城瞬间就安静了下来，坐在沙发上面像是在思考着一些事情，只是在她思考了一会儿之后，她惊呼道：“哦，是有过，毕竟青云帮是按照青云市的市名而建立的，所以在一些危及到了市区里面的安危，青云帮这边也是会管着一些的。所以，对于我哥哥以前，都是经常和黑社会上面的那帮人对着干，所以才会结识了一些黑社会上面的人，只是，那个时候的夏明坤，还并没有成为帮派里的长老，所以，对于他们究竟是怎么认识的，这个我也不是特别的清楚了。”</w:t>
      </w:r>
    </w:p>
    <w:p/>
    <w:p>
      <w:r>
        <w:t>“就是因为这一点儿，你们才没有全部注意到。”龙昊立刻地道：“但是，对于接下来的他，究竟是会要做什么样的活动，我就不是太清楚了，一切都听我指挥就行了，可以么？”</w:t>
      </w:r>
    </w:p>
    <w:p/>
    <w:p>
      <w:r>
        <w:t>“嗯，会的。”洛倾城点了点头，然后又靠在了龙昊的肩膀上。</w:t>
      </w:r>
    </w:p>
    <w:p/>
    <w:p>
      <w:r>
        <w:t>不过一会儿之后，她又是想到了最近发生的这些事情，开口问道：“龙昊，你说夏明坤这一次找的人，会不会也是这么久市里面发生这么多起案件的凶手啊？”</w:t>
      </w:r>
    </w:p>
    <w:p/>
    <w:p>
      <w:r>
        <w:t>“如果是的话，那么这一次，我就给他们一锅端了！”龙昊蹙了蹙眉，洛倾城这一句话，倒是提醒了他，继续地道：“总之，你这边最近这段时间要小心一下就是了，让人看着夏明坤，尽量不要被他给发现，这边的事情，就全部交给我来处理就好了，如果我猜得不错的话，那群团伙们在休息了这么久了，应该又是要在市里面搞出一些动静出来的了。”</w:t>
      </w:r>
    </w:p>
    <w:p/>
    <w:p>
      <w:r>
        <w:t>洛倾城听了龙昊的话，也是点了点头，就看着电视了。</w:t>
      </w:r>
    </w:p>
    <w:p/>
    <w:p>
      <w:r>
        <w:t>……</w:t>
      </w:r>
    </w:p>
    <w:p/>
    <w:p>
      <w:r>
        <w:t>青云帮里，长老会议室里。</w:t>
      </w:r>
    </w:p>
    <w:p/>
    <w:p>
      <w:r>
        <w:t>几个内部职位较久的长老坐在了一起，当然了，也还是有着林志刚的。</w:t>
      </w:r>
    </w:p>
    <w:p/>
    <w:p>
      <w:r>
        <w:t>对于林志刚，他们这些长老们，在做这样的活动时，是必须都是要叫上他的，无论怎么说，林志刚都会是他们的帮主，而他们这些长老，之所以能够在这几年有着这样的成就，也是拜林志刚所赐，所以，对于林志刚，他们都是非常的尊敬。</w:t>
      </w:r>
    </w:p>
    <w:p/>
    <w:p>
      <w:r>
        <w:t>“帮主，我们的这个行动，要多久才能够重新发动啊？”一个年纪较大的长老，朝着林志刚的方向问道：“都已经是停工了几个月了，如果再不动手的话，那么我们的那些工人们都会饿死了。”</w:t>
      </w:r>
    </w:p>
    <w:p/>
    <w:p>
      <w:r>
        <w:t>“是啊，长老，当初你让我们这些人带着弟兄们跟着你干这件事儿，我们可都是一句话都没有说的就跟着你开干了。”一名光头长老说道：“而现在你说不干就不干了，我们那些员工们可是还要靠着钱养家糊口的啊！这件事儿可不能够这么再拖了。他们现在都什么事情都没有干了，每天就是待在家里，我们这边也不好发工资给他们啊！”</w:t>
      </w:r>
    </w:p>
    <w:p/>
    <w:p>
      <w:r>
        <w:t>“是啊是啊，帮主，你当初可是让我们那些员工们放下任何工作跟着你干这行的啊！如今你是一句话就说暂时不干了，我们可都是需要养家糊口的啊！你不能够不管这件事儿啊！！！”另一名两发双鬓的长老跟着说道。</w:t>
      </w:r>
    </w:p>
    <w:p/>
    <w:p>
      <w:r>
        <w:t>也确实，这件事儿在洛倾城回来了之后，升上了青云公司的董事长之后，也是好久都没有开工过了，而如今他们这些长老也是看着林志刚没有怎么管这件事儿，所以就提了起来了。</w:t>
      </w:r>
    </w:p>
    <w:p/>
    <w:p>
      <w:r>
        <w:t>也真的是如此，那些家庭条件不好的员工们，现在没有了任何收入的来源了，而他们又是上有老下有小的，所以，再不开工的话，那么他们一家人都得要饿死去了。</w:t>
      </w:r>
    </w:p>
    <w:p/>
    <w:p>
      <w:r>
        <w:t>而林志刚在听了他们的话之后，也是坐在了椅子上面想了想，觉得真的是这样的，当初也还真的是他让那些人全部都停工的，而如今现在他们连收入来源都没有了，也是真的算得上过上了那些打工仔的生活了。</w:t>
      </w:r>
    </w:p>
    <w:p/>
    <w:p>
      <w:r>
        <w:t>所以，这个时候的他，必须是要做出一些行动出来了。</w:t>
      </w:r>
    </w:p>
    <w:p/>
    <w:p>
      <w:r>
        <w:t>想了很久之后，他也是开口决定道：“这样吧，这周周末我们就开工干几天，而对于这几天，你们这些长老们也是去财务部那边领取一些现金，给每户员工的家人们都发上两千块钱的现金，给那些家庭稍微困难一些的人再发上一千块钱的工资，就说让他们家的男丁们都准备好开工。”</w:t>
      </w:r>
    </w:p>
    <w:p/>
    <w:p>
      <w:r>
        <w:br w:type="page"/>
      </w:r>
    </w:p>
    <w:p>
      <w:pPr>
        <w:pStyle w:val="Heading1"/>
      </w:pPr>
      <w:r>
        <w:t>第三卷 潜袭  第一百六十九章  行动</w:t>
      </w:r>
    </w:p>
    <w:p>
      <w:r>
        <w:t>最近这几天，唐紫怡的心里就像是一直都是有着一块儿大石头压着她一样，心里非常的不爽快。</w:t>
      </w:r>
    </w:p>
    <w:p/>
    <w:p>
      <w:r>
        <w:t>而她也是不知道究竟是不是还有重要的事情即将发生，亦或者是青云市里面又有着一个重大的案件即将到来一样。</w:t>
      </w:r>
    </w:p>
    <w:p/>
    <w:p>
      <w:r>
        <w:t>反正最近这么久，她的心里一直都不是特别的舒服。</w:t>
      </w:r>
    </w:p>
    <w:p/>
    <w:p>
      <w:r>
        <w:t>而这两天他们警方人员，也是无时无刻的不在巡逻着，就像是在各个角落里面，都安插了许多警方人员巡逻，就连是便衣警察，他们也都是派上了。</w:t>
      </w:r>
    </w:p>
    <w:p/>
    <w:p>
      <w:r>
        <w:t>因为心中有着一些不舒服的，还有着李元博这个人，其实他也是因为前不久两天就会发生一件离奇案件，而对于这几天，倒是一件都没有发生，所以才会让他们这些高层警官人士感到了困惑。</w:t>
      </w:r>
    </w:p>
    <w:p/>
    <w:p>
      <w:r>
        <w:t>但是即使是这样，他们也没有松懈一刻的巡逻调查。</w:t>
      </w:r>
    </w:p>
    <w:p/>
    <w:p>
      <w:r>
        <w:t>只不过对方就像是销声匿迹了一般，一点儿动静都没有，所以这就使得了他们的心中产生了一种非常强大的困惑感。</w:t>
      </w:r>
    </w:p>
    <w:p/>
    <w:p>
      <w:r>
        <w:t>而对于今天，他们也是按时的就派出了警察来到了各个街道里面开始巡逻了起来。</w:t>
      </w:r>
    </w:p>
    <w:p/>
    <w:p>
      <w:r>
        <w:t>“哎，真的是搞不明白李队长，这么久不是青云市里没有发生什么事情了么？怎么也要我们天天出来巡逻？”一个男警察一大早就和另外一名警察来到了相应的街道上开始巡逻起来了，一边走路一边说道：“而且对于这几天的天气也是不太好的，我们还要天天在这么寒冷的天气里面出来巡逻。真的是搞不明白他究竟是要我们干什么？”</w:t>
      </w:r>
    </w:p>
    <w:p/>
    <w:p>
      <w:r>
        <w:t>“你也别太生气了，毕竟对于上几次的离奇案件，到现在我们这群警察都还不能够给大家一个解释呢，他让我们出来巡逻巡逻，也是一个正确的选择。”另一名警察戴好了自己的帽子，然后道：“而且这样我们也不用每天都在警局里被那些上司警察们骂个不停的，不过话说也奇怪，以前我们青云市里面的每一件案子就算是凶手没有留下任何的痕迹，我们也是能够查得到的，但是对于这几次的事情，我们还真的是一点儿办法都没有了，你说这到底是怎么一回儿事啊？”</w:t>
      </w:r>
    </w:p>
    <w:p/>
    <w:p>
      <w:r>
        <w:t>其实他的这个说法，也是正确的，毕竟对于以前尽管是凶手在作案了之后抹掉了任何的线索之后，他们也还是能够找到一点儿线索的，可是对于这几次，他们还真的是束手无策了。</w:t>
      </w:r>
    </w:p>
    <w:p/>
    <w:p>
      <w:r>
        <w:t>就连是唐紫怡那样的办案高手也都是没有任何的办法。</w:t>
      </w:r>
    </w:p>
    <w:p/>
    <w:p>
      <w:r>
        <w:t>当然了，对于想办法这件事儿，他们也是什么办法都想了，可是就是没有想到一个合理的办法，所以在接下来的时间里面，他们才需要加强对各个地方的巡逻。</w:t>
      </w:r>
    </w:p>
    <w:p/>
    <w:p>
      <w:r>
        <w:t>“我倒是觉得啊，这些案件啊，一定是凶手作案了之后，故意抹掉让我们这些人去找的。”</w:t>
      </w:r>
    </w:p>
    <w:p/>
    <w:p>
      <w:r>
        <w:t>“你这话不是废话么？凶手作案后估计抹掉线索，为的就是让我们这些警方人员去调查，而现在我们调查不到了，也还真的是觉得有了一些写难办了。”</w:t>
      </w:r>
    </w:p>
    <w:p/>
    <w:p>
      <w:r>
        <w:t>“唉，什么废话不废话的，竟然他凶手能够这么果断的办事儿，那么我们也不会对他们手下留情的，只要是我们查出了一点儿关于这些事儿的线索的话，那么我们就直接的通报上去，如果运气好碰着还真的是我们要找的线索的话，那么所不定我们还会有奖金发呢！你说是吧！嘿嘿。”</w:t>
      </w:r>
    </w:p>
    <w:p/>
    <w:p>
      <w:r>
        <w:t>“你啊，就知道钱这个东西，你怎么就不想想如果我们两个找到了线索，那么我们该会升到哪一个部门去呢？”男子无奈地摇了摇头，继续地道：“不过最近我倒是听说，我们警局里，有一个部门是比较轻松的，而且薪水也是特别的高。”</w:t>
      </w:r>
    </w:p>
    <w:p/>
    <w:p>
      <w:r>
        <w:t>“哪一个部门？快说快说。”</w:t>
      </w:r>
    </w:p>
    <w:p/>
    <w:p>
      <w:r>
        <w:t>“当然就是装备财务处了，你要知道，那个部门可是有着很多装备都需要钱来买的，如果我们进了那个部门，难道还愁没有钱花么？”</w:t>
      </w:r>
    </w:p>
    <w:p/>
    <w:p>
      <w:r>
        <w:t>这两个警察在说着说着的时候，而另一边的人们，也是因为了一点儿小事儿，就已经是开始吵起了架来，最后也是导致了他们打起了架。</w:t>
      </w:r>
    </w:p>
    <w:p/>
    <w:p>
      <w:r>
        <w:t>“你说说你，一块儿肉而已，有必要这么急么？我又不是没给你钱，你干嘛还要和我吵？”</w:t>
      </w:r>
    </w:p>
    <w:p/>
    <w:p>
      <w:r>
        <w:t>“你给的钱是多少，一块儿肉几块钱你是打发叫花子是不是？别以为我不知道你心里是怎么想的，你今天要是不给一百块钱的话，那么我就直接拿起刀子和你干一架你信不信？！！”</w:t>
      </w:r>
    </w:p>
    <w:p/>
    <w:p>
      <w:r>
        <w:t>而一旁的人群看着两个人真的是拿着刀子干起来了，也是立刻的大声喊道：“打架了打架了，快来人啊！”</w:t>
      </w:r>
    </w:p>
    <w:p/>
    <w:p>
      <w:r>
        <w:t>两名警察在听见了有人打架之后，也是立刻的撒腿就开始跑了过去。</w:t>
      </w:r>
    </w:p>
    <w:p/>
    <w:p>
      <w:r>
        <w:t>虽然他们平时都是很懒惰的，但是只要是有事情干了之后，他们也是会立刻的就开始冲上去维护秩序。</w:t>
      </w:r>
    </w:p>
    <w:p/>
    <w:p>
      <w:r>
        <w:t>虽然菜市场里的事情不归他们管，但是维护安保方面，他们这些当警察的，也还是有着一些权力维护好市民的安全问题的。</w:t>
      </w:r>
    </w:p>
    <w:p/>
    <w:p>
      <w:r>
        <w:t>也就是在这个时候，另一边的街道上，几个穿着黑色衣服加外套的人，也是串进了这条小街道里面。</w:t>
      </w:r>
    </w:p>
    <w:p/>
    <w:p>
      <w:r>
        <w:t>其实对于这件事儿，他们也是做好了准备的，而至于那两个打架的人，他们也是给过他们一些酬金的，为的就是让他们把警察的视线全部都是转移到他们那边去，而另外一边，也就是他们这边，也是好进行工作的，所以在现在的这个时间段，他们必须是要以最快的速度，赶到他们的目的地里去。</w:t>
      </w:r>
    </w:p>
    <w:p/>
    <w:p>
      <w:r>
        <w:t>另外的一条街道上面，也是有着同样的事情发生的，而且这条街道，也是唐紫怡他们这些人负责的，所以看上个去也是没有任何的问题的。</w:t>
      </w:r>
    </w:p>
    <w:p/>
    <w:p>
      <w:r>
        <w:t>不过即使是这样，他们这些犯罪分子也还是不会放过任何一个机会开始行事的，这条街上两条地方都是发生了争执事件，所以他们那些警察们就不得不去管理这些。</w:t>
      </w:r>
    </w:p>
    <w:p/>
    <w:p>
      <w:r>
        <w:t>也就是在这个时候，他们也是在混乱当中，混进了人群之中，快速地赶往目的地。</w:t>
      </w:r>
    </w:p>
    <w:p/>
    <w:p>
      <w:r>
        <w:br w:type="page"/>
      </w:r>
    </w:p>
    <w:p>
      <w:pPr>
        <w:pStyle w:val="Heading1"/>
      </w:pPr>
      <w:r>
        <w:t>第三卷 潜袭  第一百七十章  一个电话</w:t>
      </w:r>
    </w:p>
    <w:p>
      <w:r>
        <w:t>“还好，没有发生什么特别大的事情，他们也只不过是小打小闹而已，副队长请放心好了。”一个警察对着唐紫怡汇报道。</w:t>
      </w:r>
    </w:p>
    <w:p/>
    <w:p>
      <w:r>
        <w:t>“希望如此吧，我觉得这件事儿不会有着这么简单的。”唐紫怡点了点头，然后看着小街道旁边的那些摆摊大的已经是全部都没有了，就像是转眼回来全部都是凭空消失在自己眼前一般。</w:t>
      </w:r>
    </w:p>
    <w:p/>
    <w:p>
      <w:r>
        <w:t>“咦？这些人全部都去哪了？刚才不是还明明摆着好好的么？怎么一转眼全部都没有了？”</w:t>
      </w:r>
    </w:p>
    <w:p/>
    <w:p>
      <w:r>
        <w:t>“哦，副队长，是这样的，这条街道有着一个规矩的，就是在发生了一些打架事情之后，所有的摊子全部都会马上的离开，因为他们怕那些打架的人撞到他们的摊子。”男警察解释道，“诺，你看，他们都是已经摆在了那条街那边去了。”</w:t>
      </w:r>
    </w:p>
    <w:p/>
    <w:p>
      <w:r>
        <w:t>说完，男警察用手指了指另一边。</w:t>
      </w:r>
    </w:p>
    <w:p/>
    <w:p>
      <w:r>
        <w:t>唐紫怡在看见了之后，也是没有做任何的念想了，这年头，也的确，毕竟他们那些摆摊的人全部都是幸幸苦苦的出来摆摊子做点儿生意的，如果让那些无聊的人因为一些小事情把他们的摊子全部都给砸了的话，那么亏的人，只会是他们那些做生意的。</w:t>
      </w:r>
    </w:p>
    <w:p/>
    <w:p>
      <w:r>
        <w:t>不过，即使是这样，唐紫怡也还是觉得有点儿不对劲儿，越想越觉得不对，可是她就不知道究竟是哪一件事儿出了问题。</w:t>
      </w:r>
    </w:p>
    <w:p/>
    <w:p>
      <w:r>
        <w:t>最后也还是努力的摇了摇头，才使得了自己回过了神来继续的巡逻了起来。</w:t>
      </w:r>
    </w:p>
    <w:p/>
    <w:p>
      <w:r>
        <w:t>而一栋房子里面，已经是有着好几个蒙面男子都是已经站在了客厅里，虽然他们都是蒙着面的，但是他们这些人之间的沟通，也是没有任何问题的，好像是他们每一个人都彼此认识对方一样。</w:t>
      </w:r>
    </w:p>
    <w:p/>
    <w:p>
      <w:r>
        <w:t>“李兄，你说老大这么着急的叫着我们来青云市，究竟是为了什么啊？而且看上去好像最近青云市里面也没有发生什么太大的事情啊，怎么就突然的把我们这些在老家待着的弟兄们全部都叫到了这边来了？”*对着一个戴着红色面罩的人说道。</w:t>
      </w:r>
    </w:p>
    <w:p/>
    <w:p>
      <w:r>
        <w:t>他也只不过是好奇而已，因为对于他们老大突然的将他们这些人全部都叫到了青云市这边来，老家那边只留了好几个人待着，确实是有些不妥的。</w:t>
      </w:r>
    </w:p>
    <w:p/>
    <w:p>
      <w:r>
        <w:t>而红色面罩的李烨俊看着*这样问了，他也是不知道老大究竟是为什么要让他命令那些在老家的弟兄们全部都过来，所以，对于他的问题，他也是不知道该要如何的去回答。</w:t>
      </w:r>
    </w:p>
    <w:p/>
    <w:p>
      <w:r>
        <w:t>只能够是当作这是老大给他的一个命令而已，开口道：“老大竟然让我们全部都聚齐在一起，那么就一定是有着事情要和我们说的，好好等着就可以了，估计等会儿老大就会来了。”</w:t>
      </w:r>
    </w:p>
    <w:p/>
    <w:p>
      <w:r>
        <w:t>“哎，也是，毕竟这年头，在老家那边，也是不怎么好混的，所以老大出来发展一下的话，或许我们也还会是有着一条毕生之路可以走，毕竟我们这么多年都是跟着老大混的，而如今，老大都已经是出来了，那么我们这些人待在老家那边也是没有什么事情可以做的。”*叹道：“不过，对于我的调查，好像最近儿这么久青云市里还真的是没有什么太大的事情发生哎，李兄，你说呢？”</w:t>
      </w:r>
    </w:p>
    <w:p/>
    <w:p>
      <w:r>
        <w:t>李烨俊听着*的，倒也是觉得有着一些道理的，毕竟在他们这些人看来，青云市里发生的这些事情，对于他们而言，还真的算不上特别大的事情，就像是青云市里发生的这些事情和他们那边发生的事情比较起来，就是纯属的小巫见大巫。</w:t>
      </w:r>
    </w:p>
    <w:p/>
    <w:p>
      <w:r>
        <w:t>所以为了他们的谋生之路，他们这些人，也是不得不拼一下的，毕竟现在的这个年头，早已不是当初他们出来混的那个年头了。</w:t>
      </w:r>
    </w:p>
    <w:p/>
    <w:p>
      <w:r>
        <w:t>而对于这栋房子外面，此刻由于洛倾城他们这些警察们在外面把守着，其他的人穿着奇装异服的人也是进不来的。</w:t>
      </w:r>
    </w:p>
    <w:p/>
    <w:p>
      <w:r>
        <w:t>所以，在这个时候，李烨俊的手机突然的响了起来，他也是连忙的掏出了手机出来，一看是老大打过来的电话，他也是很快的就接了起来，道：“喂，老大，我们这边的人都已经是准备好了，您看您多久过来？”</w:t>
      </w:r>
    </w:p>
    <w:p/>
    <w:p>
      <w:r>
        <w:t>“现在外面的那些警察都是巡逻的比较严格，所以位置切换到雨凝区的一栋别墅里面，给你们半个小时的时间，你们立刻的从那边赶过去，我们现在也是朝着那边赶的。”电话里的声音命令道。</w:t>
      </w:r>
    </w:p>
    <w:p/>
    <w:p>
      <w:r>
        <w:t>李烨俊听着自己的老大这样的命令着，也是立刻的就起了精神来，整个人看上去就好像是全部都将这件事儿听在了自己的耳朵里，然后道：“是，老大，保证办好！！！”</w:t>
      </w:r>
    </w:p>
    <w:p/>
    <w:p>
      <w:r>
        <w:t>电话挂断了之后，李烨俊也是对着在场的每一名兄弟都说道：“由于外面的警察巡逻的太严谨了，所以老大暂时决定换地方，我们现在立刻的赶往雨凝区的那栋老别墅里去。”</w:t>
      </w:r>
    </w:p>
    <w:p/>
    <w:p>
      <w:r>
        <w:t>“啊？不是，李兄，我们这刚刚才好不容易引开了外面的那些巡逻警察，你倒好，直接的来了一句老大让我们转移阵地，这究竟是一个什么意思，你给我解释解释！！！”*一听是这件事儿，他也是开始有了一些不愿意干了，对着李烨俊质问道。</w:t>
      </w:r>
    </w:p>
    <w:p/>
    <w:p>
      <w:r>
        <w:t>“是啊是啊，李哥，老大平常看上去不象是这样的人啊，而且对于外面的那些警察，也绝对不会是老大的对手，怎么老大一个电话打过来，就直接的让我们转移阵地呢？”一名蒙面男子开口问道：“而且刚才我们进来的时候，也是花了很大的代价才进来的，现在要出去的话，我们也是一定会被那些警察发现的，这样做下去确定能够行得通？”</w:t>
      </w:r>
    </w:p>
    <w:p/>
    <w:p>
      <w:r>
        <w:t>李烨俊听着他说的话，也是觉得有着一些道理，可是对于现在，老大已经是命令了他干这件事儿了，那么他这个作为老大的贴身秘书，也是指能够听从老大的命令了，可是对于这件事儿而言，出去还真的是一个大问题，他也是不好说什么的。</w:t>
      </w:r>
    </w:p>
    <w:p/>
    <w:p>
      <w:r>
        <w:t>想了想，开口道：“拼尽你们的一切办法，也要让出去，然后火速地赶往雨凝区的那栋老别墅那里，至于那些不想去的，可以直接打道回府，反正你们爱干不干吧！！！”</w:t>
      </w:r>
    </w:p>
    <w:p/>
    <w:p>
      <w:r>
        <w:br w:type="page"/>
      </w:r>
    </w:p>
    <w:p>
      <w:pPr>
        <w:pStyle w:val="Heading1"/>
      </w:pPr>
      <w:r>
        <w:t>第三卷 潜袭  第一百七十一章  柳映月</w:t>
      </w:r>
    </w:p>
    <w:p>
      <w:r>
        <w:t>……</w:t>
      </w:r>
    </w:p>
    <w:p/>
    <w:p>
      <w:r>
        <w:t>雨凝区，老别墅里。</w:t>
      </w:r>
    </w:p>
    <w:p/>
    <w:p>
      <w:r>
        <w:t>一群看上去都是恭恭敬敬地长老们站在了破旧的客厅里面，像是在等待着一位即将到来的人似的。</w:t>
      </w:r>
    </w:p>
    <w:p/>
    <w:p>
      <w:r>
        <w:t>每个人的表情，看上去都是显得特别的凝重一般，就连是他们的呼吸声，都没有发出来。</w:t>
      </w:r>
    </w:p>
    <w:p/>
    <w:p>
      <w:r>
        <w:t>对于这样的一个大冷天，他们站在了客厅里，没有开暖气，也还是有着这样严肃端正的模样站在那儿，从这方面来看，他们这些人就是专门接受过训练的人。</w:t>
      </w:r>
    </w:p>
    <w:p/>
    <w:p>
      <w:r>
        <w:t>虽然年纪上面看上去是有着一些显老的，但是对于他们的那种受过专门训练的人来说，这些寒风，算得了什么？</w:t>
      </w:r>
    </w:p>
    <w:p/>
    <w:p>
      <w:r>
        <w:t>……</w:t>
      </w:r>
    </w:p>
    <w:p/>
    <w:p>
      <w:r>
        <w:t>时间大约是过了二十分钟左右，这栋别墅里面，已经是有着好些人到来了，而在最后一分钟里，李烨俊和*等人也是及时的赶到了这栋老别墅里来了。</w:t>
      </w:r>
    </w:p>
    <w:p/>
    <w:p>
      <w:r>
        <w:t>“李兄，老大人呢？”*左顾右盼地看了看之后，发现并没有看见老大的身影，问道。</w:t>
      </w:r>
    </w:p>
    <w:p/>
    <w:p>
      <w:r>
        <w:t>“放心好了，大小姐等会儿就会出来了，现在她可能还在和其他的客户谈着一些重要的事情。”一名长老走了出来，对着他解释道。</w:t>
      </w:r>
    </w:p>
    <w:p/>
    <w:p>
      <w:r>
        <w:t>其实，他们的老大，也就是他们的大小姐，对于她来说，虽然看上去是没有什么震压力能够震压的住的，但是对于她做的没一件事儿来说，他们在场的任何人，都是很佩服他们的这个女老大。</w:t>
      </w:r>
    </w:p>
    <w:p/>
    <w:p>
      <w:r>
        <w:t>在过了没有多久之后，老别墅的楼梯上面，也是出现了‘噔噔噔’的脚步声。</w:t>
      </w:r>
    </w:p>
    <w:p/>
    <w:p>
      <w:r>
        <w:t>不一会儿，楼上面就走下来了一名年轻女孩儿。</w:t>
      </w:r>
    </w:p>
    <w:p/>
    <w:p>
      <w:r>
        <w:t>她的容貌，也是令他们这些当小弟的有着更加的敬佩之情，毕竟对于一个女人来说，只要是她有着一张能够迷住万千男人的脸，那么就算得上是成功了一小半。</w:t>
      </w:r>
    </w:p>
    <w:p/>
    <w:p>
      <w:r>
        <w:t>若是在实力上面有着更加突出的能力，那么对于他们男人而言，就会听从于她。</w:t>
      </w:r>
    </w:p>
    <w:p/>
    <w:p>
      <w:r>
        <w:t>她的名字叫做柳映月，是D市黑社会的一个黑社会团伙的老大，也是D市里，唯一一个以女人身份走上黑社会团伙老大的位置。</w:t>
      </w:r>
    </w:p>
    <w:p/>
    <w:p>
      <w:r>
        <w:t>所以，对于D市里面的，只要是社会上的人，都听说过她的名字。</w:t>
      </w:r>
    </w:p>
    <w:p/>
    <w:p>
      <w:r>
        <w:t>“怎么？不是听说之前还有着一些人不愿意过来的么？怎么这会儿全部都过来了？”柳映月走下了楼梯之后，看了看站在大厅里面的人，发现全部都是满的，于是开口质问道。</w:t>
      </w:r>
    </w:p>
    <w:p/>
    <w:p>
      <w:r>
        <w:t>而李烨俊在听见了这样的一个话之后，也是显得有了一点儿惊讶的，毕竟对于这件事儿，他可是没有和任何人说的，至于柳映月是为什么知道了这件事儿的，他也是感到了非常的疑惑。</w:t>
      </w:r>
    </w:p>
    <w:p/>
    <w:p>
      <w:r>
        <w:t>只是，这个时候在他身边的*也是扭头看了他一眼，递给了他一个严肃的眼神，而他也是回了他一个疑惑的眼神，看上去好像这件事儿他也是不知道一般。</w:t>
      </w:r>
    </w:p>
    <w:p/>
    <w:p>
      <w:r>
        <w:t>“好了，你们也就不要再藏着掖着了，我知道你们没有任何人告诉我，但是对于我是怎么知道这件事儿的，你们也就不用再操心了。”柳映月看了看大厅里站着的小弟们，个个都是一脸惊讶的模样摆了出来，她也是无奈地摇了摇头，开口道：“好了，这件事儿我也不想要再追究下去，只有这次，没有下次，如果再出现这样的情况被我知道了的话，那么你们可就没有什么好果子吃了，相信你们也都是会懂我的那些整人套路的。”</w:t>
      </w:r>
    </w:p>
    <w:p/>
    <w:p>
      <w:r>
        <w:t>“是，老大！！！”她的一句话落音之后，大厅里站着的那些兄弟们也是拱起了双手抱拳道。</w:t>
      </w:r>
    </w:p>
    <w:p/>
    <w:p>
      <w:r>
        <w:t>对于柳映月这个人，他们也是有着一些了解的，柳映月，曾经是M市柳家的大小姐，而在她大学毕业了之后，也是因为家庭父母逼婚原因，导致了她对M市产生了厌恶，所以，那个时候的她，由于在M市里面的声源也是越来越不好了，所以就离家出走去到了D市。</w:t>
      </w:r>
    </w:p>
    <w:p/>
    <w:p>
      <w:r>
        <w:t>而在D市的她，由于和一个黑社会头子结识了一段时间之后，也是和他确立了双方的关系之后，就开始逐渐的发展了起来，后来由于黑社会头子死了之后，她就义无旁贷的担任起了这个黑社会团伙老大来了。</w:t>
      </w:r>
    </w:p>
    <w:p/>
    <w:p>
      <w:r>
        <w:t>而对于现在的她在D市里面，也算得上是出了名的人物，可是，在当过了几年之后，也就是现在的这几年，由于D市和M市开始联合起来了，所以导致了他们这些黑社会也是不太好混了，所以也是在寻找的出路，好将他们那些曾经所打下来的一片天全部都转移到其他地方去。</w:t>
      </w:r>
    </w:p>
    <w:p/>
    <w:p>
      <w:r>
        <w:t>最近听说青云市已经是越来越安逸了，所以他们也是觉得，将目的地转移到青云市这边来要好一些。</w:t>
      </w:r>
    </w:p>
    <w:p/>
    <w:p>
      <w:r>
        <w:t>可是在过来的这么久，青云市里面发生的这些离奇案件，也是使得了他们开始注意了起来，而且对于青云市里的那个青云帮，他们这些人也是做过一些调查的，所以，对于青云帮里面的一些人，他们也是注意到了的。</w:t>
      </w:r>
    </w:p>
    <w:p/>
    <w:p>
      <w:r>
        <w:t>“这一次我将你们大部分的人全部都叫了过来，我想大家应该都是知道为什么的吧！”柳映月思考了很久，开口道：“所以，对于接下来的这些事情，大家也就好好的注意下，不要再因为一些小事儿而弄得内讧！李烨俊，你和*跟我过来一下，其余的人，全部都是听从这几位长老们的安排，希望大家不要在我走了之后，就开始忘了我刚刚说的话！！！”</w:t>
      </w:r>
    </w:p>
    <w:p/>
    <w:p>
      <w:r>
        <w:t>柳映月的话一说完了之后，就转身离开了大厅，而对于李烨俊和*两个人，也是立刻的跟了上去。</w:t>
      </w:r>
    </w:p>
    <w:p/>
    <w:p>
      <w:r>
        <w:t>虽然他们不是特别的清楚老大叫他们究竟是有着什么样的事情需要宣布，但是由于跟着她毕竟是有了这么多年了，所以多少也还是能够猜到些许的。</w:t>
      </w:r>
    </w:p>
    <w:p/>
    <w:p>
      <w:r>
        <w:t>柳映月带着他们走到了一个房间里面去，之后，她就转身开口道：“叫你们两位过来，是有着其他的任务要交给你们的，希望你们这一次，不要再因为一些小事情而闹别扭，我不希望我们这些团体在离开了老家之后，就开始弄得不像话！”</w:t>
      </w:r>
    </w:p>
    <w:p/>
    <w:p>
      <w:r>
        <w:t>“是，老大有话请说，我们一定按照您的意思去办！”两个人异口同声地说道。</w:t>
      </w:r>
    </w:p>
    <w:p/>
    <w:p>
      <w:r>
        <w:br w:type="page"/>
      </w:r>
    </w:p>
    <w:p>
      <w:pPr>
        <w:pStyle w:val="Heading1"/>
      </w:pPr>
      <w:r>
        <w:t>第三卷 潜袭  第一百七十二章  特殊的任务</w:t>
      </w:r>
    </w:p>
    <w:p>
      <w:r>
        <w:t>柳映月其实单独找他们两个出来，也是真的有着一件非常重要的事情要告诉他们的，毕竟对于他们而言，现在的青云市里的这个局面，他们这些人也还是能够稳定的住的。</w:t>
      </w:r>
    </w:p>
    <w:p/>
    <w:p>
      <w:r>
        <w:t>若是换在了他们D市，不论是哪一个黑社会的势力，都是没有任何的办法将市民们的那种局面扭转过来的。</w:t>
      </w:r>
    </w:p>
    <w:p/>
    <w:p>
      <w:r>
        <w:t>对于他们而言，现在的这个时候，如果不能够把握好这样的一个机会的话，那么过了这个村就没有了这家店了，所以，无论什么时候，他们也都还是要比其他的势力到来之前，抢占好这个地位。</w:t>
      </w:r>
    </w:p>
    <w:p/>
    <w:p>
      <w:r>
        <w:t>在她想了很久之后，定了定神，开口道：“相信你们在过来的时候，也是对青云市有着一定的了解的，所以，对于这种接下来的任务，我要交给你们的是，打探一下青云帮的真正实力，还有，李烨俊，你的任务还有着一个，那就是去调查一个人。”</w:t>
      </w:r>
    </w:p>
    <w:p/>
    <w:p>
      <w:r>
        <w:t>“老大请说便是！”李烨俊认真地道。</w:t>
      </w:r>
    </w:p>
    <w:p/>
    <w:p>
      <w:r>
        <w:t>柳映月看着李烨俊的态度很端正，也是没有任何的意见，笃定地点了点头之后，开口道：“这个人其实也是青云帮里面的一个长老，只是对于他在青云帮里面的身份来说，我觉得一定不会是那么简单的，希望你能够调查清楚一点儿。”</w:t>
      </w:r>
    </w:p>
    <w:p/>
    <w:p>
      <w:r>
        <w:t>“是，老大！”李烨俊拱手道。</w:t>
      </w:r>
    </w:p>
    <w:p/>
    <w:p>
      <w:r>
        <w:t>而在*听着龙昊这两个字的时候，也是愣了一愣，毕竟在他来这边之前，是看过青云市这么久发生的新闻的，新闻里面也是说到了青云帮的二长老龙昊的。</w:t>
      </w:r>
    </w:p>
    <w:p/>
    <w:p>
      <w:r>
        <w:t>只是对于刚才柳映月说的那个龙昊，究竟是不是青云帮的那个龙昊而已。</w:t>
      </w:r>
    </w:p>
    <w:p/>
    <w:p>
      <w:r>
        <w:t>“老大，只是对于那个龙昊，是不是最近前段时间里青云市里说的那个龙昊啊？”*这个时候突然地问道，说明了他也是对这件事儿感兴趣的。</w:t>
      </w:r>
    </w:p>
    <w:p/>
    <w:p>
      <w:r>
        <w:t>柳映月听了之后，也是笃定地点了点头，抬头道：“是的，这个龙昊，不仅仅是青云帮的二长老，而且还是青云市里青云公司董事长洛倾城的秘书，不过对于这个洛倾城，她其实也是青云帮的一个公主，而他们之间的关系，我也是觉得肯定没有那么简单的。”</w:t>
      </w:r>
    </w:p>
    <w:p/>
    <w:p>
      <w:r>
        <w:t>“洛倾城，有过一些了解，她是青云帮帮主林志刚的堂妹，在青云帮里也是享有了很大的权力，那些青云帮里面的弟子长老们，好像都是很尊重她的。”李烨俊这个时候突然地开口道：“老大，不知您是否还记得上次在清河那边你看新闻报道的时候看到过的那段新闻么？”</w:t>
      </w:r>
    </w:p>
    <w:p/>
    <w:p>
      <w:r>
        <w:t>“记得啊，怎么了？”柳映月点了点头，继续地道：“那件事儿，说实在的，真的是令我没有想到，你们说虎爷那么一个出了名的人物，怎么可能会被一名女警察给打死呢？而且死亡游戏组织者在世界各地都是有着很强大的名气的，怎么可能会那么脆弱的就被一个警察给搞定了呢！而且还是一名女性警察，不过，我倒是听说，那名女警察的样貌也还长得挺不错的，以后如果有机会的话，那么去和她打打交道也是一个不错的选择。”</w:t>
      </w:r>
    </w:p>
    <w:p/>
    <w:p>
      <w:r>
        <w:t>“是啊，毕竟对于她来说，也算得上是一名挺厉害的警察了。”*慷慨地道。</w:t>
      </w:r>
    </w:p>
    <w:p/>
    <w:p>
      <w:r>
        <w:t>而这个时候的李烨俊在听着自己的好兄弟也是这么说话时，就觉得有了一些不太正常了，立刻纠正道：“老大，其实WRV商城那件事儿并不是这么简单的，对于那一天，我也是在后来得到消息说，青云帮的二长老龙昊那个时候也在里面，并且对于那次事件，WRV商城里面好像死了两个大型的黑社会团伙，一个是我们都知道的死亡游戏操控者虎爷，另外一名则是在青云市里也算得上比较出名的黑社会团伙老大了，叫做胡宁钢。”</w:t>
      </w:r>
    </w:p>
    <w:p/>
    <w:p>
      <w:r>
        <w:t>“哦？还有这等事儿？”柳映月越听越有了兴趣，转身向前走了几步，坐在了一张沙发上面，刁起了两郎腿，问道。</w:t>
      </w:r>
    </w:p>
    <w:p/>
    <w:p>
      <w:r>
        <w:t>“是的，老大，只不过对于那个胡宁钢，这么久我也是在收集了一下他的资料，发现他是与青云公司的副董事长夏明坤有着一定的联系，并且那个时候的他们，还是雇主关系。”李烨俊点了点头，解释道。</w:t>
      </w:r>
    </w:p>
    <w:p/>
    <w:p>
      <w:r>
        <w:t>“你们俩也过来说吧，这件事儿听你这么一说，我倒也还是算得上特别感兴趣了！”柳映月向着他们两个挥了挥手，让他们坐在了另外的两张沙发上面，继续地道：“听你们这么一说啊，我也觉得，这个青云市还真的是挺令我感兴趣的啦！快说快说。”</w:t>
      </w:r>
    </w:p>
    <w:p/>
    <w:p>
      <w:r>
        <w:t>柳映月让李烨俊继续的说，李烨俊他也是不可能不答应的，想了想那件事儿之后，解释道：“听说，那个夏明坤副董事长一直都想要坐董事长的位置，可是在当那个洛倾城回国了之后，他的哥哥，也就是上一任董事长林志刚，直接的将董事长之位以及他所在公司里面的股权全部都给了洛倾城了，所以，对于这一点儿他也是赶到了非常气愤的，所以就一直都想要让洛倾城下位。”</w:t>
      </w:r>
    </w:p>
    <w:p/>
    <w:p>
      <w:r>
        <w:t>“只不过，在他几次三番都想要拉那个洛倾城下位的时候，都是被龙昊给搅和了，所以，一直以来，夏明坤也是将龙昊视为了自己的敌人，一直以来在公司里都没有给过他什么好脸色看。当然了，对于他一个董事长的秘书，夏明坤这个副董事长，看不起他也算得上是过得去的，只是，我还没有调查到的是，为什么这个龙昊在他几次三番陷害洛倾城之后，都是没有把这些事儿告诉洛倾城。”</w:t>
      </w:r>
    </w:p>
    <w:p/>
    <w:p>
      <w:r>
        <w:t>柳映月越听越起劲儿，苦笑道：“那肯定是因为那个龙昊也是很想要让他下位咯！”</w:t>
      </w:r>
    </w:p>
    <w:p/>
    <w:p>
      <w:r>
        <w:t>“不不不，这件事儿没有这么简单，如果龙昊想要让夏明坤下位的话，那么直接和洛倾城说一声不就可以了么？怎么可能还会留在这个时候都没有和洛倾城说？所以，老大，我觉得我们如果要去介入青云帮的话，那么我们就可以从这个夏明坤副董事长这边下手。”李烨俊摇了摇头，解释了一会儿，提议道。</w:t>
      </w:r>
    </w:p>
    <w:p/>
    <w:p>
      <w:r>
        <w:t>其实，对于他说的这件事儿也算不上是什么大事情，当然了，这是对柳映月看来的。</w:t>
      </w:r>
    </w:p>
    <w:p/>
    <w:p>
      <w:r>
        <w:br w:type="page"/>
      </w:r>
    </w:p>
    <w:p>
      <w:pPr>
        <w:pStyle w:val="Heading1"/>
      </w:pPr>
      <w:r>
        <w:t>第三卷 潜袭  第一百七十三章  一起去旅行</w:t>
      </w:r>
    </w:p>
    <w:p>
      <w:r>
        <w:t>毕竟这事儿之前她就已经是派人去调查过了的，而如今这个时候，她之所以对这件事儿这么感兴趣，也是因为她也是想要了解一下青云帮这样的一个对青云市来说算得上是大帮派的帮派。</w:t>
      </w:r>
    </w:p>
    <w:p/>
    <w:p>
      <w:r>
        <w:t>不管怎么说，青云帮在京城四大帮派中，现在已经算得上是比其他任何帮派都还要发展的好一些的。</w:t>
      </w:r>
    </w:p>
    <w:p/>
    <w:p>
      <w:r>
        <w:t>只是，柳映月一直都是有着一个问题弄不明白，那就是为什么其他的三个大帮派发展的没有青云帮这样的一个帮派发展的好，而且，对于青云帮现在的这个势力来说，在北京京城里，也算得上是人人都知晓的，所以，这样的一个问题，还真的是令她有了一些想不通。</w:t>
      </w:r>
    </w:p>
    <w:p/>
    <w:p>
      <w:r>
        <w:t>不过没有关系，她相信，这些事情，在自己接近了青云帮的那些长老们之后，这些事情不就是全部都一一解除了么？</w:t>
      </w:r>
    </w:p>
    <w:p/>
    <w:p>
      <w:r>
        <w:t>“是啊，老大，烨俊的这个办法，是一个可以行得通的法子，而且对于我们现在初来乍到青云市，就是需要像夏明坤那样的公司副董事长来支撑的，并且，这样一来的话，如果事情办好了之后的话，那么我们那些在老家待着的兄弟们，就可以搬过来和我们一起了。”*看了看李烨俊刚刚提的那个意见，也是觉得很合理的，开口道。</w:t>
      </w:r>
    </w:p>
    <w:p/>
    <w:p>
      <w:r>
        <w:t>毕竟对于现在的他们来说，已经算得上是走出了家门第一步了，如果能够在青云市获得一点点优势的话，那么他们那些在D市待着的弟兄们，就可以转移过来和他们一起生活了。</w:t>
      </w:r>
    </w:p>
    <w:p/>
    <w:p>
      <w:r>
        <w:t>只是，对于*这样的一个想法，最清楚的人，就莫过于是李烨俊了。</w:t>
      </w:r>
    </w:p>
    <w:p/>
    <w:p>
      <w:r>
        <w:t>因为*已经是有妻儿子女的人了，如果现在的他还不为自己的妻儿子女们着想的话，那么还要等到什么时候？难道还真的是要让他等到白发人送黑发人之后才为自己儿女们着想么？</w:t>
      </w:r>
    </w:p>
    <w:p/>
    <w:p>
      <w:r>
        <w:t>那自然是不可能的事儿。</w:t>
      </w:r>
    </w:p>
    <w:p/>
    <w:p>
      <w:r>
        <w:t>就算是换做了是他，也是不愿意让自己的妻儿子女们，离着自己这边遥远的。</w:t>
      </w:r>
    </w:p>
    <w:p/>
    <w:p>
      <w:r>
        <w:t>而对于*他们这些人的想法，身为老大的柳映月，又何时不知道他们心中到底是在想着一些什么呢，看了看他们两个人的脸色，她也是觉得今天的这件事儿已经说的够久的了，所以抬了抬头，淡淡地道：“好了，你们两个下去吧，至于这件事儿，我也是会考虑清楚的。记住，别忘了我分给你们的任务，当然了，如果*你也觉得有兴趣的话，也可以和李烨俊去调查这件事儿，不过，一定不要打草惊蛇！！！”</w:t>
      </w:r>
    </w:p>
    <w:p/>
    <w:p>
      <w:r>
        <w:t>“是，老大，您放心就好！”李烨俊站起了身，拱手道。</w:t>
      </w:r>
    </w:p>
    <w:p/>
    <w:p>
      <w:r>
        <w:t>说完之后，他和*就走了出去了。</w:t>
      </w:r>
    </w:p>
    <w:p/>
    <w:p>
      <w:r>
        <w:t>而在这间卧室里面，此刻也就只剩下了柳映月她一个人坐在沙发上面了。</w:t>
      </w:r>
    </w:p>
    <w:p/>
    <w:p>
      <w:r>
        <w:t>其实，对于他们之前说的事情，她也是早就明白了一些，只是她想要做的，就是进一步的去了解自己的这些小弟们究竟是有没有看新闻了解新闻查信息这些事儿的习惯。</w:t>
      </w:r>
    </w:p>
    <w:p/>
    <w:p>
      <w:r>
        <w:t>不过最后的结果，倒还真的是令她挺满意的，毕竟李烨俊说的那些，全部都是正确的。</w:t>
      </w:r>
    </w:p>
    <w:p/>
    <w:p>
      <w:r>
        <w:t>而对于*说的，也算得上是正确的。</w:t>
      </w:r>
    </w:p>
    <w:p/>
    <w:p>
      <w:r>
        <w:t>只是，对于现在，她还没有做出一点儿过于干涉的动作，那是因为她也是觉得，那个龙昊的确是一个挺缠人的人，不过，不能够对抗的人，难道还不允许为己所用嘛？</w:t>
      </w:r>
    </w:p>
    <w:p/>
    <w:p>
      <w:r>
        <w:t>所以，现在她的目标就是，想着办法接近青云帮的人。</w:t>
      </w:r>
    </w:p>
    <w:p/>
    <w:p>
      <w:r>
        <w:t>……</w:t>
      </w:r>
    </w:p>
    <w:p/>
    <w:p>
      <w:r>
        <w:t>时间过的飞快，很快，就到了星期四了，上午，龙昊也是和洛倾城正常的去公司里上班，在公司里，洛倾城上午开了一个小型的会议，主要的说明了一下元旦节放假的安排，然后也是在总结了一下十二月份以及近几个月的工作报告之后，就准备开始散会了。</w:t>
      </w:r>
    </w:p>
    <w:p/>
    <w:p>
      <w:r>
        <w:t>也就是在这个时候，洛倾城突然的想到了明天就要和龙昊一起出国去旅行了，她也是对着几个信得过的老总们说了一句散会后去找她，也就直接散会了。</w:t>
      </w:r>
    </w:p>
    <w:p/>
    <w:p>
      <w:r>
        <w:t>他们几个老总也是在散会之后，很快地就来到了洛倾城的办公室，洛倾城也是在简单的和他们说了一下自己要出去旅行的事儿，让他们这两天好好的在公司看着，尽量的不要让公司里面发生太大的事情，而他们那些老总也是在听了之后，向着洛倾城保证了之后，洛倾城也是没有继续让他们在自己的办公室里面待着了。</w:t>
      </w:r>
    </w:p>
    <w:p/>
    <w:p>
      <w:r>
        <w:t>在他们几个人走了之后，洛倾城和龙昊两个人也都是松懈了下来，各坐在各的椅子上面，像是上午的会议真的是让他们赶到了非常的疲惫了一般。</w:t>
      </w:r>
    </w:p>
    <w:p/>
    <w:p>
      <w:r>
        <w:t>“看来，你也还是挺着急的嘛！下午都没有到，你就开始说了这件事儿了，看来，我还不得不佩服我们家董事长总裁大人的命令是有着多么强大的啊！”龙昊扭头看向了洛倾城，苦笑道。</w:t>
      </w:r>
    </w:p>
    <w:p/>
    <w:p>
      <w:r>
        <w:t>而这个时候的洛倾城本来就是因为一上午的会议弄的自己有了一些头疼了，突然的让自己的男人看了笑话，她也是立刻地就精神抖擞了起来，坐正了自己的身子，怒道：“难不成你出去还不让我带着一些化妆品之类的东西出去么？实话告诉你了，今天下午你就得时时刻刻的待在我的身边，我买什么，你就得跟着提什么！！！”</w:t>
      </w:r>
    </w:p>
    <w:p/>
    <w:p>
      <w:r>
        <w:t>洛倾城的这个死命令一下，龙昊就顿时的感到了有着一种压力感袭来了，就像是四面伏击一样，他去哪都是死路一条一样，表情立刻变得难堪了起来，苦苦哀求地道：“其实我还是觉得，在公司上班还是挺好的，你看我，好不容易敬职敬业的，你也就允许了我这个请求了吧！”</w:t>
      </w:r>
    </w:p>
    <w:p/>
    <w:p>
      <w:r>
        <w:t>“哼！免谈！！！”洛倾城白了他一眼，站起了身子拿上了自己的包，在走到龙昊的座位时，直接的扔给了他，继续地道：“走了啦！别再说这些有的没的了！下午还有好多东西都要买的呢！”</w:t>
      </w:r>
    </w:p>
    <w:p/>
    <w:p>
      <w:r>
        <w:t>说完，她就像是那种大小姐的模样大摇大摆的走了出去。</w:t>
      </w:r>
    </w:p>
    <w:p/>
    <w:p>
      <w:r>
        <w:t>而这个时候的龙昊看着她已经离开了，自然的是不可能在办公室里自己一个人待着的，“好嘞！走着！购物去！！！”</w:t>
      </w:r>
    </w:p>
    <w:p/>
    <w:p>
      <w:r>
        <w:t>而在这个时候，公司里面的一个老总，也是在楼梯间这边听见了龙昊和洛倾城的对话了……</w:t>
      </w:r>
    </w:p>
    <w:p/>
    <w:p>
      <w:r>
        <w:br w:type="page"/>
      </w:r>
    </w:p>
    <w:p>
      <w:pPr>
        <w:pStyle w:val="Heading1"/>
      </w:pPr>
      <w:r>
        <w:t>第三卷 潜袭  第一百七十四章  准备</w:t>
      </w:r>
    </w:p>
    <w:p>
      <w:r>
        <w:t>洛倾城和龙昊在离开了公司之后，也是先回到家里一趟，将身上穿着的职业服脱了下来，换上了自己以前买的那些休闲服。</w:t>
      </w:r>
    </w:p>
    <w:p/>
    <w:p>
      <w:r>
        <w:t>由于天气比较冷的原因，龙昊在换了衣服出来了之后，也是随手给洛倾城戴上了一顶帽子，好像她不要在出国之前就冷到感冒了。</w:t>
      </w:r>
    </w:p>
    <w:p/>
    <w:p>
      <w:r>
        <w:t>因为洛倾城一直以来都是有着一个规律的，而这个规律就连她自己以前也是没有发现的，所以，在当初龙昊和洛倾城成为了情侣之后，他也是将这一点儿告诉了洛倾城，只是由于洛倾城每天都是有着很多事情要去处理的，所以也就没有在意这些细节了。</w:t>
      </w:r>
    </w:p>
    <w:p/>
    <w:p>
      <w:r>
        <w:t>不过对于每一位女人的男朋友来说，这都算得上是他们对女人们的呵护。</w:t>
      </w:r>
    </w:p>
    <w:p/>
    <w:p>
      <w:r>
        <w:t>而他们两个，也是在很快的就开车来到了WRV商城。</w:t>
      </w:r>
    </w:p>
    <w:p/>
    <w:p>
      <w:r>
        <w:t>只是，在经过了WRV商城的这条街时，洛倾城还是想到了上一次她让龙昊去WRV商城里做考察的事儿，眼睛也是死死地盯着WRV商城上面的那三个字母看着。</w:t>
      </w:r>
    </w:p>
    <w:p/>
    <w:p>
      <w:r>
        <w:t>“到了，在想什么呢！”一小会儿的时间，龙昊就已经是将车子开进了WRV商城的地下停车场里面，而当他发现洛倾城依旧还是没有回过神来的时候，就开口问道。</w:t>
      </w:r>
    </w:p>
    <w:p/>
    <w:p>
      <w:r>
        <w:t>洛倾城也是由于龙昊的这句话，也是立刻的就回过了神来，摇了摇头，微笑道：“没，没什么，下车吧！”</w:t>
      </w:r>
    </w:p>
    <w:p/>
    <w:p>
      <w:r>
        <w:t>她的话一说完，就已经是解开了安全带转身开始下门了。</w:t>
      </w:r>
    </w:p>
    <w:p/>
    <w:p>
      <w:r>
        <w:t>而这个时候的龙昊，又怎么能够不知道洛倾城的心里究竟是在想着什么呢！无奈地摇了摇头之后，也是立刻的打开了门下了车。</w:t>
      </w:r>
    </w:p>
    <w:p/>
    <w:p>
      <w:r>
        <w:t>当他们乘坐电梯来到了女士*店的这一层之后，洛倾城看中了好几款衣服之后，也是将刚才在停车场里面的那些想法全部都忘得一干二净了，就像是从来都没有在她身边发生过的一样。</w:t>
      </w:r>
    </w:p>
    <w:p/>
    <w:p>
      <w:r>
        <w:t>不过对于这样的一幕，最可悲的，可就是龙昊了，因为洛倾城在前面挑衣服，而他就在后面跟着提衣服刷卡买单。</w:t>
      </w:r>
    </w:p>
    <w:p/>
    <w:p>
      <w:r>
        <w:t>这样的一幕，令得了他想到了曾经自己看过的那些偶像剧时，剧情里面编剧和导演设置的大小姐模样，完完全全的就是没有将他放在她们的眼里。</w:t>
      </w:r>
    </w:p>
    <w:p/>
    <w:p>
      <w:r>
        <w:t>当然了，对于中国男人来讲，还有着一句话，那就是他们这些男人们在和自己的女人出去逛街的时候，简直就是一个苦命工。</w:t>
      </w:r>
    </w:p>
    <w:p/>
    <w:p>
      <w:r>
        <w:t>不过，洛倾城身为了一名董事长，也还是懂得如何的对待自己的男人兼秘书的，在她买完了所有的衣服之后，也是想到了龙昊还在自己的身后的，所以，为了也让龙昊有着一点儿小福利的，她也是决定了，去男装楼层去，给龙昊买一件衣服。</w:t>
      </w:r>
    </w:p>
    <w:p/>
    <w:p>
      <w:r>
        <w:t>只是，龙昊看着洛倾城又是朝着电梯口走去的时候，他也是耸了耸自己的双肩，手里提着的袋子也是向上提了提，立刻地道：“喂，你又去哪儿啊？”</w:t>
      </w:r>
    </w:p>
    <w:p/>
    <w:p>
      <w:r>
        <w:t>洛倾城听完了之后，也是立刻的转身看向了龙昊，发现此时此刻的他，双手已经是提了好几个袋子了，也是觉得有了一些不好意思，不过对于今天的他的表现，她也是觉得很满意的，所以就想要去给他买一件衣服。</w:t>
      </w:r>
    </w:p>
    <w:p/>
    <w:p>
      <w:r>
        <w:t>毕竟这可是他们两个在一起之后，第一次来商城里面购物衣服的，总不可能她只顾着她一个人吧！而且，龙昊此时此刻已经是处在了一个双手无空的地步了。</w:t>
      </w:r>
    </w:p>
    <w:p/>
    <w:p>
      <w:r>
        <w:t>而且他还一句话都没有说，就更别说是有着什么怨言的了，所以，为了这一点儿，作为他女人的她，必须是要去给龙昊买一件衣服，看了看之后，淡淡地道：“走，再去男装看看，给你也买几件衣服去！”</w:t>
      </w:r>
    </w:p>
    <w:p/>
    <w:p>
      <w:r>
        <w:t>只是，对于龙昊来说，此时此刻的他，还真的是不想要再去提袋子了，尽管洛倾城已经是和他说了她要去给他买衣服，但是此刻的他，还真的是不想要去了。</w:t>
      </w:r>
    </w:p>
    <w:p/>
    <w:p>
      <w:r>
        <w:t>而对于洛倾城而言，看了看龙昊的表情之后，也是立刻的明白了他的意思是什么了，眼珠子转了转，道：“哎呀啦，好了啦！第一次出来买衣服的，总不可能只给我一个人买吧，而且你今天的表现也是挺好的，所以，本小姐决定了，也去给你买几件好看点的衣服！放心好了，给你买的衣服我来拿，可以了吧？”</w:t>
      </w:r>
    </w:p>
    <w:p/>
    <w:p>
      <w:r>
        <w:t>而在她说完了之后，也是立刻的偷笑了一会儿，毕竟对于她来说，哪有自己男朋友让自己一个女人家来做这种事儿的。</w:t>
      </w:r>
    </w:p>
    <w:p/>
    <w:p>
      <w:r>
        <w:t>而这个时候的龙昊，也是真的不太愿意干这样的事儿了，其实他已经是知道了洛倾城的目的是什么了，只是并没有揭穿她而已。</w:t>
      </w:r>
    </w:p>
    <w:p/>
    <w:p>
      <w:r>
        <w:t>不过对于洛倾城来说，又怎么可能会轻易的就答应了龙昊不去了呢。</w:t>
      </w:r>
    </w:p>
    <w:p/>
    <w:p>
      <w:r>
        <w:t>看着龙昊还是一副不开心的模样，洛倾城就只好是走回来拉住了龙昊的手，左摇右晃的晃个不停，嘴上却是在说着一定要去一定要去。</w:t>
      </w:r>
    </w:p>
    <w:p/>
    <w:p>
      <w:r>
        <w:t>最后，龙昊是真的感到了非常的无奈了，也是答应了洛倾城的要求，陪着她一起去到了男装楼去买男装去了。</w:t>
      </w:r>
    </w:p>
    <w:p/>
    <w:p>
      <w:r>
        <w:t>洛由于倾城对于男装并不是特别的熟悉，所以最后也还是选择了一些她看上去觉得很漂亮很合龙昊的衣服拿了买了。</w:t>
      </w:r>
    </w:p>
    <w:p/>
    <w:p>
      <w:r>
        <w:t>不过之后，吃亏的，也还是龙昊。</w:t>
      </w:r>
    </w:p>
    <w:p/>
    <w:p>
      <w:r>
        <w:t>虽然洛倾城之前已经是说了那样的话，但是都对于龙昊来说，他作为了一个大男人，在这方面的事情上，无论如何，也还是需要拿出男人的一面出来，所以最后，也还是龙昊自己拿着的。</w:t>
      </w:r>
    </w:p>
    <w:p/>
    <w:p>
      <w:r>
        <w:t>也就是在这个时候，他真的是觉得，今天下午的洛倾城，也还真的是有了一些不太正常了，相对于平常她在家里就算再活跃，也是没有这么活跃的，所以，对于这一点儿，龙昊相信，他是怎么都忘不了陪她第一次出来逛街的事儿的。</w:t>
      </w:r>
    </w:p>
    <w:p/>
    <w:p>
      <w:r>
        <w:t>也就是在最后，洛倾城看着龙昊的手上是真的有了一点儿拿不动东西的时候，最后也还是省住了自己花钱的手，和龙昊一起先去了停车场将东西全部都放在了后备箱里面，而之后，由于时间也是快要到了晚上吃饭的时间了，他们两个也是在一个西餐厅里吃了一点儿西餐也就回去了。</w:t>
      </w:r>
    </w:p>
    <w:p/>
    <w:p>
      <w:r>
        <w:br w:type="page"/>
      </w:r>
    </w:p>
    <w:p>
      <w:pPr>
        <w:pStyle w:val="Heading1"/>
      </w:pPr>
      <w:r>
        <w:t>第三卷 潜袭  第一百七十五章  苏旭的变化</w:t>
      </w:r>
    </w:p>
    <w:p>
      <w:r>
        <w:t>龙昊在和洛倾城出去旅游的前一天晚上，也是和苏旭通过电话的，对于他的这个徒弟，他是一直都有着很大的希望将他培养成为一名能够和自己一样的人的。</w:t>
      </w:r>
    </w:p>
    <w:p/>
    <w:p>
      <w:r>
        <w:t>所以在许多时候上面，龙昊虽然都是在陪着洛倾城，但是洛倾城也是很关心苏旭的，毕竟他们两个可是从小一起玩到大的玩伴，而且，他的父亲现在也是身为了青云帮的内院大长老，所以在一些事情上面，她都是很关心苏旭的。</w:t>
      </w:r>
    </w:p>
    <w:p/>
    <w:p>
      <w:r>
        <w:t>而龙昊在和苏旭的通话当中，也是了解到了苏旭这两天是有着很大的改变的，当然，对于这一点儿，可并不是龙昊觉得的，而是苏旭自己说出来的。</w:t>
      </w:r>
    </w:p>
    <w:p/>
    <w:p>
      <w:r>
        <w:t>对于这一点儿，龙昊虽然没有亲眼所见，但是通过了苏旭对科技产品的一个认识与了解，他也是通过了视频与龙昊进行了一定的沟通的，所以，在这一点儿上面，龙昊也是发现了苏旭他的确是有着很大的变化，这不仅仅是对于他速度上面变化，就连是在一定的力量程度上面，龙昊也是通过了苏旭打沙袋的情景，对他做出了一定的评价。</w:t>
      </w:r>
    </w:p>
    <w:p/>
    <w:p>
      <w:r>
        <w:t>而之后，他也是在和苏旭聊了一会儿之后，也就并没有和他继续的聊下去了。</w:t>
      </w:r>
    </w:p>
    <w:p/>
    <w:p>
      <w:r>
        <w:t>毕竟对于明天一大早，就是他们要出发的飞机航班了。</w:t>
      </w:r>
    </w:p>
    <w:p/>
    <w:p>
      <w:r>
        <w:t>所以，在今天的晚上，他也是和洛倾城一块儿的入睡了。</w:t>
      </w:r>
    </w:p>
    <w:p/>
    <w:p>
      <w:r>
        <w:t>……</w:t>
      </w:r>
    </w:p>
    <w:p/>
    <w:p>
      <w:r>
        <w:t>而在青云公司对面的那栋别墅里。</w:t>
      </w:r>
    </w:p>
    <w:p/>
    <w:p>
      <w:r>
        <w:t>苏旭看着这两天的进步特别的明显，也是没有放下任何的休息时间，因为对于这两天的他，睡眠时间都是很充足的，所以平常在闲下来的时候，也是在看了看龙昊给他的那本秘籍训练了起来。</w:t>
      </w:r>
    </w:p>
    <w:p/>
    <w:p>
      <w:r>
        <w:t>其实对于一个人而言，在当自己特别无聊，闲下来了的时候，如果你有着一本适应自己的书或者是笔记本的话，那么训练起来的话，也是一种打发时间的好方法。</w:t>
      </w:r>
    </w:p>
    <w:p/>
    <w:p>
      <w:r>
        <w:t>至于元旦节回青云帮的事情，他的父亲苏叶，也是和他通过了几次电话的，可是对于每一次通话，都是被他谢绝了的。</w:t>
      </w:r>
    </w:p>
    <w:p/>
    <w:p>
      <w:r>
        <w:t>因为毕竟现在他已经是出来了，而且对于自己的训练项目上面，龙昊在给了他武功秘籍之后，他也是在这几天的时间里，努力的训练着的，而正好这两天也是有了一定的成绩了的。</w:t>
      </w:r>
    </w:p>
    <w:p/>
    <w:p>
      <w:r>
        <w:t>所以，为了不让他在这几天放假的时间当中，把这些成绩全部都忘掉，所以他最后也还是没有选择回家去和苏叶一起过节了。</w:t>
      </w:r>
    </w:p>
    <w:p/>
    <w:p>
      <w:r>
        <w:t>而且，对于他以前在读大学的时候，也是有着两年多的元旦节都没有回去的，所以，对于这一次的元旦节，他也是想了想，还是在自己的别墅里好好的度过吧！正好这么久龙昊和洛倾城都是没有在家，他也是可以自己一个人好好的训练一下的。</w:t>
      </w:r>
    </w:p>
    <w:p/>
    <w:p>
      <w:r>
        <w:t>毕竟回灵圣步这样的功法，他在看了一会儿之后，也是觉得这套功法是真的挺适合他的，所以，这几天的时间里，他就专心把这套功法练好就可以了。</w:t>
      </w:r>
    </w:p>
    <w:p/>
    <w:p>
      <w:r>
        <w:t>回灵圣步，对于一般的修炼者来说，是有着很大的难度能够修炼而成的，可是对于龙昊他们这些高水平的修炼者，修炼这套功法的话，那么对于这些功法秘籍，还算得上是挺容易的。</w:t>
      </w:r>
    </w:p>
    <w:p/>
    <w:p>
      <w:r>
        <w:t>而现在这个时候的苏旭，虽然说不能够完全的将这套功法给学会，但是对于第一步，他已经是完全的能够做到的，而对于之后的功法，只要是他学会了第一步步骤，那么对于之后的事情，他想要完全的将这套功法给学尽，只要是他找准了方法，那么学完这套功法的他。</w:t>
      </w:r>
    </w:p>
    <w:p/>
    <w:p>
      <w:r>
        <w:t>可就不仅仅只是在速度上面有着很大的突破了，就连是在攻击敌人的方面，也是有着完全必胜的可能性。</w:t>
      </w:r>
    </w:p>
    <w:p/>
    <w:p>
      <w:r>
        <w:t>毕竟对于圣步来说，一个‘圣’字，就能够完全的体现出它的重要性是有着什么样的。</w:t>
      </w:r>
    </w:p>
    <w:p/>
    <w:p>
      <w:r>
        <w:t>而他也是相信，只要是自己学习好了这回灵圣步，那么对于之后的学习进度，也算得上是有着一些好处的，至少没有必要像现在这么吃力了吧！</w:t>
      </w:r>
    </w:p>
    <w:p/>
    <w:p>
      <w:r>
        <w:t>……</w:t>
      </w:r>
    </w:p>
    <w:p/>
    <w:p>
      <w:r>
        <w:t>在第二天，龙昊和洛倾城早上登机之后，由于飞机上是不能够使用手机的，所以他们两个也是坐着谈起了关于苏旭的话题。</w:t>
      </w:r>
    </w:p>
    <w:p/>
    <w:p>
      <w:r>
        <w:t>毕竟对于现在这段时间里的苏旭，不论是在修为方面，还是在为人处事方面，都是有着很大的进步的，所以接下来的工作，龙昊和洛倾城之间的话题，就会有着更多。</w:t>
      </w:r>
    </w:p>
    <w:p/>
    <w:p>
      <w:r>
        <w:t>要知道，龙昊这个当师父的，可不仅仅只是他们看着的这么简单……</w:t>
      </w:r>
    </w:p>
    <w:p/>
    <w:p>
      <w:r>
        <w:t>“苏旭最近的表现，的确是不错，只是，对于他这样的强度下修炼，老公，我有点儿觉得他会吃不消。”洛倾城靠在了龙昊的肩膀上面，喃喃地道。</w:t>
      </w:r>
    </w:p>
    <w:p/>
    <w:p>
      <w:r>
        <w:t>“放心好了，他这样的训练强度，只能够算得上是一些基础的训练，还并不是那些专业的训练，等我们到了夏威夷的时候，我给他准备一套营养餐计划，这样的话，不论是他在修炼方面，还是在个人方面，都是会有着很大的突破。”龙昊淡淡地道：“如果他做得到的话，那么对于这一次过年回到了青云帮的时候，相信内院弟子们，都不会是他的对手了。”</w:t>
      </w:r>
    </w:p>
    <w:p/>
    <w:p>
      <w:r>
        <w:t>洛倾城对于龙昊的这句话，还是不否认的，毕竟对于龙昊来说，龙昊就是这样的，所以她也是觉得没有了什么的。</w:t>
      </w:r>
    </w:p>
    <w:p/>
    <w:p>
      <w:r>
        <w:t>在点了点头之后，也是开始对着苏旭的未来做着打算，道：“话说，对于以后的苏旭，难道你还真的是要让他去参与那些人里面的事儿么？”</w:t>
      </w:r>
    </w:p>
    <w:p/>
    <w:p>
      <w:r>
        <w:t>“嗯，不是你哥哥都说了么，让你他跟着我一起么？所以，这些事情，你们女人呢，也就不要管了。”龙昊继续地道：“而且对于那些事情，也是比较危险的，作为女人的你们，如果参与的太多了的话，那么肯定是不好的，所以啊，这些事情，还是等到我们解决了之后，再谈论也不迟。”</w:t>
      </w:r>
    </w:p>
    <w:p/>
    <w:p>
      <w:r>
        <w:t>龙昊说的，也并非没有道理，毕竟对于洛倾城来说，一方面她是青云帮的公主，而另一方面，她也是身为了青云公司的董事长，如果了解了太多这些的话，那么势必会对她以后有着一定的不方便。</w:t>
      </w:r>
    </w:p>
    <w:p/>
    <w:p>
      <w:r>
        <w:br w:type="page"/>
      </w:r>
    </w:p>
    <w:p>
      <w:pPr>
        <w:pStyle w:val="Heading1"/>
      </w:pPr>
      <w:r>
        <w:t>第三卷 潜袭  第一百七十六章  谈论</w:t>
      </w:r>
    </w:p>
    <w:p>
      <w:r>
        <w:t>这两天的柳映月，也是在安排着自己的这些小弟们住处的事情，毕竟对于现在他们初来乍到青云市，还是有着一些地方很不熟悉的，而且，这么久她也是感觉到了一点儿，觉得青云市好像是又有了大事情即将要发生的了。</w:t>
      </w:r>
    </w:p>
    <w:p/>
    <w:p>
      <w:r>
        <w:t>只是对于这件事她目前还没有把握而已，所以就没有对任何人说，就算是他最信得过的李烨俊，她也是没有和他说过的。</w:t>
      </w:r>
    </w:p>
    <w:p/>
    <w:p>
      <w:r>
        <w:t>毕竟，在李烨俊那边，他还是有着很重要的任务要去安排，而对于*，虽说他也是算得上团伙当中一直都是很卖力的一员，但是由于他的脾气并不是特别的好，所以有些事情，她也是不会告诉他的。</w:t>
      </w:r>
    </w:p>
    <w:p/>
    <w:p>
      <w:r>
        <w:t>所以一直以来，这件事儿就是藏在了她的肚子里，一直都没有说出去。</w:t>
      </w:r>
    </w:p>
    <w:p/>
    <w:p>
      <w:r>
        <w:t>可是对于昨天晚上，在李烨俊回来了之后，和她汇报的时候，说到了龙昊今天可能是会去国外走一趟的，所以，对于这件事儿，她也是想了一个晚上都没有睡觉，也是想不太清楚了。</w:t>
      </w:r>
    </w:p>
    <w:p/>
    <w:p>
      <w:r>
        <w:t>可是，在李烨俊今天上午和她说青云公司的董事长洛倾城今天也是去了国外一趟的时候，柳映月就将这件事儿追究了下来。</w:t>
      </w:r>
    </w:p>
    <w:p/>
    <w:p>
      <w:r>
        <w:t>毕竟，龙昊出了国，对于她来说，像是一个未解之谜，可是对于洛倾城这样的一个大型公司的董事长也出了国，这也就是使得了她不得不将这件事儿重视起来。</w:t>
      </w:r>
    </w:p>
    <w:p/>
    <w:p>
      <w:r>
        <w:t>也就是在中午吃饭的时候，由于他们的一个团伙小弟开口说了一句话，才是让得了她想通了洛倾城和龙昊两个人突然的不在公司里究竟是有着什么样的事情了。</w:t>
      </w:r>
    </w:p>
    <w:p/>
    <w:p>
      <w:r>
        <w:t>毕竟，对于洛倾城这样的董事长来说，她出国办事儿，是能够说得清楚的，可是对于龙昊，虽然他是洛倾城的秘书，但是由于洛倾城出国了之后，家里没有人看着的话，那么岂不是说到了肯定会被突然袭击的。</w:t>
      </w:r>
    </w:p>
    <w:p/>
    <w:p>
      <w:r>
        <w:t>所以，这一点儿之上，柳映月也还是长了一个心眼的。</w:t>
      </w:r>
    </w:p>
    <w:p/>
    <w:p>
      <w:r>
        <w:t>而在她回到了她的房间里之后，她也是对洛倾城龙昊两个人都不在公司里时，做了一系列的推断，最终她推算出来的，就是洛倾城和龙昊，他们两个人，估计是情侣。</w:t>
      </w:r>
    </w:p>
    <w:p/>
    <w:p>
      <w:r>
        <w:t>只是，对于这一点儿，她的人也是一直都没有查到，所以也就没有人来告诉她，可是，至于他们两个在一起的事儿，为什么没有公布出去呢？</w:t>
      </w:r>
    </w:p>
    <w:p/>
    <w:p>
      <w:r>
        <w:t>难道是因为怕对公司里的影响不好这么简单么？柳映月摇了摇头，不敢在做判断。</w:t>
      </w:r>
    </w:p>
    <w:p/>
    <w:p>
      <w:r>
        <w:t>可是，如果不这么想的话，那么还有着什么样的理由去说这一件事儿呢？</w:t>
      </w:r>
    </w:p>
    <w:p/>
    <w:p>
      <w:r>
        <w:t>柳映月一时之间真的是想不到还有着什么样的说法能够行得通，于是就只能够是叫上了李烨俊来到了自己的房间里面，和他谈论一些话题了。</w:t>
      </w:r>
    </w:p>
    <w:p/>
    <w:p>
      <w:r>
        <w:t>“老大，您突然叫我过来，是有着什么样的事情要说么？”李烨俊看着柳映月刚才一个打电话打过去就让他过来一趟，所以他到了之后，也是问了一句，道。</w:t>
      </w:r>
    </w:p>
    <w:p/>
    <w:p>
      <w:r>
        <w:t>“是有着一件事情弄不明白，需要你的解释。”柳映月没有否认他说的话，开口道：“对于洛倾城和龙昊突然不在青云公司这件事儿，你有着什么样的看法？”</w:t>
      </w:r>
    </w:p>
    <w:p/>
    <w:p>
      <w:r>
        <w:t>她的这一句话，很明显是说给了李烨俊听的，也是想听听他的看法究竟是什么。</w:t>
      </w:r>
    </w:p>
    <w:p/>
    <w:p>
      <w:r>
        <w:t>可是在当他听见了这一句话的时候，也是突然的觉得，龙昊和洛倾城两个人都不在公司里这件事儿看上去很正常，因为毕竟青云公司就算是在国内，也是挺出名的，那么对于这样的出名公司，那么在国外也肯定是会有着一些分公司存在的。</w:t>
      </w:r>
    </w:p>
    <w:p/>
    <w:p>
      <w:r>
        <w:t>老板要去分公司进行一些调查考察，作为秘书的龙昊，跟着洛倾城出去也是很正常的一件事儿啊！</w:t>
      </w:r>
    </w:p>
    <w:p/>
    <w:p>
      <w:r>
        <w:t>李烨俊有了一些弄不明白，疑惑地道：“老大的意思是？”</w:t>
      </w:r>
    </w:p>
    <w:p/>
    <w:p>
      <w:r>
        <w:t>柳映月听见了这句话，并没有生气，因为她觉得，对于李烨俊他们这些人来说，龙昊和洛倾城两个人出国考察项目这件事儿是很正常的一件事儿，可是对于年底和年初的事儿，总公司本来就是要有着很多的事情需要董事长来操办的，可是为什么洛倾城和龙昊会在这个时间点出国呢？</w:t>
      </w:r>
    </w:p>
    <w:p/>
    <w:p>
      <w:r>
        <w:t>那么这其中，肯定是会有着一些问题的。</w:t>
      </w:r>
    </w:p>
    <w:p/>
    <w:p>
      <w:r>
        <w:t>于是她也是淡淡地道：“没什么，就是想听听你的看法而已。”</w:t>
      </w:r>
    </w:p>
    <w:p/>
    <w:p>
      <w:r>
        <w:t>李烨俊在听见了她这样一说的时候，也是开口道：“哦，那竟然这样的话，那老大我就说了，像青云公司这么出名的一家公司，那么在国外，肯定是会有着他们的企业存在的，当然了，这里指的是分公司，那么竟然是有着分公司的话，洛倾城这个作为了青云公司总公司的董事长，就肯定是有着权力出国去考察一趟的，而龙昊作为了她的秘书，那么对于这件事儿，也肯定是需要跟着洛倾城的，毕竟对于龙昊的工资，是洛倾城发给他的，又不是公司里发给他的，因为他只是洛倾城的秘书而已。”</w:t>
      </w:r>
    </w:p>
    <w:p/>
    <w:p>
      <w:r>
        <w:t>“可是你不觉得在年底的这个时候，还有几天就快要年初了，总公司不是应该更加的需要洛倾城这个董事长么？”柳映月问道。</w:t>
      </w:r>
    </w:p>
    <w:p/>
    <w:p>
      <w:r>
        <w:t>这样的一个说法，也是引起了李烨俊开始思考到了，左思右虑了一会儿之后，最后也还是摇了摇头，没有说话做出评价。</w:t>
      </w:r>
    </w:p>
    <w:p/>
    <w:p>
      <w:r>
        <w:t>而这个时候的柳映月，在看见了这副模样的他，也是觉得很正常的，于是就换了一个角度看问题，道：“那如果不是因为这件事儿，而是说他们两个出去度假呢？毕竟，对于他们两个，我一直都是有着一些怀疑的，因为你要看，他们两个的年龄也是差不多的，而且对于龙昊来说，也算得上是一个帅哥级别的，而洛倾城本就是一名女神级别的，龙昊配上她，也应该算得上是一件很正常的事儿吧！你觉得呢？”</w:t>
      </w:r>
    </w:p>
    <w:p/>
    <w:p>
      <w:r>
        <w:t>这样的一个问题，倒还真的是让李烨俊的思想给完全的发展了开了，思考了一会儿之后，开口道：“如果按照这么一说的话，那么，也还是有着一定的可能的，毕竟对于龙昊来说，他和洛倾城在一起的话，也算得上是挺般配的，而且最重要的是，他们两个到现在为止都还是单身，那么他们在一起的几率性可就更大了！！！”</w:t>
      </w:r>
    </w:p>
    <w:p/>
    <w:p>
      <w:r>
        <w:br w:type="page"/>
      </w:r>
    </w:p>
    <w:p>
      <w:pPr>
        <w:pStyle w:val="Heading1"/>
      </w:pPr>
      <w:r>
        <w:t>第三卷 潜袭  第一百七十七章  他们的关系</w:t>
      </w:r>
    </w:p>
    <w:p>
      <w:r>
        <w:t>柳映月听着李烨俊说的话，也是觉得非常的有道理的，立刻地点了点头，表示了他说的非常有理，而在之后，她也是开口道：“只是，还有一个问题我一直都没有明白。”</w:t>
      </w:r>
    </w:p>
    <w:p/>
    <w:p>
      <w:r>
        <w:t>“老大请说，是什么事情？”李烨俊恭敬地道。</w:t>
      </w:r>
    </w:p>
    <w:p/>
    <w:p>
      <w:r>
        <w:t>柳映月看着李烨俊这么的有责任心，也是觉得很欣慰的，毕竟李烨俊是自己最信得来的一个人，思考了一会儿语言组织之后，理所当然地道：“如果他们两个是情侣的话，那么为什么他们不在公司里公布出去呢？而且，据我所知，龙昊在公司里面的权威，也不仅仅只是一名董事长的秘书这么简单，还记得上一次的WRV商城一事么？”</w:t>
      </w:r>
    </w:p>
    <w:p/>
    <w:p>
      <w:r>
        <w:t>李烨俊点了点头，确定道：“记得啊，怎么了老大？难道这其中也是有着什么不可告人的秘密么？”</w:t>
      </w:r>
    </w:p>
    <w:p/>
    <w:p>
      <w:r>
        <w:t>“不不不，正是因为上一次青云市市区WRV商城遇害一事，龙昊代表青云公司董事长秘书的身份，去到了WRV商城考察，而且据我所知，这件事儿也是受到了青云公司里一些高层人士们的认可的，所以，自那以后，龙昊在青云公司里面的地位，可就不仅仅只是一个董事长秘书的地位了。他还代表了他们公司考察人员的考查组组长。”柳映月连忙摇头道。</w:t>
      </w:r>
    </w:p>
    <w:p/>
    <w:p>
      <w:r>
        <w:t>柳映月这样说，也的确是事实，因为毕竟上一次龙昊去WRV商城考察之后，不仅仅是他在公司里面的地位提高了很多，就连是其他员工对于他的评价，也是高了许多。</w:t>
      </w:r>
    </w:p>
    <w:p/>
    <w:p>
      <w:r>
        <w:t>对于这样的龙昊，他们那些做员工们的，肯定是不能够在那样的环境下面还把所有的资料全部都掌握在了自己的手中的，肯定是先保住自己的命再去讨论其他的事情的。</w:t>
      </w:r>
    </w:p>
    <w:p/>
    <w:p>
      <w:r>
        <w:t>可是对于他来说，他不仅仅是保住了自己的生命成功的逃离了WRV商城，而且还将他考察的资料全部都带了回来，所以，对于这一点儿，他们不得不佩服龙昊这个人。</w:t>
      </w:r>
    </w:p>
    <w:p/>
    <w:p>
      <w:r>
        <w:t>只是他们还有一点儿不知道的是，WRV商城之所以能够安于现状下来，也是因为有着龙昊的出手，才使得了他们WRV商城的随时利益降低到了最小。</w:t>
      </w:r>
    </w:p>
    <w:p/>
    <w:p>
      <w:r>
        <w:t>“那如果按照这样说的话，那么他们两个人的关系，还真的是有着一些很不简单的啊！”李烨俊喃喃地道：“老大，可是这样的话，那岂不是对于龙昊那小子太有利了？”</w:t>
      </w:r>
    </w:p>
    <w:p/>
    <w:p>
      <w:r>
        <w:t>“唉，这又有什么办法呢？”柳映月叹了口气儿，继续地道：“人家可以拿得出真实的水平出来，可是对于其他的人呢，要是换作是我们当中任何一个人的话，在那样的场景之下，还能够保持住安然无恙的状态，实在是有了一些不太正常了。”</w:t>
      </w:r>
    </w:p>
    <w:p/>
    <w:p>
      <w:r>
        <w:t>“是啊，老大说的是，放心好了，至于洛倾城和龙昊之间的事情，就全部都交给我去调查吧，他们两个如果是真的想要将他们的关系隐藏起来的话，那么我们这一次，或许还是可以闹上一出呢！”李烨俊点了点头，然后道。</w:t>
      </w:r>
    </w:p>
    <w:p/>
    <w:p>
      <w:r>
        <w:t>对于他来说，只要是算得上为他们的利益着想的事情，他李烨俊都不怕去试一试，毕竟对于他来说，任何事情，只有在试过了之后，才会明白这件事儿究竟适不适合他们去做的。</w:t>
      </w:r>
    </w:p>
    <w:p/>
    <w:p>
      <w:r>
        <w:t>当然了，也还是有着他们能够冒得起的险才能够去尝试一下的。</w:t>
      </w:r>
    </w:p>
    <w:p/>
    <w:p>
      <w:r>
        <w:t>“嗯，去吧。”柳映月点了点头，挥了挥手，道。</w:t>
      </w:r>
    </w:p>
    <w:p/>
    <w:p>
      <w:r>
        <w:t>在当李烨俊走了之后，她也是坐在了自己的沙发上面想着，洛倾城和龙昊如果真的是情侣关系的话，那么为什么不愿意公布出去呢？</w:t>
      </w:r>
    </w:p>
    <w:p/>
    <w:p>
      <w:r>
        <w:t>不过之后，她也是拿起了自己的手机，打开了屏幕给另外一个人打了一个电话……</w:t>
      </w:r>
    </w:p>
    <w:p/>
    <w:p>
      <w:r>
        <w:t>林熠辰他们这几天之所以没有任何动作，是因为他们知道了有着一个人的到来，而且对于她的到来，也是使得了她身边的人手也是越来越多，所以他这边也是没有再继续的作案下去。</w:t>
      </w:r>
    </w:p>
    <w:p/>
    <w:p>
      <w:r>
        <w:t>因为他明白，如果自己一旦暴露，那么对于他们那一边的人来说，就算是抓住了一个良好的机会。</w:t>
      </w:r>
    </w:p>
    <w:p/>
    <w:p>
      <w:r>
        <w:t>可是对于他来说，如果他们这边不行动的话，那么他们整天就像是一个没有事儿的人一样，怎么做都觉得是自己想的太过于简单了。</w:t>
      </w:r>
    </w:p>
    <w:p/>
    <w:p>
      <w:r>
        <w:t>所以，对于林熠辰来说，也算得上是一个烦恼。</w:t>
      </w:r>
    </w:p>
    <w:p/>
    <w:p>
      <w:r>
        <w:t>虽然他们小的时候是儿时的玩伴，可是在那之后，林熠辰也是再也没有给过她一点儿好处了，而且他也是知道她的为人的，是一个记仇的人，所以，这么久的他，也是让龙叔华叔他们不要再继续的行事下去。</w:t>
      </w:r>
    </w:p>
    <w:p/>
    <w:p>
      <w:r>
        <w:t>毕竟，这样一来的话，那么他们就会发现自己这边的人，也是来到了青云市。</w:t>
      </w:r>
    </w:p>
    <w:p/>
    <w:p>
      <w:r>
        <w:t>他之所以不想要这样，是因为他觉得现在的她，已经不再是当年的那个她了，怎么说，她也都算得上是D市区当中的一号人物了。</w:t>
      </w:r>
    </w:p>
    <w:p/>
    <w:p>
      <w:r>
        <w:t>所以，他们绝对不能够轻举妄动。</w:t>
      </w:r>
    </w:p>
    <w:p/>
    <w:p>
      <w:r>
        <w:t>但如果一直这样下去的话，那么最大的不利，就会是站在了他们这一方，所以，这个时候的林熠辰，也还真的是觉得有了一些烦恼。</w:t>
      </w:r>
    </w:p>
    <w:p/>
    <w:p>
      <w:r>
        <w:t>“少爷，不如我们也全部都把弟兄们叫到青云市这边来？”龙叔提议道。</w:t>
      </w:r>
    </w:p>
    <w:p/>
    <w:p>
      <w:r>
        <w:t>对于他而言，林熠辰想的什么，他也是知道一些的，毕竟林熠辰可是他一直看着长大的，所以有的时候他看着林熠辰烦恼的时候，他也都是能够说出一点儿原因的。</w:t>
      </w:r>
    </w:p>
    <w:p/>
    <w:p>
      <w:r>
        <w:t>只是，林熠辰对于龙叔的这个办法，也还真的是有了一些不想要多说什么。</w:t>
      </w:r>
    </w:p>
    <w:p/>
    <w:p>
      <w:r>
        <w:t>因为毕竟就连他们自己，也住的都是酒店，如果让他们M市的弟兄们全部都来的话，那么估计这个酒店就被他们 全部包了，那他们哪来的那么多钱给别人住酒店呢！</w:t>
      </w:r>
    </w:p>
    <w:p/>
    <w:p>
      <w:r>
        <w:t>所以，林熠辰也是一直都不想要说这些。</w:t>
      </w:r>
    </w:p>
    <w:p/>
    <w:p>
      <w:r>
        <w:t>华叔这个时候看着林熠辰一句话都没有说，也是觉得有了一些着急，开口提议道：“少爷，那不如我们让一些人过来，然后老家那边再派一些人在那待着行不行呢？”</w:t>
      </w:r>
    </w:p>
    <w:p/>
    <w:p>
      <w:r>
        <w:t>他的这个提议，倒是让林熠辰觉得有了一些希望的，顿时眼睛一亮，开口决定地道：“行，那就让二十个兄弟们过来，这一次，我一定要在青云市这边，拿下属于自己的一片天地！！！”</w:t>
      </w:r>
    </w:p>
    <w:p/>
    <w:p>
      <w:r>
        <w:br w:type="page"/>
      </w:r>
    </w:p>
    <w:p>
      <w:pPr>
        <w:pStyle w:val="Heading1"/>
      </w:pPr>
      <w:r>
        <w:t>第三卷 潜袭  第一百七十八章  孤寂的元旦</w:t>
      </w:r>
    </w:p>
    <w:p>
      <w:r>
        <w:t>青云帮，跨年夜前一天晚上，林志刚召开所有长老们不论是外院长老还是内院长老们，都是来到了大会议室开了一个会。</w:t>
      </w:r>
    </w:p>
    <w:p/>
    <w:p>
      <w:r>
        <w:t>而在最后散会之后，林志刚看着所有的人都走完了之后，最后也是准备起身要离去了，可是刹眼见，看见苏叶也是一直都没有站起来离开过，最后他也还是决定让苏旭和他一起去到了他的客厅里，和他聊会儿天，谈下心。</w:t>
      </w:r>
    </w:p>
    <w:p/>
    <w:p>
      <w:r>
        <w:t>“苏长老不知今天开会的时候在散会了之后为什么还没有离开呢？”林志刚看着面前的火裹里冒着的火焰，问道。</w:t>
      </w:r>
    </w:p>
    <w:p/>
    <w:p>
      <w:r>
        <w:t>对于这一点儿，苏叶当然是有着很多的话说的，毕竟对于这几年来，每一个元旦节都是他和苏旭过的，而对于明年的元旦，甚至是今天的跨年夜，就连在青云市区的苏旭也是不愿意回来和自己这个做父亲的一起过节了。</w:t>
      </w:r>
    </w:p>
    <w:p/>
    <w:p>
      <w:r>
        <w:t>所以，表面上面这两天的他，都是显得的有了一些憔悴。</w:t>
      </w:r>
    </w:p>
    <w:p/>
    <w:p>
      <w:r>
        <w:t>想了很久之后，才蠕动了一下嘴唇，开口道：“唉，还不是因为苏旭那小子的事儿。真的是，以为离开了我，就可以过上好日子了不成？对于现在的他，还不是也需要我这个当爹的养着他，要不然他能够过上那样的好生活？”</w:t>
      </w:r>
    </w:p>
    <w:p/>
    <w:p>
      <w:r>
        <w:t>他的这一句话，也是让林志刚觉得有了一些似曾相识的，毕竟在洛倾城出国留学的那几年当中，每到了这个时候的他，都是有着一些孤寂的情绪的。</w:t>
      </w:r>
    </w:p>
    <w:p/>
    <w:p>
      <w:r>
        <w:t>只是，他没有想到的是，苏叶竟然也会有这样的情况，只是，青云帮和青云市，也不过就只有着二十公里的路程而已，搭个车回来也不过就是几十块钱，为什么苏叶不选择回来呢？</w:t>
      </w:r>
    </w:p>
    <w:p/>
    <w:p>
      <w:r>
        <w:t>于是他在头脑里面想了很久，才道：“是不是最近这么久的他，是学到了什么功夫等等的，不然的话，他也不可能这么近的路程都不选择回来看你啊！你说呢？”</w:t>
      </w:r>
    </w:p>
    <w:p/>
    <w:p>
      <w:r>
        <w:t>“哎，老了，我们这些做父亲的，也是管不住了，你说他才仅仅只是出去了半个月的时间，怎么就会完全的将这个家全部都给忘得一干二净了呢？”苏叶苦恼地道：“况且，他出去了之后没有两天，竟然在别墅里给我养了一条拉布拉多，还说什么等以后带回来给我看看，让我养着它！你说我气不气！！！”</w:t>
      </w:r>
    </w:p>
    <w:p/>
    <w:p>
      <w:r>
        <w:t>林志刚看着苏叶这副模样，也还真的是觉得有了一些好笑，苦笑了一会儿之后，抽了一口烟，道：“养宠物对于现在的他来说，也是一件很好的事儿啊！况且对于他来说，每天除了待在家里训练，也就是训练了，让他养着一个宠物也是很不错的一个选择啊！而且对于龙昊和洛倾城两个人来说，一天也太忙了，根本就没有时间可能去天天看他，让他养着一个宠物从一定的道理上来讲，也是一件正确的选择啊！怎么就不可以了呢？”</w:t>
      </w:r>
    </w:p>
    <w:p/>
    <w:p>
      <w:r>
        <w:t>“帮主呼，当初我们两个让他去跟着龙昊学习武功拜他为师这件事儿他可是向着我们保证过的，可是这还没有一个月，怎么就开始自己一个人在家里养着宠物来了呢？而且，还有一点儿的事儿，他竟然还跟我说，说什么他要当一名网络作家，说什么元旦节的那天就发书，还让我们去支持支持他，我看他根本就是个屁！这么多年没有碰过书了，难道还能够写出书来不成？简直就是笑话！！！”</w:t>
      </w:r>
    </w:p>
    <w:p/>
    <w:p>
      <w:r>
        <w:t>林志刚看着苏叶的模样，好像他是真的又可气又可恨的，像是苏旭根本就不是他的亲生儿子一样的，竟然敢这么的说他的儿子。</w:t>
      </w:r>
    </w:p>
    <w:p/>
    <w:p>
      <w:r>
        <w:t>不过当他之后仔细想了想，也还是觉得，如果是这个人换作了是他的话，那么应该也是有着这么的一个想法的，只是，对于他的身份，现在是以一个帮主在和他说这件事儿的，也是没有向着他的想法去办事儿。</w:t>
      </w:r>
    </w:p>
    <w:p/>
    <w:p>
      <w:r>
        <w:t>而是在想了想之后，开口劝解道：“好了好了，其实呢，我们两个也是差不多的，你看，倾城她好不容易留学回国了，对于这跨年夜，也是不愿意和我一起过的，还不也是跟着龙昊那小子出国去潇洒去了么！而且，对于她出国的这几年，每一年的跨年夜和元旦节，可都是我自己一个人过的啊！要是说冤的话，那么我岂不是比你更冤？”</w:t>
      </w:r>
    </w:p>
    <w:p/>
    <w:p>
      <w:r>
        <w:t>他的这句话，倒也还是给了他一点儿启示的，毕竟，林志刚现在只有着洛倾城一个亲人，这是他们青云帮里所有成员们都众所周知的一件事儿，所以，在这件事儿上，不论是林志刚还是对于他来说，他们也都是不能够这样说自己的亲人的。</w:t>
      </w:r>
    </w:p>
    <w:p/>
    <w:p>
      <w:r>
        <w:t>所以最后，在当他想了一会儿之后，也是非常理智的思考了一会儿，然后平复下来了心情，道：“是是是，帮主说的是，不过，帮主，那你这么久一个人过日子，怎么也不找个女人来陪陪您呢？况且，你现在所拥有着的这一切，完完全全的能够让你找一个媳妇儿回家的，毕竟，对于整个青云市上面的人来说，哪一个人不知道青云帮这样的一个帮派！你说是不是？”</w:t>
      </w:r>
    </w:p>
    <w:p/>
    <w:p>
      <w:r>
        <w:t>说着说着，苏叶也是和林志刚聊开了，而在他看见了苏叶也是聊开了的份儿上，也是觉得很欣慰的，毕竟对于他来说，现在的他缺少的，可就是一名交心的朋友了，如果能够和苏叶这个大长老的关系聊开的话，那么对于以后他做的那些事儿来说，也是有着很大的帮助的。</w:t>
      </w:r>
    </w:p>
    <w:p/>
    <w:p>
      <w:r>
        <w:t>只是，他还不知道的是，苏叶现在已经是龙昊的人了，毕竟对于他来说，龙昊在当初他们两个一起参加长老竞选大会的比武大会时，龙昊是给他留过手的，所以，对于这一点儿，早在他们当上长老之前，他们两个就已经是拜过把子的了。</w:t>
      </w:r>
    </w:p>
    <w:p/>
    <w:p>
      <w:r>
        <w:t>虽然从年龄上面看，他们还是有着一点儿差别，但是，对于他们这些习武之人，只要是功夫好的人，都会是他们的兄弟，都是能够可以在一张桌子上面吃着一碗菜的人！！！</w:t>
      </w:r>
    </w:p>
    <w:p/>
    <w:p>
      <w:r>
        <w:t>林志刚想了想之后，也还是淡淡地道：“随着年龄的增大，对于婚姻这件事儿啊！我也是看的淡了一些的，反正现在的我，早结婚晚结婚不都是一样的么，和必要这么着急？叶兄你说是不是？”</w:t>
      </w:r>
    </w:p>
    <w:p/>
    <w:p>
      <w:r>
        <w:br w:type="page"/>
      </w:r>
    </w:p>
    <w:p>
      <w:pPr>
        <w:pStyle w:val="Heading1"/>
      </w:pPr>
      <w:r>
        <w:t>第三卷 潜袭  第一百七十九章  功效达成</w:t>
      </w:r>
    </w:p>
    <w:p>
      <w:r>
        <w:t>林志刚之所以道苏叶一句叶兄，也是因为他已经是将苏叶当成了是自己人来看待的，毕竟对于历届的内院大长老来说，与帮主的关系，可都是要有着兄弟一般的关系才能够行得通的，因为毕竟大长老的这个地位，是仅仅只次于了帮主的地位的。</w:t>
      </w:r>
    </w:p>
    <w:p/>
    <w:p>
      <w:r>
        <w:t>所以，对于帮主和大长老之间的关系，可都是要有着如同兄弟一般的感情的。</w:t>
      </w:r>
    </w:p>
    <w:p/>
    <w:p>
      <w:r>
        <w:t>不仅仅是青云帮如此，就连是其他的三大帮派里，也都是和青云帮一样的。</w:t>
      </w:r>
    </w:p>
    <w:p/>
    <w:p>
      <w:r>
        <w:t>而之前林志刚之所以没有让龙昊坐上大长老的这个位置，是因为他明白，龙昊那么厉害的一个人物，怎么可能会对一个大长老的位置这么看重呢？他能够做青云帮的二长老，已经是算得上给他林志刚一个不错的面子了。</w:t>
      </w:r>
    </w:p>
    <w:p/>
    <w:p>
      <w:r>
        <w:t>所以，对于他，林志刚可以说算得上是已经完全信任的了，而他之所以让苏叶当这个大长老的位置，也是因为苏叶这几年在外院当长老也是非常的出众的，不论是在进了内院之后成为了内院弟子，还是在外院当一名外院弟子，可都是有着很不错的成绩的。</w:t>
      </w:r>
    </w:p>
    <w:p/>
    <w:p>
      <w:r>
        <w:t>所以在当初他让苏叶当大长老的时候，也是拼了一把的，毕竟对于这个青云帮帮主的位置，他已经是做了很多年了，就连是身边的那些长老们，也都是很想要坐上他这个位置的，所以，这个时候的他，可就真的是需要很多自己这边的人手来帮助他一起度过这个患难的。</w:t>
      </w:r>
    </w:p>
    <w:p/>
    <w:p>
      <w:r>
        <w:t>林志刚看着苏叶又是没有说话，也是自己笑了笑之后，然后转移了话题，开口道：“说了这么久，都还没有说说苏旭这么久在外面自己一个人训练的事儿呢！不知叶兄是否知道苏旭最近的情况如何？”</w:t>
      </w:r>
    </w:p>
    <w:p/>
    <w:p>
      <w:r>
        <w:t>对于苏旭，他也是非常看重的，毕竟这可是苏叶的儿子，而且，对于苏旭来说，他们第一次见面当他知道了他是青云帮的帮主之后，也是对自己恭恭敬敬地，所以，从这一点儿上，他是很看好苏旭的。</w:t>
      </w:r>
    </w:p>
    <w:p/>
    <w:p>
      <w:r>
        <w:t>而且他也算得上是一个很适合习武的人，如果不好好利用一下的话，那可就真的是有损失了一名人才了！</w:t>
      </w:r>
    </w:p>
    <w:p/>
    <w:p>
      <w:r>
        <w:t>所以他才会在这个时候突然的想到了苏旭。</w:t>
      </w:r>
    </w:p>
    <w:p/>
    <w:p>
      <w:r>
        <w:t>虽然之前苏叶和他说过一些苏旭的事儿，可是对于那些事儿可都不是一些关于苏旭在习武方面的事儿，所以这个时候他突然的想到了，也就是问了出来。</w:t>
      </w:r>
    </w:p>
    <w:p/>
    <w:p>
      <w:r>
        <w:t>只是，对于苏叶而言，林志刚的这个问题，倒也还真的是问到了他了，因为他确确实实是一点儿都不知道，所以表情上面，就显得比较难堪了，心道，怎么这件事儿没有问自己的儿子呢？这下可要怎么说呢？</w:t>
      </w:r>
    </w:p>
    <w:p/>
    <w:p>
      <w:r>
        <w:t>林志刚看着苏叶的表情就知道了，他肯定是没有问自己儿子这个问题，不过好在，洛倾城和他通了一个电话，而且龙昊那个时候也是在他的身边，所以，他也是知道一些的，开口道：“好了，还好我也是和倾城通了一次电话的，好在她告诉了我，不然我也不是很清楚的，不过，叶兄，说真的，苏旭这个孩子，真的是比以前懂事儿多了！”</w:t>
      </w:r>
    </w:p>
    <w:p/>
    <w:p>
      <w:r>
        <w:t>“哦？帮主为什么这么说？”苏叶疑惑地问道。</w:t>
      </w:r>
    </w:p>
    <w:p/>
    <w:p>
      <w:r>
        <w:t>林志刚看了看苏叶的表情，也是觉得，他这个做父亲的，也还真的是一个做父亲的，这点儿都不问自己的儿子，摇了摇头，吸了一口烟，开口道：“前几天，龙昊和洛倾城上班的时候，龙昊是去了一趟苏旭那边的，而在去他那边的时候，也是给过他一本武功秘籍，所以，在最近这几天，他也是一直在训练的，而以我的判断来看，苏旭之所以没有回来和你一起过节的原因，应该是这么久他训练的程度也是有所见效了，所以才会没有答应你回来过节。”</w:t>
      </w:r>
    </w:p>
    <w:p/>
    <w:p>
      <w:r>
        <w:t>“当然了，对于今天下午，洛倾城他们到了夏威夷之后，也是和我通过一次电话的，我也是和龙昊说了一些话的，而龙昊也是告诉了我这么久的苏旭是真的很努力，不仅仅是从训练方面来看，就连是他的为人处事方面，也是安全都看不出他以前是一个网瘾少年的样子了，所以啊！这一点儿，我也还是感到了非常的欣慰的，叶兄啊！没有想到，你儿子还真的是挺争气的！”</w:t>
      </w:r>
    </w:p>
    <w:p/>
    <w:p>
      <w:r>
        <w:t>他的这些话，是真的在夸奖苏旭，同时，也是在夸奖着苏叶有着一个好儿子，并不是因为前几年因为网游当上了网瘾少年天天宅在了家里玩电脑，才使得了他开始变得有了一些愚蠢等等。</w:t>
      </w:r>
    </w:p>
    <w:p/>
    <w:p>
      <w:r>
        <w:t>所以，在这个时候的苏叶，也是听到了林志刚的说法，觉得有了一些不可思议，没有想到自己的儿子是真的挺努力的，所以最后自己也是在笑了笑，就没有再继续的埋怨了下去。</w:t>
      </w:r>
    </w:p>
    <w:p/>
    <w:p>
      <w:r>
        <w:t>……</w:t>
      </w:r>
    </w:p>
    <w:p/>
    <w:p>
      <w:r>
        <w:t>而青云公司对面的苏旭别墅里。</w:t>
      </w:r>
    </w:p>
    <w:p/>
    <w:p>
      <w:r>
        <w:t>此刻已经是到了深夜，可是对于别墅里面的灯光，还是有着一处亮着灯的，没错儿，那就是苏旭健身的地方，健身房里，此刻的他由于今天的训练已经是快要达到了第一步功法的功效了，所以他也是想要一鼓作气，试一试看能不能够成功，一次性的达到那种效果，所以也就没有睡觉，而是一直在训练着的。</w:t>
      </w:r>
    </w:p>
    <w:p/>
    <w:p>
      <w:r>
        <w:t>因为他觉得，反正自己正好这两天晚上躺在床上也是不能够很快的就入睡下去的，索性也就多训练训练，让自己在疲劳的环境之中，再去床上躺着睡着。</w:t>
      </w:r>
    </w:p>
    <w:p/>
    <w:p>
      <w:r>
        <w:t>其实，对于这两天晚上苏旭之所以睡不着，也是有着原因的。</w:t>
      </w:r>
    </w:p>
    <w:p/>
    <w:p>
      <w:r>
        <w:t>而对于这个原因，也是有着一定的训练程度的关联的。</w:t>
      </w:r>
    </w:p>
    <w:p/>
    <w:p>
      <w:r>
        <w:t>因为这两天苏旭的训练强度，是比前几天都要明显加强的多的，而对于回灵圣步这种功法，在初学者的世界里面来说，首先如果是要达到它的第一步功效的话，那么势必是要经过身体全方面的改造才能够进行的，所以，这两天的夜晚，苏旭才会一直都睡不着。</w:t>
      </w:r>
    </w:p>
    <w:p/>
    <w:p>
      <w:r>
        <w:t>其目的是，苏旭的训练，已经是达到了功效第一步的改造身体的元素了，如果能够再加强的话，那么训练第一步功法，也就是指日可待的事儿了！</w:t>
      </w:r>
    </w:p>
    <w:p/>
    <w:p>
      <w:r>
        <w:br w:type="page"/>
      </w:r>
    </w:p>
    <w:p>
      <w:pPr>
        <w:pStyle w:val="Heading1"/>
      </w:pPr>
      <w:r>
        <w:t>第三卷 潜袭  第一百八十章  举手之劳</w:t>
      </w:r>
    </w:p>
    <w:p>
      <w:r>
        <w:t>十二月三十一号晚上，由于苏旭晚上吃晚饭的时候没有怎么吃，最近的胃口也不是特别的好，所以就少吃了一些，而到了晚上十点多钟的时候，他的肚子突然的觉得有了一些饿，于是就想着训练完之后出去吃一点儿夜宵来充充饥。</w:t>
      </w:r>
    </w:p>
    <w:p/>
    <w:p>
      <w:r>
        <w:t>毕竟他来到了这边之后，是很少出门的，而且对于青云市区的街道路线也并不是特别的熟悉，所以对于以后的任务可能是会遇到一些阻碍。</w:t>
      </w:r>
    </w:p>
    <w:p/>
    <w:p>
      <w:r>
        <w:t>而为了避免不让这样的事情发生，他只能够是借着今天晚上正好出去吃夜宵的时间里，去超市买一张青云市的地图看看，毕竟对于他来说，目前他知道的路线就只有着两条，一条是他们青云帮的路线，另一条则是他读小学中学时走的路线。</w:t>
      </w:r>
    </w:p>
    <w:p/>
    <w:p>
      <w:r>
        <w:t>所以，这样一来比较的话，就会显得比较尴尬。</w:t>
      </w:r>
    </w:p>
    <w:p/>
    <w:p>
      <w:r>
        <w:t>所以最后这两天他也是想了想，自己的速度方面是已经有了显著提升的，而对于着这样的一幕，多少也是有着一些好处的，但是，对于青云市市区的路线这样的坏处，那是绝对不能够在龙昊的面前发生的，毕竟对于他来说，堂堂的一个青云帮内院二长老的名义，若是让他的徒弟出去执行任务的话找不到准确的路线去执行任务，这样的事情若是发生了的话，那么他苏旭肯定会给龙昊丢丑的。</w:t>
      </w:r>
    </w:p>
    <w:p/>
    <w:p>
      <w:r>
        <w:t>所以为了不让这样的事情发生，他必须是要在这几天的时间里，将青云市的路线全部都给背了下来，然后就是在一定的线路图上面，找到一些捷径的线路并且背了下来，这样的话，就有利于以后他和龙昊一起执行任务的时候用得上。</w:t>
      </w:r>
    </w:p>
    <w:p/>
    <w:p>
      <w:r>
        <w:t>所以在他将最后的一段一公里的路程跑完了之后，也就收拾了一下，就开始出门了。</w:t>
      </w:r>
    </w:p>
    <w:p/>
    <w:p>
      <w:r>
        <w:t>一出门，映入他眼帘的就是，青云公司的这四个大字。</w:t>
      </w:r>
    </w:p>
    <w:p/>
    <w:p>
      <w:r>
        <w:t>其实，对于他来说，青云公司并不是特别的陌生，因为毕竟以前在高中毕业了之后，他也是有着一段实习的经历，而在这段实习的经历时，由于他的父亲和帮主林志刚说了一声，索性他就来到了青云公司这边实习了一阵子，也并没有因为暑假的休闲，而去任何地方玩。</w:t>
      </w:r>
    </w:p>
    <w:p/>
    <w:p>
      <w:r>
        <w:t>要知道以前的他，可以说算得上是一个很爱好学习的男孩子。</w:t>
      </w:r>
    </w:p>
    <w:p/>
    <w:p>
      <w:r>
        <w:t>只是，在进入了大学之后，他就开始有了一些沦落了，从而变成了一个网瘾少年，天天宅在寝室里和室友们一起玩游戏。</w:t>
      </w:r>
    </w:p>
    <w:p/>
    <w:p>
      <w:r>
        <w:t>也就是在离着青云公司不远处的一家酒吧门口，刚出来一名喝酒喝的有了一些醉醺醺的女子，一出门，就遇上了好几名身材高大魁梧的汉子。</w:t>
      </w:r>
    </w:p>
    <w:p/>
    <w:p>
      <w:r>
        <w:t>而她也是在喝醉酒了之后，走路有了一些东倒西歪，神志已经是算不上特别的清醒了，所以在这个时候，那几个男子看见了之后，也是突然的走了出来一个，搀扶住了她。</w:t>
      </w:r>
    </w:p>
    <w:p/>
    <w:p>
      <w:r>
        <w:t>开口道：“小妹妹，小心点，这样吧，不如我们送你回家好了，你看你喝的已经是有了这么醉了，如果万一被一群坏蛋拐跑了怎么办，你说是不是？”</w:t>
      </w:r>
    </w:p>
    <w:p/>
    <w:p>
      <w:r>
        <w:t>女子也是在喝醉了之后，发现突然的身边有着一个男子搀扶住了自己，觉得有了一些不舒服，扭头醉醺醺的看了他一眼，道：“你谁啊你？本小姐的事儿，也是你这等人渣可以掺和的么？给你们一个字，滚！”</w:t>
      </w:r>
    </w:p>
    <w:p/>
    <w:p>
      <w:r>
        <w:t>男子在听见了这名女子这样的对着他说话，也是觉得心里有了一些不愉快，不过他也还是没有开口说话，而他身边的另外一名男子，可就不是这么干了，道：“哎呀，小娘儿们还挺霸气的哈！不错不错，你爷爷我就喜欢这样类型的妞儿！哥几个，也给别在遮遮掩掩的了，直接的将她给拉回去上了得了！！！”</w:t>
      </w:r>
    </w:p>
    <w:p/>
    <w:p>
      <w:r>
        <w:t>而另外一名男子看了看之后，也是觉得有这个必要，点头道：“是啊，二弟，你也还是听老大的吧，别再和这娘儿们墨迹了，看她长得这么美丽伊人的样子，难道你就没有一点儿想要上的冲动么？”</w:t>
      </w:r>
    </w:p>
    <w:p/>
    <w:p>
      <w:r>
        <w:t>女子虽然喝醉了，但是由于她也还是有着一点儿神志在的，听见了自己身边的这几个男人这样的说话，也是摇了摇头，努力的让自己保持了一种半清醒状态，道：“你们想干什么？”</w:t>
      </w:r>
    </w:p>
    <w:p/>
    <w:p>
      <w:r>
        <w:t>“我们不想干什么，妹妹，如果呢，今天晚上你把我们哥几个伺候好了，哥几个也开心了的话，那么以后就有着荣华富贵让你享，怎么样？”</w:t>
      </w:r>
    </w:p>
    <w:p/>
    <w:p>
      <w:r>
        <w:t>女子一听，就觉得自己像是摊上了事儿了，开口道：“做梦，别想了！如果你们再不走的话，信不信我报警了？”</w:t>
      </w:r>
    </w:p>
    <w:p/>
    <w:p>
      <w:r>
        <w:t>“哎哟，这娘儿们真的是有劲儿，看样子不论是在哪里，都是一个被追得捧儿啊！哥几个，着你们都还能忍？”一名男子听着她这样的说，也是觉得自己更加的喜欢这个女子了，哟呵道。</w:t>
      </w:r>
    </w:p>
    <w:p/>
    <w:p>
      <w:r>
        <w:t>其实对于他们，就是对这样的女孩子更加的喜欢，毕竟敬酒不吃吃罚酒这样的女孩子，到了现在可是很少遇见的了，只是他们没有想到，青云市竟然还会有人这样的和他们说话，也是让他们顿时喜爱不加。</w:t>
      </w:r>
    </w:p>
    <w:p/>
    <w:p>
      <w:r>
        <w:t>而这样的一幕，全部都是落在了苏旭的眼里，虽然他现在还不认为自己是否能够将那几个男子全部都打死，但是，如果是救出那个女子，还是绰绰有余的，毕竟回灵圣步的步伐如果在使用了出去，就算是他们全部都不是近视眼，他们也是绝对不能够看清回灵圣步的步伐是怎样的。</w:t>
      </w:r>
    </w:p>
    <w:p/>
    <w:p>
      <w:r>
        <w:t>“放开我，快放开！混蛋，你们这样是会受到天谴的！！！”</w:t>
      </w:r>
    </w:p>
    <w:p/>
    <w:p>
      <w:r>
        <w:t>也就是这一句话过后，他们的身边也是像起风了一般的，弄得不仅仅是女子感到了有着一些不可思议，就连是那几个男人也是觉得这风儿来的也太奇怪了一些。</w:t>
      </w:r>
    </w:p>
    <w:p/>
    <w:p>
      <w:r>
        <w:t>不过，就是在一阵风刮过之后，那名女子就这样的在他们四个人当中消失了，就像是明明摆在自己眼前的一块儿肉，就硬生生的不见了一般。</w:t>
      </w:r>
    </w:p>
    <w:p/>
    <w:p>
      <w:r>
        <w:t>而对于这股风儿，也正是使用出回灵圣步的苏旭所发出来的，毕竟回灵圣步这样的功法，使用出来的功效，不仅仅是会让人们的肉眼受到了威胁，就连是在行动能力，也是遭受到了强大的阻碍。</w:t>
      </w:r>
    </w:p>
    <w:p/>
    <w:p>
      <w:r>
        <w:t>而这一切的一切，对于苏旭来说，就像是举手之劳一般，毕竟这一次，是遇见了他。</w:t>
      </w:r>
    </w:p>
    <w:p/>
    <w:p>
      <w:r>
        <w:br w:type="page"/>
      </w:r>
    </w:p>
    <w:p>
      <w:pPr>
        <w:pStyle w:val="Heading1"/>
      </w:pPr>
      <w:r>
        <w:t>第三卷 潜袭  第一百八十一章  谢谢你救我</w:t>
      </w:r>
    </w:p>
    <w:p>
      <w:r>
        <w:t>以苏旭现在的这个速度，虽然是已经达到了他的这种效果，可是对于龙昊给的那本秘籍本上面的效果，还差得太远了，所以，在这方面，他也是知道自己回家之后，肯定是需要加强学习一下的。</w:t>
      </w:r>
    </w:p>
    <w:p/>
    <w:p>
      <w:r>
        <w:t>毕竟对于回灵圣步真正的效果，那可是达到了一种类似于光速的比较，而他现在，只不过还是摸着了一点点皮毛而已。</w:t>
      </w:r>
    </w:p>
    <w:p/>
    <w:p>
      <w:r>
        <w:t>倘若是让龙昊去救这名女子的话，那么对于她来讲，肯定是会看到一张比较震撼的画面，而不是仅仅只是带着她离开就好。</w:t>
      </w:r>
    </w:p>
    <w:p/>
    <w:p>
      <w:r>
        <w:t>这是苏旭认为的，毕竟对于苏旭而言，龙昊现在在他的眼里，就相当于是一个神一样的。</w:t>
      </w:r>
    </w:p>
    <w:p/>
    <w:p>
      <w:r>
        <w:t>虽说他们都是人，但是对于龙昊使用出来的那些武功来看，已经是完全的超乎了他们正常人所能够达到的范围了，所以，才会令得苏旭将龙昊当作是一个神一样的。</w:t>
      </w:r>
    </w:p>
    <w:p/>
    <w:p>
      <w:r>
        <w:t>而在苏旭救走了这名女子之后，女子也是由于酒精过于猛烈的作用，完全的让她在苏旭使用出回灵圣步的那股风将她带走的时候，睡着了。</w:t>
      </w:r>
    </w:p>
    <w:p/>
    <w:p>
      <w:r>
        <w:t>整个人此刻都是依靠在了苏旭的肩膀上面，安安静静的睡着的。</w:t>
      </w:r>
    </w:p>
    <w:p/>
    <w:p>
      <w:r>
        <w:t>苏旭看了一眼她之后，的确，是发现了她真的很漂亮，不过，对于这样的一个漂亮女子，怎么可能会到那种酒吧里面去喝酒买醉呢？</w:t>
      </w:r>
    </w:p>
    <w:p/>
    <w:p>
      <w:r>
        <w:t>难道是失恋了？</w:t>
      </w:r>
    </w:p>
    <w:p/>
    <w:p>
      <w:r>
        <w:t>苏旭摇了摇头，觉得有着一些不可能，毕竟对于这名女子的貌相来看，还是那种比较单纯的女子，只是，他有些弄不明白的是，为什么这名女子会去酒吧那种地方？而且身边也没有一个人跟着。</w:t>
      </w:r>
    </w:p>
    <w:p/>
    <w:p>
      <w:r>
        <w:t>不过之后苏旭也是努力的摇了摇头，将这些思念全部都给打消掉，然后静静地看着这名女子依靠在自己的肩膀上面，单从这名女子的面目来看，就是属于那种单纯的女孩儿，可是，对于苏旭这么几年一直待在家里宅着的原因，也是不怎么好去评价这名女子的。</w:t>
      </w:r>
    </w:p>
    <w:p/>
    <w:p>
      <w:r>
        <w:t>毕竟对于他来说，大学期间他连女朋友都没有谈过，怎么可能会这些花言巧语呢？</w:t>
      </w:r>
    </w:p>
    <w:p/>
    <w:p>
      <w:r>
        <w:t>而且，目前的他来说，虽然他说过他是要做一名网络作家的，但是由于对女性的不了解，这也是突出了他以后成为一名网络言情小说家而言的阻碍。</w:t>
      </w:r>
    </w:p>
    <w:p/>
    <w:p>
      <w:r>
        <w:t>不过对于他而言，这些都是不要紧的，毕竟对于他来说，现在网络小说分为那么多类型，又不是仅仅只是有着言情这一种小说，所以，以后他也还是有的是时间去了解女人。</w:t>
      </w:r>
    </w:p>
    <w:p/>
    <w:p>
      <w:r>
        <w:t>这名女子像是靠在了苏旭的肩膀上睡着不舒服的时候，也是闭着眼睛摇了摇头，像是在思考着什么，刚刚好像我喝醉了之后，被几名男子……</w:t>
      </w:r>
    </w:p>
    <w:p/>
    <w:p>
      <w:r>
        <w:t>这样的一个念头出现在了她的脑海当中时，她也是立刻的睁开了眼睛，抬起了头，左顾右盼了一会儿之后，发现自己的面前只有着一个男子静静地站在她的面前，也是觉得有了一些奇怪，抬起手挠了挠自己的发丝，突然地道：“刚刚，是不是发生过什么？”</w:t>
      </w:r>
    </w:p>
    <w:p/>
    <w:p>
      <w:r>
        <w:t>苏旭看着女子醒来了之后，也是觉得有了一些解脱的感觉，解释道：“之前你在酒吧里喝酒，出来的时候遇上了几个男子，他们对你进行了攻击，所以我就把你救了出来了。”</w:t>
      </w:r>
    </w:p>
    <w:p/>
    <w:p>
      <w:r>
        <w:t>“你也在酒吧里？”女子问道。</w:t>
      </w:r>
    </w:p>
    <w:p/>
    <w:p>
      <w:r>
        <w:t>苏旭怎么可能会去酒吧那种低层次的场合，摇了摇头，道：“我刚从家门口出来，就遇见了你被几个男子sese的看着，然后他们开始对你做一些事情的时候，我就将你给救了出来。”</w:t>
      </w:r>
    </w:p>
    <w:p/>
    <w:p>
      <w:r>
        <w:t>“哦，我就是觉得，刚刚我好像是在酒吧里，怎么这会儿又在马路上面站着呢。”女子挠了挠头，笃定地道：“那，谢谢了哈，不过，刚刚我好像觉得有一阵风儿从我们身边刮过，不会也是你造成的吧？”</w:t>
      </w:r>
    </w:p>
    <w:p/>
    <w:p>
      <w:r>
        <w:t>看见女子突然的这样问，苏旭也是觉得有了一些不好说这个事情，因为毕竟对于他们习武者来说，现在已经算得上是有了一些超乎常人的姿势了，而对于平常人而言，一个普通人怎么可能会做到呼风唤雨的这种程度，那自然是不可能的事儿，所以，这个时候的他就在想着，究竟该要如何的去说。</w:t>
      </w:r>
    </w:p>
    <w:p/>
    <w:p>
      <w:r>
        <w:t>不过，对于这一点儿，他也是觉得并没有太难的，毕竟要让他说出是他弄得话，那么对于接下来或者是以后的事情，那么就会有着很大的阻碍，所以最后他也还是决定，不要告诉她这些。</w:t>
      </w:r>
    </w:p>
    <w:p/>
    <w:p>
      <w:r>
        <w:t>“呵呵，怎么可能呢！我又不是天上面的神仙，怎么可能做得到呼风唤雨的事情呢！你一定是看错了，或者说是在那个时候，真的是一个巧合罢了。”苏旭苦笑着解释道。</w:t>
      </w:r>
    </w:p>
    <w:p/>
    <w:p>
      <w:r>
        <w:t>其实这样的一个说法，也正好是对于她能够接受得了，毕竟在他看来，现在自己还没有到那种程度，自然的是不能够将这些事情说出来的。</w:t>
      </w:r>
    </w:p>
    <w:p/>
    <w:p>
      <w:r>
        <w:t>而在这名女子听见了之后，也是觉得有着一些道理的，毕竟对于气候这种东西，是说不准的，虽然那个时候的他们，是感觉到了有着一股很强劲儿的风刮过的，但是如果那股风让一个人去做出来的话，那么肯定是做不到的，于是笃定的点了点头之后，微笑道：“不管怎么说，这一次的这件事情也还是要谢谢你的，毕竟是你救了我，如果不救的话，可能现在这个时候，我早就已经是成为了那群人的下酒菜了，对了，还不知道你的名字呢！我叫夏芷涵，你呢？”</w:t>
      </w:r>
    </w:p>
    <w:p/>
    <w:p>
      <w:r>
        <w:t>说完，夏芷涵就朝着苏旭伸出了一只手，想要与苏旭握手。</w:t>
      </w:r>
    </w:p>
    <w:p/>
    <w:p>
      <w:r>
        <w:t>“苏旭。”苏旭淡淡的说出了自己的名字之后，也是伸出了手，与夏芷涵握了握手。</w:t>
      </w:r>
    </w:p>
    <w:p/>
    <w:p>
      <w:r>
        <w:t>夏芷涵在认识了苏旭之后，也是想到了一点儿事情，过了很久之后，才开口道：“苏旭……苏旭……哦，我记起来了！你爸爸是不是叫苏叶？”</w:t>
      </w:r>
    </w:p>
    <w:p/>
    <w:p>
      <w:r>
        <w:t>苏旭很奇怪为什么夏芷涵会知道自己父亲的名字，点了点头之后，开口道：“是啊，怎么了？”</w:t>
      </w:r>
    </w:p>
    <w:p/>
    <w:p>
      <w:r>
        <w:t>“没想到还真的是！嘿嘿！你难道不记得我了么？小的时候，我们两个可还在一起玩过的呢！而且那个时候你的爸爸，好像也还在青云公司上班呢！”夏芷涵跳了起来，开心地道：“当然了，现在你的爸爸好像不在青云公司上班了，不过没事儿啊！我爸爸还在呢！嘿嘿嘿！”</w:t>
      </w:r>
    </w:p>
    <w:p/>
    <w:p>
      <w:r>
        <w:br w:type="page"/>
      </w:r>
    </w:p>
    <w:p>
      <w:pPr>
        <w:pStyle w:val="Heading1"/>
      </w:pPr>
      <w:r>
        <w:t>第三卷 潜袭  第一百八十二章  夏芷涵</w:t>
      </w:r>
    </w:p>
    <w:p>
      <w:r>
        <w:t>苏旭面对着这样的夏芷涵，还真的是感到了非常的无奈，因为毕竟这样的女孩儿一向都是特别天真的，只是没有想到的是，这样的女孩儿竟然会独自一人去酒吧那种场合里买醉。</w:t>
      </w:r>
    </w:p>
    <w:p/>
    <w:p>
      <w:r>
        <w:t>真的是有了一些想不通，无奈地摇了摇头之后，开口道：“那你现在也到了毕业的时候了吧！怎么样，最近在干着什么工作？”</w:t>
      </w:r>
    </w:p>
    <w:p/>
    <w:p>
      <w:r>
        <w:t>其实，苏旭在听着夏芷涵说了出口之后，他才想到了，自己小的时候是有着这么一个玩伴陪着自己的，于是聊着聊着，就关心起了她的工作来了。</w:t>
      </w:r>
    </w:p>
    <w:p/>
    <w:p>
      <w:r>
        <w:t>夏芷涵碰见了自己小时候的玩伴儿，怎么说都是很开心的，不过，在当苏旭问到了她工作的事儿之后，她的表情就显得有了一些颓废，垂着头，默默地道：“毕业之后，我是有着一项特别好的工作的，可是最近这段时间里，由于老板换了一个大se魔，总是让我每天都去他的办公室里报道，所以，今天终于忍不住了，就辞职了，在离开了公司之后，他还叫我去到了他办公室里，对着我说了一句话，非常的难听。所以我晚上才会独自一人出来喝酒的。”</w:t>
      </w:r>
    </w:p>
    <w:p/>
    <w:p>
      <w:r>
        <w:t>苏旭听着夏芷涵说的话，也是觉得，夏芷涵这样的女孩儿，放在哪一个企业，只要是有着一个非常了不起的老板，都会有着这样的冲动吧，不过对于这样的话，他可是没有说出口，毕竟这是关系到了他的人品的。</w:t>
      </w:r>
    </w:p>
    <w:p/>
    <w:p>
      <w:r>
        <w:t>因为现在他们能都已经是长大成人了，如果还这样的话，那么岂不是有着一点儿越活越倒毛了么？</w:t>
      </w:r>
    </w:p>
    <w:p/>
    <w:p>
      <w:r>
        <w:t>所以，最后也还是同情地拍了拍她的肩膀，说了一句，道：“没事儿，工作没了，还可以再找。”</w:t>
      </w:r>
    </w:p>
    <w:p/>
    <w:p>
      <w:r>
        <w:t>只是，在当他的话说完了之后，正准备想要将自己的手收回来的时候，夏芷涵的一个举动，让得了他开始有了一些惊讶。</w:t>
      </w:r>
    </w:p>
    <w:p/>
    <w:p>
      <w:r>
        <w:t>因为夏芷涵看着苏旭在拍了拍自己的肩膀之后，由于内心里的那种念想，那种想要被人依靠的念想越来越强烈，所以最后导致了她一冲动，就投怀送抱的，抱在了苏旭的怀里。</w:t>
      </w:r>
    </w:p>
    <w:p/>
    <w:p>
      <w:r>
        <w:t>而苏旭也是因为这样的一幕出现在了自己的眼前，导致了他不得不开始震撼不已，心想，现在的女孩儿都是这么开放的了么？</w:t>
      </w:r>
    </w:p>
    <w:p/>
    <w:p>
      <w:r>
        <w:t>不过，即使是这样，苏旭也还是会认为，这是一个好朋友之间的怀抱，所以最后也是使得了他回抱了一下夏芷涵。</w:t>
      </w:r>
    </w:p>
    <w:p/>
    <w:p>
      <w:r>
        <w:t>不过，对于女人而言，在他们最难过的时候，自己喜欢的人能够给自己一个怀抱的话，那可是有着很多的事情都是要说的，夏芷涵，就是这样的。</w:t>
      </w:r>
    </w:p>
    <w:p/>
    <w:p>
      <w:r>
        <w:t>没错儿，其实她在小的时候，就喜欢上了苏旭，虽然说那个时候的他经常逗她玩，抢她东西吃，可是即使是这样，也是使得了她觉得很快乐。</w:t>
      </w:r>
    </w:p>
    <w:p/>
    <w:p>
      <w:r>
        <w:t>毕竟，对于一个喜欢的人捉弄自己，无论他怎么捉弄，作为女孩子的她来说，都会是很快乐的。</w:t>
      </w:r>
    </w:p>
    <w:p/>
    <w:p>
      <w:r>
        <w:t>而在这个时候，夏芷涵看着苏旭也是回抱了一下自己，她也是将他抱的更紧了一些，就像是她根本就舍不得离开他的怀抱一样，像是这个拥抱，等了她很久很久一样，最终却如愿以偿了。</w:t>
      </w:r>
    </w:p>
    <w:p/>
    <w:p>
      <w:r>
        <w:t>只是，这样的情况发生在苏旭的身上，他也是觉得更加的不好意思了，毕竟自己当初愿意出来，是因为他也是想着要跟着龙昊学一点儿东西的，可是没有想到的是，这短短一个月的时间没到，就竟然喜欢上了一个小时候自己的玩伴儿。</w:t>
      </w:r>
    </w:p>
    <w:p/>
    <w:p>
      <w:r>
        <w:t>这也是让他觉得，自己是不是真的到了该恋爱的时候了。</w:t>
      </w:r>
    </w:p>
    <w:p/>
    <w:p>
      <w:r>
        <w:t>其实也是如此，因为苏旭在大学毕业之后，由于才二十三岁的他，经常待在家里玩电脑，一玩就是四五年，如今，已经是快要二十八的他，看着自己儿时的玩伴儿也是还没有结婚，这就使得了他开始对她有着一些好感。</w:t>
      </w:r>
    </w:p>
    <w:p/>
    <w:p>
      <w:r>
        <w:t>只是，他没有想到的是，夏芷涵竟然会这么的冲动，自己刚刚明明只是轻轻的拍了一下她好吧，这也是出于好朋友的关心，为什么就突然的被她给抱住了呢？</w:t>
      </w:r>
    </w:p>
    <w:p/>
    <w:p>
      <w:r>
        <w:t>这样的一幕，出现在了他的世界里，也是使得了他开始有着一些拿定不住注意。</w:t>
      </w:r>
    </w:p>
    <w:p/>
    <w:p>
      <w:r>
        <w:t>不过，之后他就听到了自己抱着的这个女人发出的声音。</w:t>
      </w:r>
    </w:p>
    <w:p/>
    <w:p>
      <w:r>
        <w:t>“苏旭，你知道么？小的时候，我就已经是很喜欢了，只是那个时候的我们都还是处于童年的阶段，相信你那个时候也是不会接受我的喜欢的，所以我就将对你的那份儿喜欢，隐藏在了心里，而到了中学阶段，虽然我们两个不是在一个班上了，可是那个时候的我，依旧是忘记不了你，每每在最孤单无助的时候，就会想到你，而到了大学时期，虽说那个时候，我是有着一些将你忘了的，可是没有想到，自己在大一过年回去的时候，餐桌上父亲又是提起了你的父亲，于是我就想起了你。”</w:t>
      </w:r>
    </w:p>
    <w:p/>
    <w:p>
      <w:r>
        <w:t>“而自从那个时候父亲提起了你之后，我的脑海里，总是有着一个名字在转，只是不知道是什么名字，而在今天听见了你的名字之后，也是使得了我开始想了起来，那个一直都是在自己脑海当中想不起来的名字，叫苏旭。苏旭，现在我们也都是成年人了，也都是有着工作的人了，所以，我们就将自己心中藏着掖着的话说出来好么？我是真的喜欢你。”</w:t>
      </w:r>
    </w:p>
    <w:p/>
    <w:p>
      <w:r>
        <w:t>苏旭在听着夏芷涵说的这些话，也是有着一些感触的，毕竟自己小的时候，也是很喜欢夏芷涵，所以在每一次玩耍的时候，总会是去欺负她，当然，那个时候的他之所以没有告诉夏芷涵自己喜欢她，也是因为那个时候的他们，都是处在了一个童年的阶段，不懂爱情的真正意义究竟是什么。</w:t>
      </w:r>
    </w:p>
    <w:p/>
    <w:p>
      <w:r>
        <w:t>当然，换做是现在，他也是不太懂爱情的真正意义是什么，可是，当他今天晚上遇见了夏芷涵之后，可就是真的想要去喜欢这个女人。</w:t>
      </w:r>
    </w:p>
    <w:p/>
    <w:p>
      <w:r>
        <w:t>所以，最后，在他看着夏芷涵将话说完了之后，在思考了一会儿，也是开口道：“傻瓜，你怎么就没有想过，我也同样的喜欢你呢？”</w:t>
      </w:r>
    </w:p>
    <w:p/>
    <w:p>
      <w:r>
        <w:t>“……”</w:t>
      </w:r>
    </w:p>
    <w:p/>
    <w:p>
      <w:r>
        <w:br w:type="page"/>
      </w:r>
    </w:p>
    <w:p>
      <w:pPr>
        <w:pStyle w:val="Heading1"/>
      </w:pPr>
      <w:r>
        <w:t>第三卷 潜袭  第一百八十三章  确定关系</w:t>
      </w:r>
    </w:p>
    <w:p>
      <w:r>
        <w:t>苏旭的这句话，就像是完全的将夏芷涵的全部思绪都打乱了，此时此刻的她，就像是在听着自己好像永远都听不到的话，不过，对于这个时候，她也还是没有忍住，开口问道：“为什么你会这么说？不是你小的时候经常欺负我的么？怎么可能会喜欢我？而且还说我是丑八怪！”</w:t>
      </w:r>
    </w:p>
    <w:p/>
    <w:p>
      <w:r>
        <w:t>她在说这句话的时候，是在嘟着嘴巴说话的，好像是以前苏旭叫她丑八怪惹到了她，使得了非常不开心似的。</w:t>
      </w:r>
    </w:p>
    <w:p/>
    <w:p>
      <w:r>
        <w:t>不过，对于这样的一句话，也是让苏旭不得不重新的在心中说道，一定要将这句话收回来，人家现在都这么漂亮了，如果还这样说人家的话，那岂不是天下所有的女人，都将会是他苏旭的敌人了？</w:t>
      </w:r>
    </w:p>
    <w:p/>
    <w:p>
      <w:r>
        <w:t>苏旭在自己的脑海里想了一会儿之后，立刻改口道：“以前那不是小时候经常逗你玩嘛，所以就喜欢那样叫你，不过现在不一样了，现在的我们都已经是长大成人了，那么对于以前说的那些话，我们也都是可以不要在意的，当然，如果你觉得真要在意的话，那么我从现在开始，就收回以前对你说过的所有话，可以么？”</w:t>
      </w:r>
    </w:p>
    <w:p/>
    <w:p>
      <w:r>
        <w:t>他的话一说完，夏芷涵就抬手将他的嘴捂上了，像是有着一些话要对他说一样。</w:t>
      </w:r>
    </w:p>
    <w:p/>
    <w:p>
      <w:r>
        <w:t>“好了啦，小时候的我们，那是小时候去了，现在我们都是长大成人了，如果还在意那些的话，岂不是有点太过于记仇了么？”夏芷涵抬起了头，看着他的容貌，微笑道：“这样吧，不如今天晚上，你就送我回去好了，我的家离这边也不是特别的远，所以……”</w:t>
      </w:r>
    </w:p>
    <w:p/>
    <w:p>
      <w:r>
        <w:t>“没问题，现在的我，当然是要担任起这个责任来了！现在的你，可是我的女朋友了，肯定是需要送你回家的了。”苏旭抢断道。</w:t>
      </w:r>
    </w:p>
    <w:p/>
    <w:p>
      <w:r>
        <w:t>其实，对于他来说，夏芷涵能够成为他的女朋友，他也是觉得有了一些不可思议，毕竟以前的他，可是一个网瘾少年去了，而对于夏芷涵来说，可一直都是一个美人胚子。</w:t>
      </w:r>
    </w:p>
    <w:p/>
    <w:p>
      <w:r>
        <w:t>倘若真的是要说谁配不上谁的话，那么肯定是他配不上她。</w:t>
      </w:r>
    </w:p>
    <w:p/>
    <w:p>
      <w:r>
        <w:t>……</w:t>
      </w:r>
    </w:p>
    <w:p/>
    <w:p>
      <w:r>
        <w:t>一路上，苏旭和夏芷涵两人都说了这么多年自己是怎么过来的，而对于说了这些之后，夏芷涵好像是忘记了自己辞掉了公司里面的工作，也是和苏旭有说有笑的，像是那件事儿根本就没有从她的身边发生过一样。</w:t>
      </w:r>
    </w:p>
    <w:p/>
    <w:p>
      <w:r>
        <w:t>其实不然，因为在苏旭看来，遇上了那样的老板，还不如早点儿辞掉工作呢！</w:t>
      </w:r>
    </w:p>
    <w:p/>
    <w:p>
      <w:r>
        <w:t>毕竟现在的这个社会，只要是那些长得漂亮一些的女人们，去公司应聘的话，如果没有什么事儿的话，那么肯定是会被公司老板看重的，只不过那是一个时间问题而已。</w:t>
      </w:r>
    </w:p>
    <w:p/>
    <w:p>
      <w:r>
        <w:t>所以，在苏旭看来，与其让夏芷涵过那样的日子，倒还不如早点儿辞掉了工作再另外找一份儿工作呢！</w:t>
      </w:r>
    </w:p>
    <w:p/>
    <w:p>
      <w:r>
        <w:t>所以，对于他来说，现在只要是让她变得开心快乐一点儿也就可以了。</w:t>
      </w:r>
    </w:p>
    <w:p/>
    <w:p>
      <w:r>
        <w:t>只是，苏旭有一件事儿一直都没有告诉夏芷涵，那就是现在青云公司的董事长洛倾城，已经是成为了他的师母了。</w:t>
      </w:r>
    </w:p>
    <w:p/>
    <w:p>
      <w:r>
        <w:t>不过对于这一件事儿来说的话，他说与不说都也是其次的，毕竟对于夏芷涵来说，他爸爸肯定是知道这件事儿的，所以，他说了也是没有用。</w:t>
      </w:r>
    </w:p>
    <w:p/>
    <w:p>
      <w:r>
        <w:t>两个人手牵着手，苏旭将夏芷涵送到了家门口之后，她也是立刻的将苏旭的手拉了拉，让他看着她，不过对于苏旭来说，还是初恋的他，怎么可能懂得这些。</w:t>
      </w:r>
    </w:p>
    <w:p/>
    <w:p>
      <w:r>
        <w:t>所以在这方面，他也还是显得有了一些愚钝了。</w:t>
      </w:r>
    </w:p>
    <w:p/>
    <w:p>
      <w:r>
        <w:t>而夏芷涵也不在意这些，因为她可以自己跳到苏旭的面前去，而在她跳到了他的面前之后，他也是镇定的看着她，问道：“怎么了？”</w:t>
      </w:r>
    </w:p>
    <w:p/>
    <w:p>
      <w:r>
        <w:t>夏芷涵当然知道苏旭是不想要让自己回家，所以才会一直走一直走的，可是这个时候她已经是到了家门口了，所以不得不停了下来，眼珠子一转，道：“我已经到家了。”</w:t>
      </w:r>
    </w:p>
    <w:p/>
    <w:p>
      <w:r>
        <w:t>“啊？哪呢？”苏旭抬头一看，发现眼前出现的只有着一栋普普通通的房子矗立在那，并不是那种豪华别墅，于是就觉得有了一些奇怪，所以才会这样说道。</w:t>
      </w:r>
    </w:p>
    <w:p/>
    <w:p>
      <w:r>
        <w:t>可是对于夏芷涵来说，她在大学毕业找到了工作之后，就已经是自己一个人搬出来住的了，虽然说自己一个人住是有着一些小麻烦的，但是为了不让她有着那种别人歧视的大小姐模样，她也还是选择了过这样独立的生活，所以也就直接的搬了出来住。</w:t>
      </w:r>
    </w:p>
    <w:p/>
    <w:p>
      <w:r>
        <w:t>“就在前面呀，大学毕业之后我找到工作时，就已经是自己一个人出来住的了，所以，就租了一套相对于比较便宜又比较舒适安稳的地方住了。”夏芷涵知道苏旭肯定是觉得自己还是和以前一样跟着爸妈住的，所以不知道这件事儿，于是开口解释道。</w:t>
      </w:r>
    </w:p>
    <w:p/>
    <w:p>
      <w:r>
        <w:t>苏旭也是在听了之后，才恍然地道：“哦，那行吧，你先上楼吧，我等着你上了楼再走也是一样的。”</w:t>
      </w:r>
    </w:p>
    <w:p/>
    <w:p>
      <w:r>
        <w:t>“嗯，好的。”夏芷涵点头道。</w:t>
      </w:r>
    </w:p>
    <w:p/>
    <w:p>
      <w:r>
        <w:t>之后，她也是松开了苏旭的手，正准备要向着前方离去的时候，突然的就停下了脚步，转身看向了苏旭。</w:t>
      </w:r>
    </w:p>
    <w:p/>
    <w:p>
      <w:r>
        <w:t>苏旭也是觉得有些不明白她是什么意思，正要开口问她的时候，却没有想到她突然的向前走了一步，盯着他的眼睛看了一小会儿，之后又是‘吧唧’了他一口，然后笑了笑，这才转身朝着那栋普通的房子走去。</w:t>
      </w:r>
    </w:p>
    <w:p/>
    <w:p>
      <w:r>
        <w:t>而这一幕发生在了苏旭的世界里，也是让得了他有着一些惊讶，过了好一会儿，才回过了神来，抬手轻轻地拍了一下被夏芷涵亲吻的脸，于是又将手收了下来，手掌摆在了自己的面前，看了好一会儿，嘴角才蠕动起了一丝微笑。</w:t>
      </w:r>
    </w:p>
    <w:p/>
    <w:p>
      <w:r>
        <w:t>然后又是抬头看了一下那栋房子上面的楼层，发现关着灯的那个房子已经是亮起了灯，并且在这个时候，夏芷涵也是走到了窗口边，打开了窗户向下看着。</w:t>
      </w:r>
    </w:p>
    <w:p/>
    <w:p>
      <w:r>
        <w:t>当他们两个的视线碰撞在了一起，都是不由自主的笑了起来，然后才挥起了手，向着对方做了一个再见的手势。</w:t>
      </w:r>
    </w:p>
    <w:p/>
    <w:p>
      <w:r>
        <w:br w:type="page"/>
      </w:r>
    </w:p>
    <w:p>
      <w:pPr>
        <w:pStyle w:val="Heading1"/>
      </w:pPr>
      <w:r>
        <w:t>第三卷 潜袭  第一百八十四章  下一步计划</w:t>
      </w:r>
    </w:p>
    <w:p>
      <w:r>
        <w:t>苏旭在看着夏芷涵回到了家里之后，也是自己离开了，对于今天晚上，原本他还想着要出来吃份夜宵的，可是，在遇见了夏芷涵，并且也是成功的和她成为了情侣关系。</w:t>
      </w:r>
    </w:p>
    <w:p/>
    <w:p>
      <w:r>
        <w:t>也就使得了不想要在吃一些什么夜宵了，于是就径自一人来到了一家24小时便利店里，买了一张青云市地图和一瓶可乐，就独自一人回家了。</w:t>
      </w:r>
    </w:p>
    <w:p/>
    <w:p>
      <w:r>
        <w:t>对于今天的表现，他也是感到了非常满足的，毕竟对于他今天晚上在救夏芷涵时，使用出来的回灵圣步，已经是达到了第一层的功效了。</w:t>
      </w:r>
    </w:p>
    <w:p/>
    <w:p>
      <w:r>
        <w:t>当然，这可不是所有层次的功效，要知道龙昊使用出来的回灵圣步，是能够让所有人都感受得到一种恐惧感的，但是对于他来说，只是还刚刚开始而已。</w:t>
      </w:r>
    </w:p>
    <w:p/>
    <w:p>
      <w:r>
        <w:t>所以，为了不让回灵圣步的功效减弱，苏旭也是在回到了家里之后，就自己一个人开始训练了起来。</w:t>
      </w:r>
    </w:p>
    <w:p/>
    <w:p>
      <w:r>
        <w:t>而在结束的时候，由于之前已经是和夏芷涵加了一个微信，所以在最后他训练完洗完澡之后，就躺在了床上拿着手机给夏芷涵发送了一句晚安之后，也是睡下了。</w:t>
      </w:r>
    </w:p>
    <w:p/>
    <w:p>
      <w:r>
        <w:t>由于今天的他，本来就是已经很累了，而之后在使用出回灵圣步过后，也是让得了他体力消耗的太多，但是又没有胃口去吃夜宵了，索性就喝了一杯可乐洗完澡就躺下了。</w:t>
      </w:r>
    </w:p>
    <w:p/>
    <w:p>
      <w:r>
        <w:t>而在之后的训练当中，他也是需要开始计划一下下一步计划该要如何的让自己改变了。</w:t>
      </w:r>
    </w:p>
    <w:p/>
    <w:p>
      <w:r>
        <w:t>因为对回灵圣步的使用，今天在他使用出来的时候，也是感觉到了自己还能够再一次的加强许多，毕竟起风这样的现象，对于回灵圣步来说，是太过于正常了一些，倘若要是能够让自己的身子再柔弱一些的话，那么苏旭认为，欺负夏芷涵的那几个男人，就会完全的躺在地上了。</w:t>
      </w:r>
    </w:p>
    <w:p/>
    <w:p>
      <w:r>
        <w:t>不过就目前来看，他能够将回灵圣步做到这一点儿，也已经算得上是不错的了，不过有一点儿他可是记在心上的，那就是不能够让别人察觉自己，更加的不能够让别人知道自己的身份。</w:t>
      </w:r>
    </w:p>
    <w:p/>
    <w:p>
      <w:r>
        <w:t>因为这样一来，既可以保护他自己，也能够让他以后的生活过得相对于起来要轻松一些。</w:t>
      </w:r>
    </w:p>
    <w:p/>
    <w:p>
      <w:r>
        <w:t>苏旭睡在床上很久，都是没有入睡，最后也还是坐了起来，想了想一些事情之后，就开始在床上自己一个人做仰卧起坐了。</w:t>
      </w:r>
    </w:p>
    <w:p/>
    <w:p>
      <w:r>
        <w:t>因为他睡不着的时候，都是会这样的。</w:t>
      </w:r>
    </w:p>
    <w:p/>
    <w:p>
      <w:r>
        <w:t>只是，今天晚上他不知道究竟是出了什么事情，让得了他无法入睡，不过这样也好，毕竟对于他以前来说，颓废了那么多年，而在现在以及未来，他可不想要让龙昊和洛倾城两个人失望，当然，更加的不能够让自己的父亲失望。</w:t>
      </w:r>
    </w:p>
    <w:p/>
    <w:p>
      <w:r>
        <w:t>虽然现在的他还是完全的处在了一个训练阶段，但是以他这么多年玩游戏当主播的梦想一直都在他心中荡漾，也是使得了他的敏锐能力比较优秀，所以在每一次和别人说话的时候，他都是能够很快的注意到别人的面部表情，所以对于这些，也是使得了他当初在青云帮里想要出来打拼的原因。</w:t>
      </w:r>
    </w:p>
    <w:p/>
    <w:p>
      <w:r>
        <w:t>毕竟，他以四五年的时间，让自己的敏锐能力有着强大的提升，从这一点儿上，也是说明了他在以后执行任务的时候，可以观其人脸色，辩其人神情。</w:t>
      </w:r>
    </w:p>
    <w:p/>
    <w:p>
      <w:r>
        <w:t>而在最后，他也是不知道是什么原因，脑海里就想起了自己现在的女朋友，也就是夏芷涵，虽然他们两个现在已经算得上是情侣了，可是对于今后的事儿，苏旭也是由于要长期在家里训练，不能够每天去和夏芷涵约会呀干啥的，但是他相信，对于这些，只要是他能够在以后的时间里和她解释清楚就可以了。</w:t>
      </w:r>
    </w:p>
    <w:p/>
    <w:p>
      <w:r>
        <w:t>而之后，他也是由于做仰卧起坐太累了，才导致了他之间躺在床上睡着了。</w:t>
      </w:r>
    </w:p>
    <w:p/>
    <w:p>
      <w:r>
        <w:t>……</w:t>
      </w:r>
    </w:p>
    <w:p/>
    <w:p>
      <w:r>
        <w:t>而在另一个地方。</w:t>
      </w:r>
    </w:p>
    <w:p/>
    <w:p>
      <w:r>
        <w:t>夏芷涵看着今天虽然在公司辞退了工作，但是由于晚上终于是和自己小时候一直都梦寐以求的男孩儿成为了情侣，也是让得了她晚上一回到家里，都很兴奋。</w:t>
      </w:r>
    </w:p>
    <w:p/>
    <w:p>
      <w:r>
        <w:t>所以，最后在躺在床上之后，也是没有睡着，拿着手机一直在上面看着微博，刷着朋友圈。</w:t>
      </w:r>
    </w:p>
    <w:p/>
    <w:p>
      <w:r>
        <w:t>只是，就在她看见了最近苏旭发的那条朋友圈之后，也是立刻的从床上坐了起来，盯着手机屏幕里面苏旭的朋友圈看着。</w:t>
      </w:r>
    </w:p>
    <w:p/>
    <w:p>
      <w:r>
        <w:t>像是在思考着苏旭这个人最近一直都是在忙着一些什么。</w:t>
      </w:r>
    </w:p>
    <w:p/>
    <w:p>
      <w:r>
        <w:t>竟然会选择每天健身，而且后面他还在上面写到了自己的新书要在明年一月一号发布，也就是明天，这些，也就是说明了，他以后要做一名网络作家。</w:t>
      </w:r>
    </w:p>
    <w:p/>
    <w:p>
      <w:r>
        <w:t>虽然说现在网络作家的发展行业夏芷涵也是清楚一点儿的，毕竟她也是有着一个好闺蜜是一个网络作家，而如今她的工资，可并不是特别理想的。</w:t>
      </w:r>
    </w:p>
    <w:p/>
    <w:p>
      <w:r>
        <w:t>可是现在，就连是她夏芷涵自己的男朋友也是选择了要当一名网络作家，并且还是要做一名职业的，这就不得不使得了夏芷涵晚上盯着苏旭的这个朋友圈发的消息看了半个多小时。</w:t>
      </w:r>
    </w:p>
    <w:p/>
    <w:p>
      <w:r>
        <w:t>虽说她也是觉得有了一些奇怪，心道，怎么好端端的，苏旭这个人竟然会选择要去当网络作家这个职业呢？</w:t>
      </w:r>
    </w:p>
    <w:p/>
    <w:p>
      <w:r>
        <w:t>况且，据她的了解，好像以前的苏旭，并不是一个天天喜欢读书看小说的人，怎么现在长大了之后，竟然会喜欢着网络小说这个东西呢？</w:t>
      </w:r>
    </w:p>
    <w:p/>
    <w:p>
      <w:r>
        <w:t>最最重要的是，他还要自己创作出一本小说。</w:t>
      </w:r>
    </w:p>
    <w:p/>
    <w:p>
      <w:r>
        <w:t>这就更加的让她觉得有了一些可笑。</w:t>
      </w:r>
    </w:p>
    <w:p/>
    <w:p>
      <w:r>
        <w:t>因为毕竟夏芷涵今天才刚失去了自己的工作，而现在倒好，自己的男朋友竟然也是会选择写网络小说这样的事儿，这就不得不使得了她开始重视起了这件事儿来了。</w:t>
      </w:r>
    </w:p>
    <w:p/>
    <w:p>
      <w:r>
        <w:t>“这家伙，没想到几年不见，还真的是变了个样儿了！不过这样也好，至少不会每天都是和爸爸那样的人在外面应酬打拼，从而使得自己的身体一年不如一年。”夏芷涵自言自语地道。</w:t>
      </w:r>
    </w:p>
    <w:p/>
    <w:p>
      <w:r>
        <w:t>其实她也是不想要这样的，可是没有办法，毕竟现在对于她来说， 首先要做的就是，自己去找一份儿好一点儿的工作，至于苏旭，他想干嘛就干嘛，毕竟今天晚上他们两个才正式的在一起，她可不想要这么快的就和苏旭闹别扭然后分手。</w:t>
      </w:r>
    </w:p>
    <w:p/>
    <w:p>
      <w:r>
        <w:t>最后，看了看之后，也还是躺下了。</w:t>
      </w:r>
    </w:p>
    <w:p/>
    <w:p>
      <w:r>
        <w:t>夏芷涵扭头看向了窗外的景色，当她看着外面的灯光还在黑夜中亮着的时候，这就不得不使得了她想到了曾经的她和苏旭两个人。</w:t>
      </w:r>
    </w:p>
    <w:p/>
    <w:p>
      <w:r>
        <w:t>虽说小时候的他们都是有着一些懵懂无知的，但是对于女孩子来说，她们也总是会比男孩成熟的快一些的，当然了，对于那个时候的她，也算不上是特别的成熟，就是很喜欢苏旭这个人。</w:t>
      </w:r>
    </w:p>
    <w:p/>
    <w:p>
      <w:r>
        <w:t>不过在上了大学之后，大一的那段时间里，虽然她有的时候也会去想，但是由于那么多年没有见面了，索性最后她连他的名字也都忘了……</w:t>
      </w:r>
    </w:p>
    <w:p/>
    <w:p>
      <w:r>
        <w:br w:type="page"/>
      </w:r>
    </w:p>
    <w:p>
      <w:pPr>
        <w:pStyle w:val="Heading1"/>
      </w:pPr>
      <w:r>
        <w:t>第三卷 潜袭  第一百八十五章  开始行动</w:t>
      </w:r>
    </w:p>
    <w:p>
      <w:r>
        <w:t>元旦节，在当所有的人都开始上街来买东西准备着过年要用的东西时，也是令得了柳映月他们这行人，也是开始觉得时机要到了。</w:t>
      </w:r>
    </w:p>
    <w:p/>
    <w:p>
      <w:r>
        <w:t>因为毕竟对于现在这个形势而言，他们如果再不好好的采取一些措施去青云帮里调查一下的话，那么他们可能就会有着很大的阻碍了，所以，为了让他们这行人能够快速地在青云市立下根基，他们也是很多时候都在想着，如果这个时候还不去找林志刚的话，那么对于以后，如果让其他势力的人们来了的话，那么他们想要重新出马可就没有那么简单了。</w:t>
      </w:r>
    </w:p>
    <w:p/>
    <w:p>
      <w:r>
        <w:t>所以，这样的一个时机，恰好是他们中国人最开心的时候，如果作为一名黑社会团伙老大都不好好的把握住这样的一个机会的话，那么在她看来，也就没有必要继续弄下去了。</w:t>
      </w:r>
    </w:p>
    <w:p/>
    <w:p>
      <w:r>
        <w:t>“老大，没想到青云市的这帮人，在过元旦节的时候竟然是会有这么的热闹啊！嘿嘿！”李烨俊看着面前的人群非常的热闹，那些小孩儿们也是在雪地里拿着雪球在互相的调皮捣蛋，慷慨地道。</w:t>
      </w:r>
    </w:p>
    <w:p/>
    <w:p>
      <w:r>
        <w:t>柳映月也是点了点头，心中念道，这青云市区里的人过这样的节日，还真的是和他们D市区有着很大的不同，要是换作了这是D市区的话，估计这样的节日，每个人都会待在家里吃喝玩乐，绝对是不会在这么寒冷的天气里出来上街玩耍的。</w:t>
      </w:r>
    </w:p>
    <w:p/>
    <w:p>
      <w:r>
        <w:t>而这个时候李烨俊身边的*也是觉得青云市的居民们都是比较和谐的，看了看之后，随和着道：“是啊，老大，这要是还做我们D市，估计可能永远都不会有着这么一天了。”</w:t>
      </w:r>
    </w:p>
    <w:p/>
    <w:p>
      <w:r>
        <w:t>“呵，今天带你们两个出来可不是只为了看风景这么简单的，知道你们等会儿要做的东西是什么么？”柳映月冷声地道。</w:t>
      </w:r>
    </w:p>
    <w:p/>
    <w:p>
      <w:r>
        <w:t>“放心吧，老大，这次一定让你见到林志刚本人！！！”两人异口同声地保证道。</w:t>
      </w:r>
    </w:p>
    <w:p/>
    <w:p>
      <w:r>
        <w:t>其实对于今天，柳映月之所以要采取行动，也是一方面加强了对林志刚他们那帮人的了解，而至于另一方面，也是说明了她知道洛倾城和龙昊两个人都是没有在帮派里的，所以，她必须是要采取行动。</w:t>
      </w:r>
    </w:p>
    <w:p/>
    <w:p>
      <w:r>
        <w:t>因为毕竟这件事儿对于她来说，已经是跟的很久的了，如果再不下手的话，那么对于今天的这件事儿，可就不知道在什么时候还会发生一次了。</w:t>
      </w:r>
    </w:p>
    <w:p/>
    <w:p>
      <w:r>
        <w:t>所以，为了先下手为强，她也只能够是这么做的了。</w:t>
      </w:r>
    </w:p>
    <w:p/>
    <w:p>
      <w:r>
        <w:t>柳映月一行人在吃过了饭之后，也是来到了青云市的郊区，因为青云帮是处在了青云市的一个郊区里，而对于这个郊区，他们虽然没有做出很多的了解，但是李烨俊和*两个人，早已经是将这片地给摸透了的。</w:t>
      </w:r>
    </w:p>
    <w:p/>
    <w:p>
      <w:r>
        <w:t>……</w:t>
      </w:r>
    </w:p>
    <w:p/>
    <w:p>
      <w:r>
        <w:t>这两天由于林志刚那些弟兄们催促的要紧，所以在当龙昊和洛倾城两个人离开了青云市之后，他们也是立刻的开工了起来，虽然林志刚这两天并不是住在了青云帮里，但是每天上午的时候，也还是会来到青云帮处理一些事物的。</w:t>
      </w:r>
    </w:p>
    <w:p/>
    <w:p>
      <w:r>
        <w:t>而在这两天那些工人们看着开工了，也是大力的做着那些事情的，每个人都是有着每个人的安排工作，因为人手缺少的原因，所以他们做完了一件事儿就立刻的做下一件事儿。</w:t>
      </w:r>
    </w:p>
    <w:p/>
    <w:p>
      <w:r>
        <w:t>只要是谁做的事儿多，谁的工资就会多一些，当然了，其中也还是包含了一些奖金等等。</w:t>
      </w:r>
    </w:p>
    <w:p/>
    <w:p>
      <w:r>
        <w:t>所以在每一个人做着的时候，他们不仅仅只有着专注，还有着一份他人不宜看透的上进心。</w:t>
      </w:r>
    </w:p>
    <w:p/>
    <w:p>
      <w:r>
        <w:t>林志刚也是会每天都去看一看的，虽然当初他看着洛倾城上位了之后，决定要将目标转移开来，可是对于那段时间他们每天都是待在公司里面的，这也就导致了目标暂时转移了一半就没有转移了。</w:t>
      </w:r>
    </w:p>
    <w:p/>
    <w:p>
      <w:r>
        <w:t>而对于这两天，林志刚正好看着龙昊和洛倾城两个人出国去玩了，他也就是让那些工人们立刻的将所有的材料全部都给搬到青云帮内院里面的一个小房间里面去。</w:t>
      </w:r>
    </w:p>
    <w:p/>
    <w:p>
      <w:r>
        <w:t>因为这样一来，他们就可以每天都工作了，至少不要为了洛倾城和龙昊看见而停工了。</w:t>
      </w:r>
    </w:p>
    <w:p/>
    <w:p>
      <w:r>
        <w:t>所以，他也是想的比较周全的了。</w:t>
      </w:r>
    </w:p>
    <w:p/>
    <w:p>
      <w:r>
        <w:t>可是对于今天，由于柳映月的到来，也是让得他有了一些不可思议，虽说他也不清楚这个柳映月是谁，但是毕竟交朋友这件事儿谈着谈着也就交起了朋友来了。</w:t>
      </w:r>
    </w:p>
    <w:p/>
    <w:p>
      <w:r>
        <w:t>“林帮主，初次驾到，还望您不要见怪啊！”柳映月坐在椅子上，看着林志刚坐在他的老板椅上面对着他的手下们交待着一些事情，说道。</w:t>
      </w:r>
    </w:p>
    <w:p/>
    <w:p>
      <w:r>
        <w:t>“不会不会，当然不会了，柳小姐大驾光临寒舍，不知有何贵干呢？”林志刚立刻挥手道。</w:t>
      </w:r>
    </w:p>
    <w:p/>
    <w:p>
      <w:r>
        <w:t>对于她，林志刚虽然并不是特别的了解她，但是由于这么久青云市里发生了太多的事情，他的人打听到了一些柳映月的线索，他也就不得不去了解她了。</w:t>
      </w:r>
    </w:p>
    <w:p/>
    <w:p>
      <w:r>
        <w:t>虽然她看上去是挺好看的，但是，对于眼前的这个女人，他是时刻提醒着自己，一定要小心，不能够让她使用出美人计迷惑他。</w:t>
      </w:r>
    </w:p>
    <w:p/>
    <w:p>
      <w:r>
        <w:t>因为由于他也是一个没有结婚的男人，甚至是连女朋友都还没有找，而她也是正好，所以，当他遇上了她之后，也是时刻的提防着柳映月这样的一个女人的。</w:t>
      </w:r>
    </w:p>
    <w:p/>
    <w:p>
      <w:r>
        <w:t>只不过，对于柳映月来说，连D市那样的城市，都已经是有着不少男人跪在了她的石榴裙下面了，来到了青云市的她，自然的也不会让自己独有的魅力全部都消失掉的。</w:t>
      </w:r>
    </w:p>
    <w:p/>
    <w:p>
      <w:r>
        <w:t>看了林志刚几眼之后，也是立刻的开口道：“柳某久仰林大哥的声望，今日一见果然不出我所预料，真的气质非凡呐！”</w:t>
      </w:r>
    </w:p>
    <w:p/>
    <w:p>
      <w:r>
        <w:t>“哪里哪里，柳小姐见笑了，这些只不过是网络上面写的罢了，如今的我，早已不再是当年的那样了，柳小姐也就不要再提往事了。”林志刚苦笑道。</w:t>
      </w:r>
    </w:p>
    <w:p/>
    <w:p>
      <w:r>
        <w:t>其实，他说这句话的时候，就已经是想到了柳映月一定是调查过自己一段时间的，但是，对于这段时间里，由于他这两天也是一直都是将心思全部都给放在了开工的事情上面，索性也就没有怎么去管这些，而在今天遇见了柳映月这样的女人之后，也是让他感觉到了心中有着一些不自在了。</w:t>
      </w:r>
    </w:p>
    <w:p/>
    <w:p>
      <w:r>
        <w:t>“柳某今日找林大哥来，确实是有着一些事情要和林大哥说的，只是……”柳映月看了看身边的人似乎都是挺多了，然后提议道：“不如这样吧，林大哥我们是否能够借一步说话呢？”</w:t>
      </w:r>
    </w:p>
    <w:p/>
    <w:p>
      <w:r>
        <w:br w:type="page"/>
      </w:r>
    </w:p>
    <w:p>
      <w:pPr>
        <w:pStyle w:val="Heading1"/>
      </w:pPr>
      <w:r>
        <w:t>第三卷 潜袭  第一百八十六章  考虑考虑</w:t>
      </w:r>
    </w:p>
    <w:p>
      <w:r>
        <w:t>林志刚在和柳映月说完了话之后，也是将柳映月他们三人送出了青云帮，而在最后离开的时候，柳映月也是给了他一个特殊的眼色的。</w:t>
      </w:r>
    </w:p>
    <w:p/>
    <w:p>
      <w:r>
        <w:t>而在林志刚看到了这样的一个眼色时，也是明白她的用意是什么的。</w:t>
      </w:r>
    </w:p>
    <w:p/>
    <w:p>
      <w:r>
        <w:t>虽然目前对于他来说，还算不上特别的有着威胁能力，但是，凭借着这么多年他一直都是待在青云帮，再加上对于青云市的管理程度，也算不上特别的了解，毕竟他又不是市里面的什么领导干部等等的，这些事自然也是不会轮到他来掌管。</w:t>
      </w:r>
    </w:p>
    <w:p/>
    <w:p>
      <w:r>
        <w:t>可是在柳映月和他单独的找了一间房间说了之后，也是让他有了一些思索的。</w:t>
      </w:r>
    </w:p>
    <w:p/>
    <w:p>
      <w:r>
        <w:t>虽说柳映月这个女人，看上去是有着一副美轮美奂的面容的，可是在当今天和她谈了一些话后，他也是意识到了柳映月究竟是一个什么样的女人，所以，在当他们要离开的时候，他也是头一次，出来送客人离去的。</w:t>
      </w:r>
    </w:p>
    <w:p/>
    <w:p>
      <w:r>
        <w:t>至少对于这样的事情，他作为青云帮的帮主，可以不去管那些事，但是如果说那样的事情发生了之后，他们青云帮，也是会遭受到一些威胁的。</w:t>
      </w:r>
    </w:p>
    <w:p/>
    <w:p>
      <w:r>
        <w:t>所以，对于这一次，他不能够坐视不理了。</w:t>
      </w:r>
    </w:p>
    <w:p/>
    <w:p>
      <w:r>
        <w:t>虽然他也是在做着一些重要的事情，但是，比起那些事情来，柳映月说的这件事儿，才是真正的能够让他思考上一阵子的。</w:t>
      </w:r>
    </w:p>
    <w:p/>
    <w:p>
      <w:r>
        <w:t>“帮主，不知是什么事情，让你和柳小姐进去谈话了之后，出来就变成了这副模样了？”苏叶看着林志刚的脸色并不是太好，于是也就开口问道。</w:t>
      </w:r>
    </w:p>
    <w:p/>
    <w:p>
      <w:r>
        <w:t>林志刚本来就是有着一些事情要去做的，可是当柳映月对着他说了那些话之后，也是让他不得不重视起来这件事儿，摇了摇头，淡淡地道：“没什么，你今天也早点下班吧，我想要一个人静一静。”</w:t>
      </w:r>
    </w:p>
    <w:p/>
    <w:p>
      <w:r>
        <w:t>“嗯，那行。那帮主我也就先回去了，你也别太操心了！”苏叶点了点头，然后道。</w:t>
      </w:r>
    </w:p>
    <w:p/>
    <w:p>
      <w:r>
        <w:t>“嗯，去吧。”林志刚一个坐在他的椅子上，挥手道。</w:t>
      </w:r>
    </w:p>
    <w:p/>
    <w:p>
      <w:r>
        <w:t>而在苏叶走了之后，他也是立刻的掏出了自己的手机，给几个以前的长老们打了一个电话，语气都是同样的一种口气说话的，开口道：“十分钟后，立马来我的办公室开会！”</w:t>
      </w:r>
    </w:p>
    <w:p/>
    <w:p>
      <w:r>
        <w:t>他的这一句话，虽然看上去并没有什么，可是在电话另一端的那些长老们在听见的时候，也是立刻的感觉到了有着一些不对劲儿了，不过他们有时间在家里乱想，还不如早点儿准备一下，去林志刚的办公室里问问究竟是什么情况。</w:t>
      </w:r>
    </w:p>
    <w:p/>
    <w:p>
      <w:r>
        <w:t>今天的林志刚，最后给予柳映月的答复是他在考虑考虑，所以最后在送走了柳映月的时候，她给他的那个眼神，也就是说明了希望他能够考虑清楚。</w:t>
      </w:r>
    </w:p>
    <w:p/>
    <w:p>
      <w:r>
        <w:t>毕竟这样的一件事儿，如果在青云市这样的风平浪静的市区里发生的话，那么他不知道整个青云市的居民们会做什么样的感想。</w:t>
      </w:r>
    </w:p>
    <w:p/>
    <w:p>
      <w:r>
        <w:t>所以，在这个时候的他，必须是要将这方面的事情，也要思考一下了，毕竟对于他来说，青云帮只是他的一小部分，青云市，才是对他最最重要的一个部分。</w:t>
      </w:r>
    </w:p>
    <w:p/>
    <w:p>
      <w:r>
        <w:t>因为这么多年来，青云市里一直都没有什么太大的活动发展起来，也是因为青云市的青云帮，占有着很大的一部分原因。</w:t>
      </w:r>
    </w:p>
    <w:p/>
    <w:p>
      <w:r>
        <w:t>毕竟他林志刚在市里面，虽然说算不上是市领导，但是对于那些领导干部们，每一次做太大的举动的话，都是会打个电话问问他林志刚的。</w:t>
      </w:r>
    </w:p>
    <w:p/>
    <w:p>
      <w:r>
        <w:t>因为他在青云市里，算得上是一线人物了，青云市里面的所有人，都是对林志刚有着一定的了解的，要是他们不认识林志刚的话，那么活在青云市里面，也就算得上是白活了这么多年了。</w:t>
      </w:r>
    </w:p>
    <w:p/>
    <w:p>
      <w:r>
        <w:t>不过，由于林志刚本人是一个比较低调的人，每一次出去的时候，都是喜欢单独行动，当然了，有的时候他也是会带上自己的司机一起，毕竟他这么大的一个帮主，若是出门不带司机的话，那不是会被别人瞧不起么？</w:t>
      </w:r>
    </w:p>
    <w:p/>
    <w:p>
      <w:r>
        <w:t>那些长老们也是很遵守林志刚的规定，就在第九分钟的时候，所有的长老们也是都来到了林志刚的帮主办公室，对于林志刚，他们虽然说算不上是林志刚最亲的人，但是由于这么多年林志刚对他们照顾有加，所以必须是要对他产生一种尊敬，不然的话岂不是成为了恩将仇报的人了么？</w:t>
      </w:r>
    </w:p>
    <w:p/>
    <w:p>
      <w:r>
        <w:t>“帮主，究竟是什么事情，这么着急叫着我们过来？”一名戴着老花眼的长老问道。</w:t>
      </w:r>
    </w:p>
    <w:p/>
    <w:p>
      <w:r>
        <w:t>林志刚背对着他们，看着窗外的镜子一动不动的站在那儿，背手而立，像是在思考着事情一样，过了很久之后，才开口道：“那边的事情，已经是有兄弟们在做了么？”</w:t>
      </w:r>
    </w:p>
    <w:p/>
    <w:p>
      <w:r>
        <w:t>“嗯，是的，估计明天之内就能够全部搬过来了。”</w:t>
      </w:r>
    </w:p>
    <w:p/>
    <w:p>
      <w:r>
        <w:t>“行，搬过来了之后，抽五个信得过的弟兄出来，我这边还有着一些事情要让他们去做。”林志刚转过身子，对着他们几个长老说道。</w:t>
      </w:r>
    </w:p>
    <w:p/>
    <w:p>
      <w:r>
        <w:t>对于这件事儿，他也是想了很久，竟然要和柳映月他们合作的话，那么势必会需要一些人手，而对于他们这边的人，本来就是有着一些多的，如今竟然要和他们合作的话，那他们自然也是需要拿出一点儿诚意出来的。</w:t>
      </w:r>
    </w:p>
    <w:p/>
    <w:p>
      <w:r>
        <w:t>毕竟两方势力一起工作，这样既可以保证他们的效率，也可以让他们互相的监督。</w:t>
      </w:r>
    </w:p>
    <w:p/>
    <w:p>
      <w:r>
        <w:t>“不知帮主这是要干何事，竟然需要五个人去做？而且我们的人手本来就不是很多，帮主突然的拿出去五个，是不是……”</w:t>
      </w:r>
    </w:p>
    <w:p/>
    <w:p>
      <w:r>
        <w:t>“放心好了，，不会太久时间的，只是让他们去做一些杂事儿而已。”林志刚抢断道。</w:t>
      </w:r>
    </w:p>
    <w:p/>
    <w:p>
      <w:r>
        <w:t>其实对于他来说，这些事肯定是杂事儿，可是对于柳映月他们来说，这些事儿也是有着他们一定的道理的，所以，为了能够保险起见，她才会找到林志刚和他在一间房子里单独的说。</w:t>
      </w:r>
    </w:p>
    <w:p/>
    <w:p>
      <w:r>
        <w:t>不过即将要发生的一切，也的确是一个需要人手的事情，毕竟青云帮在知道了青云市里发生的那几起离奇案件之后，也是有着一些担心柳映月他们做不来那些事情，才会直接的让他们去做。</w:t>
      </w:r>
    </w:p>
    <w:p/>
    <w:p>
      <w:r>
        <w:br w:type="page"/>
      </w:r>
    </w:p>
    <w:p>
      <w:pPr>
        <w:pStyle w:val="Heading1"/>
      </w:pPr>
      <w:r>
        <w:t>第三卷 潜袭  第一百八十七章  诡异杀人案件</w:t>
      </w:r>
    </w:p>
    <w:p>
      <w:r>
        <w:t>……</w:t>
      </w:r>
    </w:p>
    <w:p/>
    <w:p>
      <w:r>
        <w:t>而在此时此刻，青云市里，也是又出现了一个杀人案件，对于这些案件，唐紫怡今天是休假的，所以她也是在和闺蜜一起在美容院做按摩，突然的有电话打了过来，她也是抬头看了一下自己的手提包。</w:t>
      </w:r>
    </w:p>
    <w:p/>
    <w:p>
      <w:r>
        <w:t>“小姐，请问可以把我的包拿过来么？”唐紫怡这时候正好在做着按摩，自然的是不能够下床去拿手机的。</w:t>
      </w:r>
    </w:p>
    <w:p/>
    <w:p>
      <w:r>
        <w:t>“嗯，可以。”给唐紫怡做按摩的那名小姐去点了点头，就去给唐紫怡的包拿了过来了，并且道：“小姐您的包。”</w:t>
      </w:r>
    </w:p>
    <w:p/>
    <w:p>
      <w:r>
        <w:t>“嗯，谢谢。”唐紫怡应道。</w:t>
      </w:r>
    </w:p>
    <w:p/>
    <w:p>
      <w:r>
        <w:t>“紫怡啊，这在休假期间，难不成你们警局里还有案子要办不成？”徐莉莉看着唐紫怡的电话来了，也是突然地抬起了头看了一下，问道。</w:t>
      </w:r>
    </w:p>
    <w:p/>
    <w:p>
      <w:r>
        <w:t>“谁知道呢！或许是我爸妈打过来的也说不定呢！”唐紫怡一边拉开拉链，一边地道：“呵，还真的是警局打过来的。别说话哈！”</w:t>
      </w:r>
    </w:p>
    <w:p/>
    <w:p>
      <w:r>
        <w:t>“喂，李队，什么事情？”唐紫怡接起电话，问道。</w:t>
      </w:r>
    </w:p>
    <w:p/>
    <w:p>
      <w:r>
        <w:t>其实李元博也是并不想要在放假期间去麻烦唐紫怡的，可是毕竟这起杀人案件真的是太诡异了，他一个人处理不过来，所以就只好打了一个电话给副队长唐紫怡了。</w:t>
      </w:r>
    </w:p>
    <w:p/>
    <w:p>
      <w:r>
        <w:t>“紫怡啊，这边又发生了一件案子，比较严重，我一个人处理不来，所以需要你的帮忙，你现在有空么？”李元博怀有歉意地道。</w:t>
      </w:r>
    </w:p>
    <w:p/>
    <w:p>
      <w:r>
        <w:t>毕竟今天是元旦节，警队里面的大部分警员们都是放假了，他还将唐紫怡他们都给叫了出来，也是觉得有着一些抱歉的。</w:t>
      </w:r>
    </w:p>
    <w:p/>
    <w:p>
      <w:r>
        <w:t>要知道他们干警察这一行的，每一次都挺危险的，可是遇上了这样诡计的案件，他一个人可还真的搞不定，必须是需要有着唐紫怡的加入才能够搞定。</w:t>
      </w:r>
    </w:p>
    <w:p/>
    <w:p>
      <w:r>
        <w:t>唐紫怡此刻听着青云市又出现了一个案子，自然是冷不丁的就打起了十二分精神来了，耸了耸肩膀，示意给自己按摩的小姐停一下，道：“队长你在哪？我马上过来！”</w:t>
      </w:r>
    </w:p>
    <w:p/>
    <w:p>
      <w:r>
        <w:t>对于这样的事情，即使是唐紫怡再忙，她也是会抽出空闲的时间出来去处理案件的，因为他是一名警察，就要做到一名警察该做的事情。</w:t>
      </w:r>
    </w:p>
    <w:p/>
    <w:p>
      <w:r>
        <w:t>为人民服务。</w:t>
      </w:r>
    </w:p>
    <w:p/>
    <w:p>
      <w:r>
        <w:t>虽说徐莉莉也是知道唐紫怡只要是有着案子办了，那么不管是什么时候，她都是会第一时间发生正在做的任何事，去办案的，所以在最后，她也是扭头看了一下她，道：“竟然你有事的话，那你就先去吧，我在做做按摩，等会儿洗个面在这里吃饭好了。”</w:t>
      </w:r>
    </w:p>
    <w:p/>
    <w:p>
      <w:r>
        <w:t>唐紫怡看着徐莉莉开口说了，她也是觉得有点儿抱歉的，好不容易和自己的闺蜜出来做一次理疗，竟然遇上了这样的事情，怀着歉意地道：“那，下次请你一起咯！”</w:t>
      </w:r>
    </w:p>
    <w:p/>
    <w:p>
      <w:r>
        <w:t>“嗯，快穿上衣服去吧，公事儿重要！”徐莉莉点头道。</w:t>
      </w:r>
    </w:p>
    <w:p/>
    <w:p>
      <w:r>
        <w:t>唐紫怡很快的穿上了自己的衣服，虽然今天她穿着的是休闲装，但是对于突然的发生了案件这样的事情，即使是她穿着休闲装，也是会在第一时间里尽快的赶到现场。</w:t>
      </w:r>
    </w:p>
    <w:p/>
    <w:p>
      <w:r>
        <w:t>不过幸好的是，李元博说的那个位置，距离着唐紫怡并不是特别的远，所以在当唐紫怡离开了美容院之后，也是立刻的转身走过去了。</w:t>
      </w:r>
    </w:p>
    <w:p/>
    <w:p>
      <w:r>
        <w:t>不在十分钟的时间，唐紫怡就赶到了李元博说的那个现场了，而她此刻也是拿出了自己的警察证出来，很快的就进入到了警察所围着的地方。</w:t>
      </w:r>
    </w:p>
    <w:p/>
    <w:p>
      <w:r>
        <w:t>当李元博看着唐紫怡走了过来之后也是立刻的跟了过去，道：“来了啊！”</w:t>
      </w:r>
    </w:p>
    <w:p/>
    <w:p>
      <w:r>
        <w:t>“嗯，队长，发生了什么案子？”唐紫怡点了点头，问道。</w:t>
      </w:r>
    </w:p>
    <w:p/>
    <w:p>
      <w:r>
        <w:t>李元博指了指现场的那些警察们，然后又指了指对面的那个毛胚房，道：“杀人案，今天下午才发生的，一点多钟的时候，我们接到了电话，就立马的赶了过来。”</w:t>
      </w:r>
    </w:p>
    <w:p/>
    <w:p>
      <w:r>
        <w:t>“凶手有留下一些线索么？”唐紫怡道。</w:t>
      </w:r>
    </w:p>
    <w:p/>
    <w:p>
      <w:r>
        <w:t>“就留了一把刀，而且指纹什么的，都没有。”李元博解释道：“不过看那把刀的模样，好像还挺贵的，不像是一般的匕首之类的。”</w:t>
      </w:r>
    </w:p>
    <w:p/>
    <w:p>
      <w:r>
        <w:t>“哦？在哪？”唐紫怡惊讶地道。</w:t>
      </w:r>
    </w:p>
    <w:p/>
    <w:p>
      <w:r>
        <w:t>“走吧，在里面呢！”李元博指着对面的房子说道。</w:t>
      </w:r>
    </w:p>
    <w:p/>
    <w:p>
      <w:r>
        <w:t>在进去了之后，由于唐紫怡知道了这一次案件凶手留下了线索给他们，那么对于他们这一次的办案程度，应该不会太困难，所以进去之后，唐紫怡就向着李元博问了一些话，然后又是对着那个目击者询问了几句话之后，做着分析了。</w:t>
      </w:r>
    </w:p>
    <w:p/>
    <w:p>
      <w:r>
        <w:t>其实，在她看来，这一次的杀人案，之所以诡异，也是因为有着一定的线索存在的，因为毕竟谁会用一把刀去杀人呢？</w:t>
      </w:r>
    </w:p>
    <w:p/>
    <w:p>
      <w:r>
        <w:t>况且，这把刀的长度还是比一般的水果刀都要大上一些，所以她就想着，这一次的事故，是不是也会是那帮人干的。</w:t>
      </w:r>
    </w:p>
    <w:p/>
    <w:p>
      <w:r>
        <w:t>虽说前几次办案，他们都是没有留下任何的线索给他们警方人员调查，但是对于这一次，仅仅只留下了一把刀，况且指纹什么的也都是没有查到，索性就让他们开始觉得，这件杀人案件有着一些困难。</w:t>
      </w:r>
    </w:p>
    <w:p/>
    <w:p>
      <w:r>
        <w:t>不过在她看来，只要是有着一件线索，那么她也是能够查出一点儿线索出来的。</w:t>
      </w:r>
    </w:p>
    <w:p/>
    <w:p>
      <w:r>
        <w:t>转身看着窗外的那些房子，好像在这周围都是没有任何监控之类的，最近的也就是属于马路旁的一个监控摄像头，况且那条马路旁边的房子，也是完全的将这个房子给遮住了，所以就并没有任何的监控摄像头会拍到这里。</w:t>
      </w:r>
    </w:p>
    <w:p/>
    <w:p>
      <w:r>
        <w:t>不过，由于唐紫怡突然的想到了一件事儿，也是觉得今天的这件案子有着一些蹊跷。</w:t>
      </w:r>
    </w:p>
    <w:p/>
    <w:p>
      <w:r>
        <w:t>因为今天是元旦节，街上面的行人也是特别的多，所以，在她看来，凶手也是去到了一些其他的地方的，那么竟然去到了其他的地方，他们就可以从刀子的这方面进行入手。</w:t>
      </w:r>
    </w:p>
    <w:p/>
    <w:p>
      <w:r>
        <w:t>“李队，你让一些人去局里调查一下摄像头，周围的马路把摄像头给我全部的都调查一遍，这一次我觉得这件事儿应该不会这么简单。”唐紫怡吩咐道。</w:t>
      </w:r>
    </w:p>
    <w:p/>
    <w:p>
      <w:r>
        <w:t>李元博听了之后，也是点头说道：“嗯，刚刚小王小李他们几个人，已经是去调查监控摄像头了，不过，对于凶手的相貌我们怎么判断呢？”</w:t>
      </w:r>
    </w:p>
    <w:p/>
    <w:p>
      <w:r>
        <w:br w:type="page"/>
      </w:r>
    </w:p>
    <w:p>
      <w:pPr>
        <w:pStyle w:val="Heading1"/>
      </w:pPr>
      <w:r>
        <w:t>第三卷 潜袭  第一百八十八章  张天龙的命令</w:t>
      </w:r>
    </w:p>
    <w:p>
      <w:r>
        <w:t>……</w:t>
      </w:r>
    </w:p>
    <w:p/>
    <w:p>
      <w:r>
        <w:t>最近这段时间，因为快要到过年的时候了，特工总部这边的人也是有着一些期待过年了。</w:t>
      </w:r>
    </w:p>
    <w:p/>
    <w:p>
      <w:r>
        <w:t>因为在这一年当中，真的是有着太多的事情让他们不愉快了，其中有着很多的任务，都让的他们的战友们死去了好几个，这也是让他们觉得，这一年当中的任务已经算得上是给他们沉重的压力了。</w:t>
      </w:r>
    </w:p>
    <w:p/>
    <w:p>
      <w:r>
        <w:t>不过，即使是这样，对于那些警方势力们都不可能完成的事儿，他们特工总部必须是要接着的。</w:t>
      </w:r>
    </w:p>
    <w:p/>
    <w:p>
      <w:r>
        <w:t>而且对于这样的任务，他们作为一名特工，生死本来就是掌控在自己的手中的，可是对于他们来说，如果哪里出现了一点儿差错的话，那么，死亡的审判，就会降临在他们的手上！</w:t>
      </w:r>
    </w:p>
    <w:p/>
    <w:p>
      <w:r>
        <w:t>所以，有着很多的特工成员们都是在休闲的时候和其他的战友们说着，快点儿来到新的一年吧，同时，他们也是期待着，在这新的一年当中，他们的任务不再有着那么的危险，那么的令人感到恐怖而又往昔。</w:t>
      </w:r>
    </w:p>
    <w:p/>
    <w:p>
      <w:r>
        <w:t>张天龙首长这几天也是在办公室里思考着这件事儿的，毕竟，对于他们特工这个行业的人员看来，死亡的降临，是他们在执行任务不能够缺少的一部分。</w:t>
      </w:r>
    </w:p>
    <w:p/>
    <w:p>
      <w:r>
        <w:t>但是，由于那些间谍任务，同时也是让他们这些领导干部们开始担心着自己的特工成员们。</w:t>
      </w:r>
    </w:p>
    <w:p/>
    <w:p>
      <w:r>
        <w:t>最为令他感到担心的，就是龙昊所在执行的那个任务。</w:t>
      </w:r>
    </w:p>
    <w:p/>
    <w:p>
      <w:r>
        <w:t>虽说他的任务是关系到了整个国家的，但是由于这么几个月以来，龙昊都是没有给予他们一些有效的信息。这也是让得他们开始紧张了起来了。</w:t>
      </w:r>
    </w:p>
    <w:p/>
    <w:p>
      <w:r>
        <w:t>毕竟对于他们特工总部的这些特工们，有着一些都是高级特工，而那些间谍任务，也是其中有着大部分的任务都是安排给了他们高级特工们的，可是对于那些高级特工们在执行着间谍任务的时候，时间用得最久的，也都只是半年的时间就搞定了，可是对于龙昊的这个任务来看。</w:t>
      </w:r>
    </w:p>
    <w:p/>
    <w:p>
      <w:r>
        <w:t>已经是足足四五个月的时间都没有任何的有效信息传来，也是不得不让他开始提高警惕了起来。</w:t>
      </w:r>
    </w:p>
    <w:p/>
    <w:p>
      <w:r>
        <w:t>毕竟，对于他来说，龙昊可是从小就一直都是属于那种优先者领先者的，可是，对于这一次的这个任务，他为什么都过了这么久了，都还没有什么特别值得他们特工总部去调查的呢？</w:t>
      </w:r>
    </w:p>
    <w:p/>
    <w:p>
      <w:r>
        <w:t>这也就使得了他这个当首长的，不得不重视起来了。</w:t>
      </w:r>
    </w:p>
    <w:p/>
    <w:p>
      <w:r>
        <w:t>想了很久都没有想清楚究竟是怎么一回事儿，最后也就没有再继续的往着龙昊的这个任务去想了。</w:t>
      </w:r>
    </w:p>
    <w:p/>
    <w:p>
      <w:r>
        <w:t>毕竟现在南宫炎和唐鹏他们，都是再努力的做着准备的，可是他不能够确定的事儿，青云帮那边的事情，现在究竟是一个什么样的情况了。</w:t>
      </w:r>
    </w:p>
    <w:p/>
    <w:p>
      <w:r>
        <w:t>要知道，只要是他一声令下，唐鹏南宫炎以及一些特工人员，都是可以着手开始行事得了。</w:t>
      </w:r>
    </w:p>
    <w:p/>
    <w:p>
      <w:r>
        <w:t>虽然说在任务期间，他这个首长接到了龙昊给他的那通电话，说他开始谈恋爱了，而且对象还是青云帮的公主洛倾城，这就不得不使得了他对青云帮的事情更加的有着成功的可能性了。</w:t>
      </w:r>
    </w:p>
    <w:p/>
    <w:p>
      <w:r>
        <w:t>因为毕竟对于他来说，龙昊如果和青云帮的公主洛倾城在一起了的话，那么对于这一次的任务，也就是显得更加的容易了多。</w:t>
      </w:r>
    </w:p>
    <w:p/>
    <w:p>
      <w:r>
        <w:t>毕竟在林志刚看来，他已经是完全的信任于龙昊了。</w:t>
      </w:r>
    </w:p>
    <w:p/>
    <w:p>
      <w:r>
        <w:t>可是，这都已经是快要过年了，龙昊那边怎么也还是没有一点儿消息传过来呢？</w:t>
      </w:r>
    </w:p>
    <w:p/>
    <w:p>
      <w:r>
        <w:t>他其实并不是很想要去想这件事儿，可是不知怎么的，他也就是无意之间的开始想着想着又想到了这儿来了。</w:t>
      </w:r>
    </w:p>
    <w:p/>
    <w:p>
      <w:r>
        <w:t>最后也还是没有办法，张天龙拿起了办公桌上面的座机，拨了一个号码之后，举起话筒，道：“马上让唐鹏和南宫炎来一趟我的办公室！！！”</w:t>
      </w:r>
    </w:p>
    <w:p/>
    <w:p>
      <w:r>
        <w:t>不得不说，张天龙的一个电话，也还是非常有用处的，他的电话打了过去没有五分钟，唐鹏和南宫炎就已经是来到了张天龙的首长办公室。</w:t>
      </w:r>
    </w:p>
    <w:p/>
    <w:p>
      <w:r>
        <w:t>而之前，唐鹏是一个人在健身房训练着的，而对于南宫炎来说，在他回来的这段时间里，他也一直都是在后勤部门上着班的，所以，许多时候，他都是能够和慕容雪，也就是他的未婚妻在一起工作。</w:t>
      </w:r>
    </w:p>
    <w:p/>
    <w:p>
      <w:r>
        <w:t>只不过，在他们收到了张天龙的通知之后，也是立马的放下了手中的事物，火速赶往了首长办公室，来会见张天龙。</w:t>
      </w:r>
    </w:p>
    <w:p/>
    <w:p>
      <w:r>
        <w:t>张天龙也是在看着他们两个很快的就来到了他的办公室，也是觉得很不错的，毕竟对于他的命令，他的这两个弟子，也算得上是非常敬重的，不一会儿就来到了他的这个办公室里了。</w:t>
      </w:r>
    </w:p>
    <w:p/>
    <w:p>
      <w:r>
        <w:t>而他在看见唐鹏和南宫炎的时候，也是客气地对着他们两个笑了笑，然后指了指旁边的皮质沙发，道：“坐吧，你们两个。”</w:t>
      </w:r>
    </w:p>
    <w:p/>
    <w:p>
      <w:r>
        <w:t>唐鹏和南宫炎在听见了之后，也是立刻的走到了沙发旁坐了下来，而这个时候的张天龙叫他们过来，要说的事就是关于龙昊的事儿，毕竟他们三个在一起的时间，是远远都要比特工总部里面的任何人都要多的，所以他也是觉得，只有让他们两个去联系龙昊，这样的一个案件才能够得到破解。</w:t>
      </w:r>
    </w:p>
    <w:p/>
    <w:p>
      <w:r>
        <w:t>“这段时间，你们两个训练的怎么样了？”张天龙先是问了问他们的情况。</w:t>
      </w:r>
    </w:p>
    <w:p/>
    <w:p>
      <w:r>
        <w:t>“嗯，师父放心好了，这一次我们在收到了龙昊的那通电话之后，也是立刻的开始训练了起来。”南宫炎对着张天龙道。</w:t>
      </w:r>
    </w:p>
    <w:p/>
    <w:p>
      <w:r>
        <w:t>“哦？龙昊还给你们俩打过电话？”张天龙惊讶地道。</w:t>
      </w:r>
    </w:p>
    <w:p/>
    <w:p>
      <w:r>
        <w:t>看着张天龙一脸惊讶的样子，唐鹏和南宫炎也是立刻的就明白了他的用意是什么了，解释道：“是的，在我回来之后，也是和他通过两次电话的，虽然电话当中龙昊并没有让我们做什么样的准备，但是由于这一次的任务事关重大，我们两个也是会在下班的时候抽空去健身房里训练训练的。”</w:t>
      </w:r>
    </w:p>
    <w:p/>
    <w:p>
      <w:r>
        <w:t>张天龙听了他的解释，也是点了点头，想了一会儿，道：“竟然这样的话，那么，这几天你们也在找一个时间去联系一下龙昊吧！估计他那边这个时候也是应该有了一些动静的了。”</w:t>
      </w:r>
    </w:p>
    <w:p/>
    <w:p>
      <w:r>
        <w:br w:type="page"/>
      </w:r>
    </w:p>
    <w:p>
      <w:pPr>
        <w:pStyle w:val="Heading1"/>
      </w:pPr>
      <w:r>
        <w:t>第三卷 潜袭  第一百八十九章  与龙昊的对话</w:t>
      </w:r>
    </w:p>
    <w:p>
      <w:r>
        <w:t>在当南宫炎和唐鹏两个人出来了之后，他们也是觉得张天龙这一次是太过于紧张了一些，毕竟对于他以前的作风来看，都是特工给他信息让他派人去查的。</w:t>
      </w:r>
    </w:p>
    <w:p/>
    <w:p>
      <w:r>
        <w:t>而这一次，竟然是他让他们这些特工去调查，这也是让他们觉得有了一些不可思议。</w:t>
      </w:r>
    </w:p>
    <w:p/>
    <w:p>
      <w:r>
        <w:t>毕竟对于他们来说，龙昊的行踪他们是知道的，虽然说龙昊和洛倾城现在这个时候已经是去到了国外度假去了，但是对于这样的一个消息，他们也还是很清楚的，毕竟通过了龙昊的微信朋友圈，他们是知道他现在已经是带着女朋友洛倾城去到了国外度假的。</w:t>
      </w:r>
    </w:p>
    <w:p/>
    <w:p>
      <w:r>
        <w:t>只是，对于他们不在家的话，如果他们两个擅自行动的话，那么会不会对他带来一定的影响。</w:t>
      </w:r>
    </w:p>
    <w:p/>
    <w:p>
      <w:r>
        <w:t>毕竟对于青云帮帮主林志刚，他们也是做了一些调查的，要知道整个青云市里，虽然说他算不上市领导，但是由于他在青云市的影响力太过于强大了，所以对于一些事情，市领导也是在知道了之后，会给予他一些情报的。</w:t>
      </w:r>
    </w:p>
    <w:p/>
    <w:p>
      <w:r>
        <w:t>倘若这一次让他们就这么的行动了的话，那么他们一到了青云市，他们估计，林志刚就会知道了，所以，对于这一次，他们还要做的就是，先将自己打扮成一个看不出来是练过的才行。</w:t>
      </w:r>
    </w:p>
    <w:p/>
    <w:p>
      <w:r>
        <w:t>当然了，最像普通居民的话，那样的结果才是最好的。</w:t>
      </w:r>
    </w:p>
    <w:p/>
    <w:p>
      <w:r>
        <w:t>只是，他们在做这些事情之前，也是需要向着龙昊说一声的。</w:t>
      </w:r>
    </w:p>
    <w:p/>
    <w:p>
      <w:r>
        <w:t>毕竟现在他已经是深入了青云帮的内院，并且还是一个内院二长老，那么在这方面的事情上，肯定是有着很多的事情要去办的，同样的，对于那些不是他办的事物，他作为了青云帮内院二长老的身份，也是能够知道一些的。</w:t>
      </w:r>
    </w:p>
    <w:p/>
    <w:p>
      <w:r>
        <w:t>所以他们两个最后在离开了首长办公室之后，两个人也是哪儿也没有去了，直接去到了一个奶茶店里，买了两杯奶茶，就开始坐在桌子上面讨论了起来，究竟要如何的去和龙昊说这个问题。</w:t>
      </w:r>
    </w:p>
    <w:p/>
    <w:p>
      <w:r>
        <w:t>而最后，他们两个也是一致觉得，打一个电话给龙昊为好。</w:t>
      </w:r>
    </w:p>
    <w:p/>
    <w:p>
      <w:r>
        <w:t>看了看时间，现在在国内的时间是下午四点三十分，而在龙昊和洛倾城他们处在的地区时间点大概也还是在两点钟的时间点左右，这个时间点打电话给他的话，他们肯定是在睡觉的，不过由于洛倾城如果说睡着了的话，那么对于他们来说，应该也算得上是一件非常好的事情了。</w:t>
      </w:r>
    </w:p>
    <w:p/>
    <w:p>
      <w:r>
        <w:t>因为龙昊可以和他们通话了。</w:t>
      </w:r>
    </w:p>
    <w:p/>
    <w:p>
      <w:r>
        <w:t>于是南宫炎拿出了手机，找到了龙昊的电话号码，就打了过去。</w:t>
      </w:r>
    </w:p>
    <w:p/>
    <w:p>
      <w:r>
        <w:t>不一会儿，电话就接通了，而这个时候也正是龙昊在接的电话，道：“喂。”</w:t>
      </w:r>
    </w:p>
    <w:p/>
    <w:p>
      <w:r>
        <w:t>唐鹏和南宫炎听着他说话的语气，就一定是知道，他们这个时候肯定还在午睡着的，两个人的眼神对碰了一下之后，南宫炎开口道：“喂，龙昊，是我南宫炎，现在方便么？”</w:t>
      </w:r>
    </w:p>
    <w:p/>
    <w:p>
      <w:r>
        <w:t>当龙昊听到了是南宫炎打来的，睡意顿时全无了，扭头看了看睡在他身边的洛倾城之后，发现此刻的她正睡得很香，于是自己就悄悄地起了身下了床，来到了卫生间，道：“嗯，可以了，说吧，什么事？”</w:t>
      </w:r>
    </w:p>
    <w:p/>
    <w:p>
      <w:r>
        <w:t>南宫炎一听龙昊在这个时候已经是有了时间了，也就长话短说，直奔了主题，开口道：“今天师父让我们说问下你最近青云市那边我们可以入手了么？因为你也知道，你那边已经是好几个月都没有消息传过来了，师父他老人家也是开始担心起这件事儿来了。”</w:t>
      </w:r>
    </w:p>
    <w:p/>
    <w:p>
      <w:r>
        <w:t>“呵，如果这样的话，那么你们这么久去青云市那边的话也是可以的，毕竟现在这么久青云市那边也是挺乱的，如果你们去了的话，倒也是能够帮到我一点儿忙，你说呢？”龙昊想了很久，才开口道。</w:t>
      </w:r>
    </w:p>
    <w:p/>
    <w:p>
      <w:r>
        <w:t>因为他这样说的目的就是在于，青云市最近发生的那几起离奇杀人案件真的是太过于诡异了，如果说让他们两个去到青云市的话，倒也是能够在调查这方面帮着他一点儿忙，所以想了想之后，也就是那么开口和他们说了。</w:t>
      </w:r>
    </w:p>
    <w:p/>
    <w:p>
      <w:r>
        <w:t>不过对于最近青云市里发生的那几起案件，不论是他们京城，还是在其他地区，互联网电视报纸上面都是有说到的，所以，对于这件事儿来说，也算得上是真的挺麻烦的，所以，如果让他们这个时候去的话，也不一定会是坏事儿。</w:t>
      </w:r>
    </w:p>
    <w:p/>
    <w:p>
      <w:r>
        <w:t>南宫炎想了想之后，也是看了一眼唐鹏，发现他点了点头，也是觉得可以行，于是道：“行吧，不过，对于这几次的青云市里发生的案件，难道你就一点儿线索都没有么？要知道对于你来说，如果让这几次案件发生的太多的话，那么就算是你，也是不允许发生的啊！”</w:t>
      </w:r>
    </w:p>
    <w:p/>
    <w:p>
      <w:r>
        <w:t>南宫炎说的没错，对于龙昊来说，同样的案件发生在他的世界观里超过了三次的话，那么就一定会是有着一些线索的，不过在他看来，现在这个时候，对于他所掌握的那些线索，还完全不能够说明什么。</w:t>
      </w:r>
    </w:p>
    <w:p/>
    <w:p>
      <w:r>
        <w:t>他在想了想之后，也是小声地道：“线索倒是有一点儿，不过对于我掌握的那些，还完全不能够对案件起到什么样的作用，所以需要的线索，也还是有着很多都没有找到。不过如果有着你们两个的加入的话，那么我想应该也不会太难了。”</w:t>
      </w:r>
    </w:p>
    <w:p/>
    <w:p>
      <w:r>
        <w:t>“呵呵，你别说笑了。”南宫炎苦笑道：“对了，你们两个准备多久回来，刚刚我也是想了想，觉得你回来之后我们在过去也是一样的，毕竟对于那边，我们也不是特别的熟悉。”</w:t>
      </w:r>
    </w:p>
    <w:p/>
    <w:p>
      <w:r>
        <w:t>“我们啊，准备明天下午坐飞机回去，三号在家里休息一天，四号就开始正常上班了。”龙昊回答道。</w:t>
      </w:r>
    </w:p>
    <w:p/>
    <w:p>
      <w:r>
        <w:t>对于他们这一次的度假，洛倾城和他，都是玩的有了一些疲劳了，所以，也还是决定，早点儿回去好好的调整一天，然后再以正确良好的心情面对工作。</w:t>
      </w:r>
    </w:p>
    <w:p/>
    <w:p>
      <w:r>
        <w:t>不过对于这样的一幕，对于南宫炎他们两个来说，也算得上是有着一定的道理的，所以最后想了想，也还是道：“那行吧，我们就等你们回来之后，再去好了，大概在后天大后天的样子，到时候联系吧！”</w:t>
      </w:r>
    </w:p>
    <w:p/>
    <w:p>
      <w:r>
        <w:t>“嗯，可以！”</w:t>
      </w:r>
    </w:p>
    <w:p/>
    <w:p>
      <w:r>
        <w:br w:type="page"/>
      </w:r>
    </w:p>
    <w:p>
      <w:pPr>
        <w:pStyle w:val="Heading1"/>
      </w:pPr>
      <w:r>
        <w:t>第三卷 潜袭  第一百九十章  兄弟间的较量</w:t>
      </w:r>
    </w:p>
    <w:p>
      <w:r>
        <w:t>在南宫炎和唐鹏得到了龙昊的允许之后，也是立刻的回到了各自的住所开始准备着下一步的计划进行。</w:t>
      </w:r>
    </w:p>
    <w:p/>
    <w:p>
      <w:r>
        <w:t>对于他们特工总部，高级特工是有着专门的住处的，而对于那些夫妻双方都是在特工总部工作的，也都是有着自己的一栋独立的房子的，所以，对于南宫炎，则是回到了他与慕容雪一起住的地方。</w:t>
      </w:r>
    </w:p>
    <w:p/>
    <w:p>
      <w:r>
        <w:t>至于唐鹏，则是住在了总部内的一间房子里。</w:t>
      </w:r>
    </w:p>
    <w:p/>
    <w:p>
      <w:r>
        <w:t>因为毕竟他还是想着，待着总部里面比较好。</w:t>
      </w:r>
    </w:p>
    <w:p/>
    <w:p>
      <w:r>
        <w:t>他们两个回去收拾好了东西之后，两个人也是来到了总部首长办公室，和张天龙汇报了这样的一件事儿，在张天龙听了之后，也是立刻的让他们两个放下手中的工作，毕竟对于他来说，龙昊现在在做着的这项任务，比起他们特工总部里面的事务要忙上许多许多。</w:t>
      </w:r>
    </w:p>
    <w:p/>
    <w:p>
      <w:r>
        <w:t>而且，在他看来，现在的首要目标就是让南宫炎和唐鹏两个人的体质跟上来，因为只有是让他们的体质跟了上来，对于后面他们去到了青云市帮助龙昊一起完成任务时，就会显得比较轻松了。</w:t>
      </w:r>
    </w:p>
    <w:p/>
    <w:p>
      <w:r>
        <w:t>毕竟在身体素质方面，他们不用担心了。</w:t>
      </w:r>
    </w:p>
    <w:p/>
    <w:p>
      <w:r>
        <w:t>张天龙其实在听到了这样的一个消息时，是感到了非常的开心，毕竟在他看来，龙昊那边一直都没有什么动静，这对于他来说，可算不上是一个好兆头。</w:t>
      </w:r>
    </w:p>
    <w:p/>
    <w:p>
      <w:r>
        <w:t>倘若南宫炎和唐鹏两个人都去了青云市的话，这样一来，他就会放心一些了，要知道他们两个可不是青云帮里面的人，都是能够和他这个首长通电话的。</w:t>
      </w:r>
    </w:p>
    <w:p/>
    <w:p>
      <w:r>
        <w:t>不像是龙昊，在帮里连接个电话都会成为问题。</w:t>
      </w:r>
    </w:p>
    <w:p/>
    <w:p>
      <w:r>
        <w:t>两个人也是在出来了之后，将张天龙给他们的任务安排了一下，他们也是去到了健身房里开始训练了。</w:t>
      </w:r>
    </w:p>
    <w:p/>
    <w:p>
      <w:r>
        <w:t>至于晚饭的事儿，他们可以一点儿都不用担心，练累了就自然而然的去饭店或者是食堂里吃饭了。</w:t>
      </w:r>
    </w:p>
    <w:p/>
    <w:p>
      <w:r>
        <w:t>“你说，龙昊和洛倾城两个人真的是有那么闲么？没想到他们两个竟然还在元旦节这几天出国度假。”唐鹏突然的想到了龙昊出国度假的事儿，开口问道。</w:t>
      </w:r>
    </w:p>
    <w:p/>
    <w:p>
      <w:r>
        <w:t>他的问题，也是让得了原本还在一脸悠闲的南宫炎一下子就提高了警惕，像是在思考着什么事情，想了很久，才开口道：“那当然了，对于情侣来说，他们有的，就是时间！”</w:t>
      </w:r>
    </w:p>
    <w:p/>
    <w:p>
      <w:r>
        <w:t>“不是洛倾城是青云公司的董事长么？为什么还这么的有时间呢？难道公司里面的事儿都不用管了？”唐鹏继续问道。</w:t>
      </w:r>
    </w:p>
    <w:p/>
    <w:p>
      <w:r>
        <w:t>其实他之所以这样，也是因为了他觉得龙昊和洛倾城真的是很闲，因为元旦节对于他们来说，就只有着三天假期，说长不长说短不短的，为什么他们还那么的有时间去国外度假呢？</w:t>
      </w:r>
    </w:p>
    <w:p/>
    <w:p>
      <w:r>
        <w:t>不过他的这句话，倒是让南宫炎拿到了一点儿把柄了，因为到目前为之，他们三个人当中，也就属唐鹏还没有女朋友了，苦笑了笑，道：“等你有了女朋友了，就知道时间是多么的充足了！当然了，对于你这样的人，一天就知道玩游戏的，怎么可能会有时间出来陪女朋友呢！”</w:t>
      </w:r>
    </w:p>
    <w:p/>
    <w:p>
      <w:r>
        <w:t>“我之所以不找女朋友的原因，是因为我觉得在我们这样的一个年龄段，只有工作才是最重要的，谈女朋友什么的，等我们的工作稳定了下来之后再说也是不迟的。”唐鹏解释道。</w:t>
      </w:r>
    </w:p>
    <w:p/>
    <w:p>
      <w:r>
        <w:t>其实他这种表现，就是在逃避，南宫炎不用想也是知道他肚子里面究竟想的是什么的，没办法，因为他们真的是太熟悉了，虽说龙昊也是一个不好观察的人，可是如果在他们三个人的当中，不论是谁，他都是能够很快的就知道对方想的是什么的，因为他们是真的挺熟悉。</w:t>
      </w:r>
    </w:p>
    <w:p/>
    <w:p>
      <w:r>
        <w:t>不过就算是这样，南宫炎也是不会放过任何机会给唐鹏的，苦笑道：“所以啊，你没找女朋友，自然不会理解我们这些有女朋友的男人了咯！你看我和我们家小雪，就是什么时候都有时间的！”</w:t>
      </w:r>
    </w:p>
    <w:p/>
    <w:p>
      <w:r>
        <w:t>听了这样的一句话，唐鹏就开始有着一些不高兴了，心里想着，不就是没有找女朋友么，有必要这么得罪人家么，况且我们还都是兄弟。</w:t>
      </w:r>
    </w:p>
    <w:p/>
    <w:p>
      <w:r>
        <w:t>白了南宫炎两眼，不服气地道：“行，这次算你赢，等会儿到了健身房谁先从跑步机上下来谁就算输！！！”</w:t>
      </w:r>
    </w:p>
    <w:p/>
    <w:p>
      <w:r>
        <w:t>“OK，没问题，完全听你的安排！谁先下来谁就算输！”南宫炎保证道。</w:t>
      </w:r>
    </w:p>
    <w:p/>
    <w:p>
      <w:r>
        <w:t>唐鹏之所以敢这么说，就是因为他擅长的就是跑步，只要是让他站在了跑步机上面，他连着跑一天一夜也都是没有问题的，不过那也是处在他学生时代的时候，当他进了特工总部之后，由于每天的任务量过多，他的这方面能力也是得到了下降的。</w:t>
      </w:r>
    </w:p>
    <w:p/>
    <w:p>
      <w:r>
        <w:t>南宫炎之所以清楚这一点儿，也是因为他的观察能力够强，如果说他当初若不是跑步的速度比他慢了一些的话，或许他还会成为了一名奥运跑步选手。</w:t>
      </w:r>
    </w:p>
    <w:p/>
    <w:p>
      <w:r>
        <w:t>只是对于那个时候的他们，也都是处在了大学期间，所以才会有着那么多的拼搏能力。</w:t>
      </w:r>
    </w:p>
    <w:p/>
    <w:p>
      <w:r>
        <w:t>两个人也是快速地来到了健身房里，每个人从前台抽了一块儿毛巾之后，也是立刻的就走上了跑步机。</w:t>
      </w:r>
    </w:p>
    <w:p/>
    <w:p>
      <w:r>
        <w:t>由于这个时间点的人还都有着一些部门的人没有下班，所以健身房里面的人很少，站在跑步机上面的人，也就只属他们两个，所以他们也是挨着跑步的。</w:t>
      </w:r>
    </w:p>
    <w:p/>
    <w:p>
      <w:r>
        <w:t>两个人互相看了一眼对方，也都是笑了笑，然后南宫炎道：“速度不能够小于十，怎么样？”</w:t>
      </w:r>
    </w:p>
    <w:p/>
    <w:p>
      <w:r>
        <w:t>唐鹏抽了抽毛巾，也是露出了一丝邪笑，点头道：“小爷我奉陪到底！！！”</w:t>
      </w:r>
    </w:p>
    <w:p/>
    <w:p>
      <w:r>
        <w:t>说完了话，他就开始按起了跑步机上面加速按钮。</w:t>
      </w:r>
    </w:p>
    <w:p/>
    <w:p>
      <w:r>
        <w:t>而南宫炎看着他已经是准备好了，他也是同样的按了按加速按钮，两个人就这样的在健身房里的跑步机上面度过了一个旁晚。</w:t>
      </w:r>
    </w:p>
    <w:p/>
    <w:p>
      <w:r>
        <w:t>而在这个时候，跑步机的后方，有着两位年纪较长职位较高的两名中年男子，看着跑步机上面的南宫炎和唐鹏，也是不禁觉得有了一些好笑，其中一位苦笑道：“还真的是年轻好啊！你看看他们，十的加速度，真的十年轻气盛啊！”</w:t>
      </w:r>
    </w:p>
    <w:p/>
    <w:p>
      <w:r>
        <w:t>“呵，我们年轻的时候，还不也是和他们两个一样的！”</w:t>
      </w:r>
    </w:p>
    <w:p/>
    <w:p>
      <w:r>
        <w:br w:type="page"/>
      </w:r>
    </w:p>
    <w:p>
      <w:pPr>
        <w:pStyle w:val="Heading1"/>
      </w:pPr>
      <w:r>
        <w:t>第三卷 潜袭  第一百九十一章  青云大变</w:t>
      </w:r>
    </w:p>
    <w:p>
      <w:r>
        <w:t>一天过后，龙昊他们也的确是乘坐了下午的那趟航班回到了中国，也是直接的开车回到了青云市。</w:t>
      </w:r>
    </w:p>
    <w:p/>
    <w:p>
      <w:r>
        <w:t>只不过在他们回去了之后，林志刚的一个电话，就使得了他们两个人顿时困意全无，因为，青云市里昨天又是发生了一起案件，对于这起案件，虽然说警方人员已经是完全的破解了。</w:t>
      </w:r>
    </w:p>
    <w:p/>
    <w:p>
      <w:r>
        <w:t>但是由于这起案件从一定的程度上面，对青云市的影响造成了一些威胁，而只要是对青云市市区造成威胁的案件，那么林志刚他就必须是要管下去。</w:t>
      </w:r>
    </w:p>
    <w:p/>
    <w:p>
      <w:r>
        <w:t>因为毕竟青云帮是坐落在了青云市的一个郊区里的，虽然说青云帮这几天以来一直都是和往常一样的平静，但是对于他一个帮主看来，在得到了青云市里发生了一起命案之后，也是立刻的派人去调查了这件事儿。</w:t>
      </w:r>
    </w:p>
    <w:p/>
    <w:p>
      <w:r>
        <w:t>唐紫怡他们虽然是对案件进行了侦破，可是对于他们来说，这起案件，好像还真的是刚刚开始一样的。</w:t>
      </w:r>
    </w:p>
    <w:p/>
    <w:p>
      <w:r>
        <w:t>换句话说，这起案件，就是凶手他们给他们这些警方人员的一个警告而已，就像是他们还会再继续的行凶下去。</w:t>
      </w:r>
    </w:p>
    <w:p/>
    <w:p>
      <w:r>
        <w:t>在知道了这样的一个消息，就算是林志刚再能沉住气，也是无济于事的了，因为现在的这个形式，就像是大难来临之前，给他们的一个警告一样。</w:t>
      </w:r>
    </w:p>
    <w:p/>
    <w:p>
      <w:r>
        <w:t>对于这起案件，唐紫怡他们在侦破了之后，并没有抓住凶手，而是找到了一些关于前几次离奇杀人案与枪杀案的一些线索，所以才使得了他们觉得，这起命案，就好像是刚刚开始一样的，一点儿都没有让他们觉得就此结束了一样的。</w:t>
      </w:r>
    </w:p>
    <w:p/>
    <w:p>
      <w:r>
        <w:t>不过，对于唐紫怡和李元博他们来说，他们看见了这样的一幕，也同样的是体会到了那些曾经做这些离奇案件的凶手们，也是时候该露出一些马脚了。</w:t>
      </w:r>
    </w:p>
    <w:p/>
    <w:p>
      <w:r>
        <w:t>要知道，他们做的那些离奇案件，早在很多年前，青云市也是同样的出现过的，只不过对于那个时候，由于设备方面还不是特别的方便，凶手们所留下来的线索等等，也是可以查得到的。</w:t>
      </w:r>
    </w:p>
    <w:p/>
    <w:p>
      <w:r>
        <w:t>所以，在现在出现了同样的离奇案件，他们也是知道，这一次他们绝对不能够再轻易的放过那些凶手了。</w:t>
      </w:r>
    </w:p>
    <w:p/>
    <w:p>
      <w:r>
        <w:t>而在龙昊和洛倾城来到了青云帮接见林志刚的时候，林志刚也是对着他们说到了这一次的事情，他们两个，也是有着同样重要的责任的。</w:t>
      </w:r>
    </w:p>
    <w:p/>
    <w:p>
      <w:r>
        <w:t>一来是因为龙昊是青云帮的内院二长老，作为林志刚的人，他有着权力去掌管这些事物，二来，也是因为洛倾城，不仅仅是身为了青云帮的公主，同样的也是有着很多重要的方面，比如青云公司的董事长，从这一点看来，就能够说明她也是同样有着权力插手这件事儿的。</w:t>
      </w:r>
    </w:p>
    <w:p/>
    <w:p>
      <w:r>
        <w:t>不过说到头来，也还是得要看警方人员那边是如何的处理这件事儿的。</w:t>
      </w:r>
    </w:p>
    <w:p/>
    <w:p>
      <w:r>
        <w:t>要知道他们可是整个案件的掌管者，他们是有着权力去分配任务的。</w:t>
      </w:r>
    </w:p>
    <w:p/>
    <w:p>
      <w:r>
        <w:t>“龙昊，对于这一次的事情，也就麻烦你了。”林志刚看着龙昊一脸严肃的模样，也是知道这一次的事情对他们青云帮带来了多大的伤害，关切地道。</w:t>
      </w:r>
    </w:p>
    <w:p/>
    <w:p>
      <w:r>
        <w:t>不过，对于龙昊来说，他现在关注的，可不是这件事儿，而是在想着，如果是让南宫炎和唐鹏他们来处理这件事儿的话，那么会不会容易一些？</w:t>
      </w:r>
    </w:p>
    <w:p/>
    <w:p>
      <w:r>
        <w:t>因为毕竟对于他来说的话，一边又要顾着公司里面的事情，一边又是要去调查那些事情，这样就使得了他开始觉得自己有了一些做不来。</w:t>
      </w:r>
    </w:p>
    <w:p/>
    <w:p>
      <w:r>
        <w:t>虽然说现在是有着苏旭这个徒弟可以帮着点忙的，但是对于目前的他来说，还是差了很远，所以他还是不选择让苏旭去做这件事儿。</w:t>
      </w:r>
    </w:p>
    <w:p/>
    <w:p>
      <w:r>
        <w:t>想了想之后，龙昊抬头看了林志刚一眼，点头道：“嗯，可以，林大哥放心好了。”</w:t>
      </w:r>
    </w:p>
    <w:p/>
    <w:p>
      <w:r>
        <w:t>“嗯，这一次的事情，你也是可以让苏旭参与进来的，毕竟对于这么久了，他也是该要派出用场了。”林志刚点了点头，提议道。</w:t>
      </w:r>
    </w:p>
    <w:p/>
    <w:p>
      <w:r>
        <w:t>而他的这一句话，倒是让得了他旁边的苏叶开始感到了惊讶，立刻的抬起了头来看着林志刚。</w:t>
      </w:r>
    </w:p>
    <w:p/>
    <w:p>
      <w:r>
        <w:t>这一幕被龙昊看在了眼里，也还是觉得有着一些没有必要的，毕竟对于当初苏旭，也的确是因为这件事儿林志刚才将他派在了自己的身边来的，可是对于这一次，他还真的是不愿意让他插手。</w:t>
      </w:r>
    </w:p>
    <w:p/>
    <w:p>
      <w:r>
        <w:t>要知道，对于他来说，现在的他只不过还是连回灵圣步都没有完全掌握的，如果就这样让他去查的话，那么对方势力究竟是如何，目前他们也是不清楚的，所以龙昊还是不主张让苏旭去冒这个险。</w:t>
      </w:r>
    </w:p>
    <w:p/>
    <w:p>
      <w:r>
        <w:t>想了很久之后，洛倾城递给了他一个眼神之后，他也是开口说了一句话，道：“林大哥，这一次的事情，我暂时还不想要让苏旭参与进来，毕竟对于现在的他来说，还是有着一些稚嫩的，如果就这么贸然行事的话，那么后果可是不堪设想的。”</w:t>
      </w:r>
    </w:p>
    <w:p/>
    <w:p>
      <w:r>
        <w:t>当苏叶听到了这一句话的时候，也是冷静了下来，毕竟让他的儿子这么早的就参与到这些事情当中，他还真的是挺不放心的。</w:t>
      </w:r>
    </w:p>
    <w:p/>
    <w:p>
      <w:r>
        <w:t>而林志刚在听到了这句话之后，也是想了想，然后道：“行吧，那这件事儿就暂时让你去办了，你叫人帮忙也是可以的，但是有一点儿不能够疏忽，那就是那些凶手据我了解，好像不是一个人，他们应该是有着一个团伙组织的，所以，小心行事就是了。”</w:t>
      </w:r>
    </w:p>
    <w:p/>
    <w:p>
      <w:r>
        <w:t>“嗯，好的，帮主请放心，只要是警方势力那边让我们派人进行调查，我一定不会让你们失望的。”龙昊点了点头，拱手保证道。</w:t>
      </w:r>
    </w:p>
    <w:p/>
    <w:p>
      <w:r>
        <w:t>其实，对于这一次的事情，他不是没有想法，只是现在这个形式对于他们来说，还不是特别的有利，毕竟他们不清楚对方究竟是一个团伙还是一个人，而且对于他们团伙里面现在究竟是有着多少人，他们也是一无所知的，所以，现在能够做的，就是尽量的将他们的能力范围掌握在自己的手中就可以了。</w:t>
      </w:r>
    </w:p>
    <w:p/>
    <w:p>
      <w:r>
        <w:t>只要是不出差错，龙昊相信，这件事儿交给南宫炎和唐鹏两个人去做的话，也还是有着很大的成功的。</w:t>
      </w:r>
    </w:p>
    <w:p/>
    <w:p>
      <w:r>
        <w:t>毕竟他们以前做这些事情的时候，也是没怎么少做，如今再一次的入手，他龙昊相信，他们一定会成功的。</w:t>
      </w:r>
    </w:p>
    <w:p/>
    <w:p>
      <w:r>
        <w:br w:type="page"/>
      </w:r>
    </w:p>
    <w:p>
      <w:pPr>
        <w:pStyle w:val="Heading1"/>
      </w:pPr>
      <w:r>
        <w:t>第三卷 潜袭  第一百九十二章  龙昊的提醒</w:t>
      </w:r>
    </w:p>
    <w:p>
      <w:r>
        <w:t>“嗯，那就这样吧，倾城你到时候也是可以配合一下我们这边以及警方人员那边的，只要是有着足够的社会影响力， 我就不信那些犯罪团伙们不认栽！”林志刚看着龙昊已经是答应了下来全程事物了，他也是看着龙昊身边的洛倾城说道：“好了，今天的事情就这样吧，你们回去之后，好好的休息一天，明天正常上班就是了。”</w:t>
      </w:r>
    </w:p>
    <w:p/>
    <w:p>
      <w:r>
        <w:t>“嗯，那哥哥我们就先回去了。”洛倾城点了点头，对着林志刚道。</w:t>
      </w:r>
    </w:p>
    <w:p/>
    <w:p>
      <w:r>
        <w:t>“嗯，回去吧！”林志刚挥手道。</w:t>
      </w:r>
    </w:p>
    <w:p/>
    <w:p>
      <w:r>
        <w:t>龙昊和洛倾城离开了办公室之后，也是立刻的来到了停车场，上了车，在车上，他并没有直接开车走，身旁的洛倾城也是并没有催促他。</w:t>
      </w:r>
    </w:p>
    <w:p/>
    <w:p>
      <w:r>
        <w:t>因为她觉得，这一次的事情，如果说要让龙昊去办的话，那么在工作方面，时间是否安排得过来。</w:t>
      </w:r>
    </w:p>
    <w:p/>
    <w:p>
      <w:r>
        <w:t>毕竟对于他们青云公司而言，在整个青云市里，这几个月由于利益方面一直都是很不错的，所以市里面也是非常的重视青云公司和青云帮的。</w:t>
      </w:r>
    </w:p>
    <w:p/>
    <w:p>
      <w:r>
        <w:t>毕竟青云公司是青云帮的创立公司，之所以取名为青云公司，也是看着青云帮的名字取得。</w:t>
      </w:r>
    </w:p>
    <w:p/>
    <w:p>
      <w:r>
        <w:t>要知道，林志刚在这么多年以来，能够在青云市享有着这么大的权力，与青云市是脱不了干系的。</w:t>
      </w:r>
    </w:p>
    <w:p/>
    <w:p>
      <w:r>
        <w:t>只是，背地里林志刚做了一些什么事情，市里面的就不知道了。因为林志刚已经算得上是市领导都挺重视的了，如果说他们还不尊重林志刚的话，那么等待着他们的，或许就会是去领导办公室喝茶了。</w:t>
      </w:r>
    </w:p>
    <w:p/>
    <w:p>
      <w:r>
        <w:t>“对于这一次的事情，你真的要这么做么？”过了许久，洛倾城终于抬起了头看着面前的景色，开口问道。</w:t>
      </w:r>
    </w:p>
    <w:p/>
    <w:p>
      <w:r>
        <w:t>龙昊很清楚洛倾城问的问题究竟是什么，所以也没有多问，点头道：“只能这么办了，你哥哥不是都已经发话了么？况且，这件事情发生在青云市里，他不能够不管不问。”</w:t>
      </w:r>
    </w:p>
    <w:p/>
    <w:p>
      <w:r>
        <w:t>洛倾城想了想，也是觉得有着一些道理的，不过当她想到了苏旭，这个时候就更加的对龙昊的事情感兴趣了，因为毕竟如果苏旭不出面的话，那么龙昊又该是要如何的去选择呢？</w:t>
      </w:r>
    </w:p>
    <w:p/>
    <w:p>
      <w:r>
        <w:t>莫非真的是让他旷工去调查案件？</w:t>
      </w:r>
    </w:p>
    <w:p/>
    <w:p>
      <w:r>
        <w:t>扭头看向了龙昊，发现他也是静静的坐在驾驶座上，双手放在方向盘上，问道：“那，你准备一个人干？”</w:t>
      </w:r>
    </w:p>
    <w:p/>
    <w:p>
      <w:r>
        <w:t>对于现在的洛倾城而言，她已经是当董事长好几个月了，在这几个月里，也是被龙昊带了出来，所以才会这么大胆的问。</w:t>
      </w:r>
    </w:p>
    <w:p/>
    <w:p>
      <w:r>
        <w:t>不过龙昊想着如果说让南宫炎和唐鹏去干的话，那么对于他们的事儿，究竟是不是要告诉洛倾城呢！</w:t>
      </w:r>
    </w:p>
    <w:p/>
    <w:p>
      <w:r>
        <w:t>也就是在他想了几分钟之后，最后也还是下定决心地道：“当然不是，等过几天介绍两个人给你认识认识，你就知道了。”</w:t>
      </w:r>
    </w:p>
    <w:p/>
    <w:p>
      <w:r>
        <w:t>“给我介绍人认识？龙昊，你以前可不是这样的啊！你认识的人我大部分都认识，怎么还可能会有着一些人我不认识？他们也在青云市么？”落轻尘个觉得很奇怪，惊讶地道。</w:t>
      </w:r>
    </w:p>
    <w:p/>
    <w:p>
      <w:r>
        <w:t>她之所以这么说，也是因为她和龙昊，两个人之间的秘密，全部都告诉了对方，索性也就没有了任何的秘密一词可言。</w:t>
      </w:r>
    </w:p>
    <w:p/>
    <w:p>
      <w:r>
        <w:t>可是对于这个时候龙昊突然地和她说要介绍两个人给她认识，这不禁让得洛倾城开始想到了以前自己把自己的朋友们全部都告诉了龙昊。</w:t>
      </w:r>
    </w:p>
    <w:p/>
    <w:p>
      <w:r>
        <w:t>而她却没有想到的是龙昊竟然还会是有着其他的朋友，这就不禁使得了她如此说着。</w:t>
      </w:r>
    </w:p>
    <w:p/>
    <w:p>
      <w:r>
        <w:t>不过龙昊也是没有办法，谁叫这是他的一个任务呢，而且对于南宫炎和唐鹏两个人，由于他们两个执行任务经常去国外，索性他也就没有在当初的时候将这些告诉洛倾城了。</w:t>
      </w:r>
    </w:p>
    <w:p/>
    <w:p>
      <w:r>
        <w:t>在他看着洛倾城瞪着他的时候，也是立刻地解释道：“好了好了，那两个都是我的高中同学，在大学里也是同班同学，所以，就没有和你说了，而且对于他们两个大忙人，由于经常不在国内发展，索性当初我也就没有告诉你这件事儿了。”</w:t>
      </w:r>
    </w:p>
    <w:p/>
    <w:p>
      <w:r>
        <w:t>“哼，别想狡辩！”洛倾城嘟嘴道。</w:t>
      </w:r>
    </w:p>
    <w:p/>
    <w:p>
      <w:r>
        <w:t>龙昊看着这样的洛倾城，也还真的是觉得有着一些好笑的，毕竟在他看来，洛倾城可从来都不是这么小气的人，只是他没有想到的是，这个时候的洛倾城竟然会是这样的一副表情，这就不得不使得了龙昊苦笑起来了，笑了笑，然后道：“好了，不过对于他们，我也是想希望你能够有着一点儿心里的承受能力的。”</w:t>
      </w:r>
    </w:p>
    <w:p/>
    <w:p>
      <w:r>
        <w:t>“哦？为什么这么说？”洛倾城疑惑了，问道。</w:t>
      </w:r>
    </w:p>
    <w:p/>
    <w:p>
      <w:r>
        <w:t>其实对于她来说，龙昊也是有着一些话没有说出来的，那就是他是北京特工总部里面的高级特工之类的事情，就是连现在，他都是很少和洛倾城说。</w:t>
      </w:r>
    </w:p>
    <w:p/>
    <w:p>
      <w:r>
        <w:t>因为他怕洛倾城一时之间还不能够接受得了他的真实身份。</w:t>
      </w:r>
    </w:p>
    <w:p/>
    <w:p>
      <w:r>
        <w:t>当然，有的时候他也是觉得，如果这些事情都不发生的话，那么他也还是想和洛倾城一起过着以前那样快乐的生活。</w:t>
      </w:r>
    </w:p>
    <w:p/>
    <w:p>
      <w:r>
        <w:t>不过对于现实，人们总是要去面对的，所以在他看来，自己是特工的这个身份，迟早都是要告诉洛倾城的。</w:t>
      </w:r>
    </w:p>
    <w:p/>
    <w:p>
      <w:r>
        <w:t>两个人在聊了一会儿也是开着车回去了，今天的他们是准备在家里过一天的，可是对于刚刚被林志刚叫了出来，他们也是去到了商城里面吃了一顿饭，然后两个人就回去了。</w:t>
      </w:r>
    </w:p>
    <w:p/>
    <w:p>
      <w:r>
        <w:t>而在回去了之后，由于洛倾城实在是困得不行了，索性就自己一个人回到了她自己的卧室里去了。至于龙昊，他看着洛倾城回到了自己的卧室里去了，他也是换了鞋，就直接的回到了自己的卧室里面了。</w:t>
      </w:r>
    </w:p>
    <w:p/>
    <w:p>
      <w:r>
        <w:t>只是，在他进去了之后，他也是立刻的拿出了手机，在上面找到了南宫炎的电话，静静地坐在椅子上面，想了一会儿，最后也还是给你南宫炎打了一个电话过去。</w:t>
      </w:r>
    </w:p>
    <w:p/>
    <w:p>
      <w:r>
        <w:t>电话一打过去，就很快的被接通了，而这个时候的南宫炎，也是和唐鹏待在一起的，所以他们看见龙昊打过来的电话，他们也是很快的就接了起来，问道：“喂，龙昊，什么事？”</w:t>
      </w:r>
    </w:p>
    <w:p/>
    <w:p>
      <w:r>
        <w:br w:type="page"/>
      </w:r>
    </w:p>
    <w:p>
      <w:pPr>
        <w:pStyle w:val="Heading1"/>
      </w:pPr>
      <w:r>
        <w:t>第三卷 潜袭  第一百九十三章  乔装打扮</w:t>
      </w:r>
    </w:p>
    <w:p>
      <w:r>
        <w:t>“嗯，那就这样吧，倾城你到时候也是可以配合一下我们这边以及警方人员那边的，只要是有着足够的社会影响力， 我就不信那些犯罪团伙们不认栽！”林志刚看着龙昊已经是答应了下来全程事物了，他也是看着龙昊身边的洛倾城说道：“好了，今天的事情就这样吧，你们回去之后，好好的休息一天，明天正常上班就是了。”</w:t>
      </w:r>
    </w:p>
    <w:p/>
    <w:p>
      <w:r>
        <w:t>“嗯，那哥哥我们就先回去了。”洛倾城点了点头，对着林志刚道。</w:t>
      </w:r>
    </w:p>
    <w:p/>
    <w:p>
      <w:r>
        <w:t>“嗯，回去吧！”林志刚挥手道。</w:t>
      </w:r>
    </w:p>
    <w:p/>
    <w:p>
      <w:r>
        <w:t>龙昊和洛倾城离开了办公室之后，也是立刻的来到了停车场，上了车，在车上，他并没有直接开车走，身旁的洛倾城也是并没有催促他。</w:t>
      </w:r>
    </w:p>
    <w:p/>
    <w:p>
      <w:r>
        <w:t>因为她觉得，这一次的事情，如果说要让龙昊去办的话，那么在工作方面，时间是否安排得过来。</w:t>
      </w:r>
    </w:p>
    <w:p/>
    <w:p>
      <w:r>
        <w:t>毕竟对于他们青云公司而言，在整个青云市里，这几个月由于利益方面一直都是很不错的，所以市里面也是非常的重视青云公司和青云帮的。</w:t>
      </w:r>
    </w:p>
    <w:p/>
    <w:p>
      <w:r>
        <w:t>毕竟青云公司是青云帮的创立公司，之所以取名为青云公司，也是看着青云帮的名字取得。</w:t>
      </w:r>
    </w:p>
    <w:p/>
    <w:p>
      <w:r>
        <w:t>要知道，林志刚在这么多年以来，能够在青云市享有着这么大的权力，与青云市是脱不了干系的。</w:t>
      </w:r>
    </w:p>
    <w:p/>
    <w:p>
      <w:r>
        <w:t>只是，背地里林志刚做了一些什么事情，市里面的就不知道了。因为林志刚已经算得上是市领导都挺重视的了，如果说他们还不尊重林志刚的话，那么等待着他们的，或许就会是去领导办公室喝茶了。</w:t>
      </w:r>
    </w:p>
    <w:p/>
    <w:p>
      <w:r>
        <w:t>“对于这一次的事情，你真的要这么做么？”过了许久，洛倾城终于抬起了头看着面前的景色，开口问道。</w:t>
      </w:r>
    </w:p>
    <w:p/>
    <w:p>
      <w:r>
        <w:t>龙昊很清楚洛倾城问的问题究竟是什么，所以也没有多问，点头道：“只能这么办了，你哥哥不是都已经发话了么？况且，这件事情发生在青云市里，他不能够不管不问。”</w:t>
      </w:r>
    </w:p>
    <w:p/>
    <w:p>
      <w:r>
        <w:t>洛倾城想了想，也是觉得有着一些道理的，不过当她想到了苏旭，这个时候就更加的对龙昊的事情感兴趣了，因为毕竟如果苏旭不出面的话，那么龙昊又该是要如何的去选择呢？</w:t>
      </w:r>
    </w:p>
    <w:p/>
    <w:p>
      <w:r>
        <w:t>莫非真的是让他旷工去调查案件？</w:t>
      </w:r>
    </w:p>
    <w:p/>
    <w:p>
      <w:r>
        <w:t>扭头看向了龙昊，发现他也是静静的坐在驾驶座上，双手放在方向盘上，问道：“那，你准备一个人干？”</w:t>
      </w:r>
    </w:p>
    <w:p/>
    <w:p>
      <w:r>
        <w:t>对于现在的洛倾城而言，她已经是当董事长好几个月了，在这几个月里，也是被龙昊带了出来，所以才会这么大胆的问。</w:t>
      </w:r>
    </w:p>
    <w:p/>
    <w:p>
      <w:r>
        <w:t>不过龙昊想着如果说让南宫炎和唐鹏去干的话，那么对于他们的事儿，究竟是不是要告诉洛倾城呢！</w:t>
      </w:r>
    </w:p>
    <w:p/>
    <w:p>
      <w:r>
        <w:t>也就是在他想了几分钟之后，最后也还是下定决心地道：“当然不是，等过几天介绍两个人给你认识认识，你就知道了。”</w:t>
      </w:r>
    </w:p>
    <w:p/>
    <w:p>
      <w:r>
        <w:t>“给我介绍人认识？龙昊，你以前可不是这样的啊！你认识的人我大部分都认识，怎么还可能会有着一些人我不认识？他们也在青云市么？”落轻尘个觉得很奇怪，惊讶地道。</w:t>
      </w:r>
    </w:p>
    <w:p/>
    <w:p>
      <w:r>
        <w:t>她之所以这么说，也是因为她和龙昊，两个人之间的秘密，全部都告诉了对方，索性也就没有了任何的秘密一词可言。</w:t>
      </w:r>
    </w:p>
    <w:p/>
    <w:p>
      <w:r>
        <w:t>可是对于这个时候龙昊突然地和她说要介绍两个人给她认识，这不禁让得洛倾城开始想到了以前自己把自己的朋友们全部都告诉了龙昊。</w:t>
      </w:r>
    </w:p>
    <w:p/>
    <w:p>
      <w:r>
        <w:t>而她却没有想到的是龙昊竟然还会是有着其他的朋友，这就不禁使得了她如此说着。</w:t>
      </w:r>
    </w:p>
    <w:p/>
    <w:p>
      <w:r>
        <w:t>不过龙昊也是没有办法，谁叫这是他的一个任务呢，而且对于南宫炎和唐鹏两个人，由于他们两个执行任务经常去国外，索性他也就没有在当初的时候将这些告诉洛倾城了。</w:t>
      </w:r>
    </w:p>
    <w:p/>
    <w:p>
      <w:r>
        <w:t>在他看着洛倾城瞪着他的时候，也是立刻地解释道：“好了好了，那两个都是我的高中同学，在大学里也是同班同学，所以，就没有和你说了，而且对于他们两个大忙人，由于经常不在国内发展，索性当初我也就没有告诉你这件事儿了。”</w:t>
      </w:r>
    </w:p>
    <w:p/>
    <w:p>
      <w:r>
        <w:t>“哼，别想狡辩！”洛倾城嘟嘴道。</w:t>
      </w:r>
    </w:p>
    <w:p/>
    <w:p>
      <w:r>
        <w:t>龙昊看着这样的洛倾城，也还真的是觉得有着一些好笑的，毕竟在他看来，洛倾城可从来都不是这么小气的人，只是他没有想到的是，这个时候的洛倾城竟然会是这样的一副表情，这就不得不使得了龙昊苦笑起来了，笑了笑，然后道：“好了，不过对于他们，我也是想希望你能够有着一点儿心里的承受能力的。”</w:t>
      </w:r>
    </w:p>
    <w:p/>
    <w:p>
      <w:r>
        <w:t>“哦？为什么这么说？”洛倾城疑惑了，问道。</w:t>
      </w:r>
    </w:p>
    <w:p/>
    <w:p>
      <w:r>
        <w:t>其实对于她来说，龙昊也是有着一些话没有说出来的，那就是他是北京特工总部里面的高级特工之类的事情，就是连现在，他都是很少和洛倾城说。</w:t>
      </w:r>
    </w:p>
    <w:p/>
    <w:p>
      <w:r>
        <w:t>因为他怕洛倾城一时之间还不能够接受得了他的真实身份。</w:t>
      </w:r>
    </w:p>
    <w:p/>
    <w:p>
      <w:r>
        <w:t>当然，有的时候他也是觉得，如果这些事情都不发生的话，那么他也还是想和洛倾城一起过着以前那样快乐的生活。</w:t>
      </w:r>
    </w:p>
    <w:p/>
    <w:p>
      <w:r>
        <w:t>不过对于现实，人们总是要去面对的，所以在他看来，自己是特工的这个身份，迟早都是要告诉洛倾城的。</w:t>
      </w:r>
    </w:p>
    <w:p/>
    <w:p>
      <w:r>
        <w:t>两个人在聊了一会儿也是开着车回去了，今天的他们是准备在家里过一天的，可是对于刚刚被林志刚叫了出来，他们也是去到了商城里面吃了一顿饭，然后两个人就回去了。</w:t>
      </w:r>
    </w:p>
    <w:p/>
    <w:p>
      <w:r>
        <w:t>而在回去了之后，由于洛倾城实在是困得不行了，索性就自己一个人回到了她自己的卧室里去了。至于龙昊，他看着洛倾城回到了自己的卧室里去了，他也是换了鞋，就直接的回到了自己的卧室里面了。</w:t>
      </w:r>
    </w:p>
    <w:p/>
    <w:p>
      <w:r>
        <w:t>只是，在他进去了之后，他也是立刻的拿出了手机，在上面找到了南宫炎的电话，静静地坐在椅子上面，想了一会儿，最后也还是给你南宫炎打了一个电话过去。</w:t>
      </w:r>
    </w:p>
    <w:p/>
    <w:p>
      <w:r>
        <w:t>电话一打过去，就很快的被接通了，而这个时候的南宫炎，也是和唐鹏待在一起的，所以他们看见龙昊打过来的电话，他们也是很快的就接了起来，问道：“喂，龙昊，什么事？”</w:t>
      </w:r>
    </w:p>
    <w:p/>
    <w:p>
      <w:r>
        <w:br w:type="page"/>
      </w:r>
    </w:p>
    <w:p>
      <w:pPr>
        <w:pStyle w:val="Heading1"/>
      </w:pPr>
      <w:r>
        <w:t>第三卷 潜袭  第一百九十四章  多余的担忧</w:t>
      </w:r>
    </w:p>
    <w:p>
      <w:r>
        <w:t>四号，龙昊和洛倾城也是正常的上班，虽然说元旦节那天的案件发生在了青云市，给他们这些商业人士造成了一些影响，但是对于本职工作，他们这些人也还是需要的。</w:t>
      </w:r>
    </w:p>
    <w:p/>
    <w:p>
      <w:r>
        <w:t>龙昊在早上和洛倾城一到公司里面的时候，员工们就对着洛倾城和龙昊两人道了一句新年好。</w:t>
      </w:r>
    </w:p>
    <w:p/>
    <w:p>
      <w:r>
        <w:t>虽然说元旦节那天他们俩在国外的时候，同事们也是通过了微信和他们道过了好，但对于这样的一天，这样的一年，他们也同样的是希望能够在新的一年当中，能够得到领导们的提拔。</w:t>
      </w:r>
    </w:p>
    <w:p/>
    <w:p>
      <w:r>
        <w:t>同样的，洛倾城与龙昊两人也是对着全体员工们道了一声好，毕竟对于新的一年当中，他们就应该是有着喜庆的样子。</w:t>
      </w:r>
    </w:p>
    <w:p/>
    <w:p>
      <w:r>
        <w:t>而在他们俩上电梯的时候，洛倾城也是渐渐的想到了一些事情，就沉默了下来，过了一会儿，才对着身边的龙昊道：“你说，哥哥让我们办的那些事情，真的会有那么的简单么？”</w:t>
      </w:r>
    </w:p>
    <w:p/>
    <w:p>
      <w:r>
        <w:t>“不然还会真的很难么？放心好了，现在的担忧呢，其实都是多余的，毕竟警方人员那边也不是还没有分配任务给我们的嘛！所以啊，就等着好了。”龙昊休闲地道：“我们还是好好上班毕竟重要，毕竟这是新的一年第一天上班！”</w:t>
      </w:r>
    </w:p>
    <w:p/>
    <w:p>
      <w:r>
        <w:t>“嗯，你说的对，新的一年新的一天，让那些烦恼事儿全部都抛之法外吧！！！”洛倾城看着电梯也是快要到顶楼了，也是下定决心地道。</w:t>
      </w:r>
    </w:p>
    <w:p/>
    <w:p>
      <w:r>
        <w:t>其实对于她来说，现在她的关心真的就是和龙昊说的那样，多余的担忧，因为现在警方人员他们那边也是没有给他们青云帮分配任务的。</w:t>
      </w:r>
    </w:p>
    <w:p/>
    <w:p>
      <w:r>
        <w:t>虽然说这一次的任务林志刚都是已经分配给了他们由他们去完成，但是对于现在的这个情况来看，警方人员应该也不会给太多难题给他们做了，毕竟对于他们来说，现在的这个形式，大部分的掌控能力还是都在警方人员那边。</w:t>
      </w:r>
    </w:p>
    <w:p/>
    <w:p>
      <w:r>
        <w:t>而他们，也不会给太多难的事情交给他们做。</w:t>
      </w:r>
    </w:p>
    <w:p/>
    <w:p>
      <w:r>
        <w:t>不过在龙昊看来，即使是警方势力那边不给他们太多的难题做，他也是相信南宫炎和唐鹏两人会有着想要继续挖掘下去的心理的。</w:t>
      </w:r>
    </w:p>
    <w:p/>
    <w:p>
      <w:r>
        <w:t>电梯到了顶楼，他和洛倾城走到了董事长办公室之后，他们也是开始了工作。</w:t>
      </w:r>
    </w:p>
    <w:p/>
    <w:p>
      <w:r>
        <w:t>至于那些杀人案件等等，他们可不想要在新年第一天上班的时候，就被那些事情扰乱了他们工作的情绪。</w:t>
      </w:r>
    </w:p>
    <w:p/>
    <w:p>
      <w:r>
        <w:t>毕竟他们可是作为了市区里面的高层人员的，如果屈屈就是被那些案件扰乱了自己的情绪的话，那么岂不是对于这些事情来说，就有着很大的干扰能力了。</w:t>
      </w:r>
    </w:p>
    <w:p/>
    <w:p>
      <w:r>
        <w:t>所以，他们也是不会想那么多的。</w:t>
      </w:r>
    </w:p>
    <w:p/>
    <w:p>
      <w:r>
        <w:t>……</w:t>
      </w:r>
    </w:p>
    <w:p/>
    <w:p>
      <w:r>
        <w:t>而对于青云市警察局刑侦大队的副队长唐紫怡来说，可就不是那么简单的了。</w:t>
      </w:r>
    </w:p>
    <w:p/>
    <w:p>
      <w:r>
        <w:t>虽然说他们的这一次案件看似已经是到了一种很艰难的时候了，而且上面的领导们也是说到了，要让青云帮的人插手这件事儿，所以，对于他们来说，也还是需要考虑到青云帮那边的。</w:t>
      </w:r>
    </w:p>
    <w:p/>
    <w:p>
      <w:r>
        <w:t>而一提到了青云帮，她也就是想到了龙昊，虽然说龙昊和她每一次见面的时候，都是没有坦白的和她说自己的身份的，但是，对于他在青云公司工作，她也是对龙昊做了一定的调查的。</w:t>
      </w:r>
    </w:p>
    <w:p/>
    <w:p>
      <w:r>
        <w:t>自然的也是知道了龙昊是青云帮的内院二长老。</w:t>
      </w:r>
    </w:p>
    <w:p/>
    <w:p>
      <w:r>
        <w:t>所以，在她看来，这一次的这件事情，青云帮帮主林志刚肯定是会让龙昊去接手的，毕竟他也算得上是青云帮的二长老，而且一直以来也都是在青云公司这边工作，自然的也是知道了这一次的事情发生是怎么样的。</w:t>
      </w:r>
    </w:p>
    <w:p/>
    <w:p>
      <w:r>
        <w:t>不过，对于另外一个人，她目前断定，还是洛倾城比较合适。</w:t>
      </w:r>
    </w:p>
    <w:p/>
    <w:p>
      <w:r>
        <w:t>虽然说让林志刚自己来是比较合适的，但是对于他来说，现在的这个青云公司董事长是洛倾城，那么肯定就是洛倾城来姐管这件事儿的。</w:t>
      </w:r>
    </w:p>
    <w:p/>
    <w:p>
      <w:r>
        <w:t>因为她在青云市的影响力已经算得上是比较优秀的了，要知道在他们这些警方人员看来，这几个月以来，洛倾城在青云市的影响力与掌管能力已经是得到了市民们的认可的。</w:t>
      </w:r>
    </w:p>
    <w:p/>
    <w:p>
      <w:r>
        <w:t>甚至是有的人觉得，让洛倾城掌管青云公司，比林志刚这个创始人掌管青云公司，还要好得多。</w:t>
      </w:r>
    </w:p>
    <w:p/>
    <w:p>
      <w:r>
        <w:t>毕竟对于这几月青云公司的发展以来，已经是达到了青云市区项目公司第一名的层次了，而在这最大的掌管者，就是洛倾城。</w:t>
      </w:r>
    </w:p>
    <w:p/>
    <w:p>
      <w:r>
        <w:t>所以她在这个时候也是觉得，这一次的青云帮派出来的两个长老级别的人，肯定会是洛倾城与龙昊。</w:t>
      </w:r>
    </w:p>
    <w:p/>
    <w:p>
      <w:r>
        <w:t>毕竟洛倾城是青云公司的董事长，同样的也是青云帮的公主，她完全的是有能力来参与这些事情的。</w:t>
      </w:r>
    </w:p>
    <w:p/>
    <w:p>
      <w:r>
        <w:t>“怎么，都这个时候了，还没有下班？”李元博不知什么时候从自己的办公室里走了出来，就看见唐紫怡也还没有走，于是问道。</w:t>
      </w:r>
    </w:p>
    <w:p/>
    <w:p>
      <w:r>
        <w:t>唐紫怡听见了李元博的声音，也是立刻的回过了神来，然后抬起了头看着李元博，抿唇笑了笑，摇头道：“对于这一次的案件，我想青云市里也应该不会是有着那么轻松的案子发生了，所以就在想着要如何的去防范这些。而且对于这一次的诡异杀人案件一事，市里面的领导已经是让青云帮的人也介入进来，所以就在想着如果他们介入进来的话，那么我们又该要如何的给他们分配任务。”</w:t>
      </w:r>
    </w:p>
    <w:p/>
    <w:p>
      <w:r>
        <w:t>李元博听了唐紫怡的讲解，也是若有所思地点了点头，然后想了一会儿，道：“如果让他们也参与进来的话，我们就尽量不要给他们太过于有难度的任务了，毕竟对于他们来说，又不是我们警方人员，也是不明白这些事情的，只是有一点儿我不太明白的是，林志刚竟然要参与进来的话，那么他自己来就可以了，可是为什么又要让他的那些长老们一起参与进来。”</w:t>
      </w:r>
    </w:p>
    <w:p/>
    <w:p>
      <w:r>
        <w:t>“你想表达什么？”李元博爽快的问道。</w:t>
      </w:r>
    </w:p>
    <w:p/>
    <w:p>
      <w:r>
        <w:t>“如果说他让他的长老们也参与进来这件案子的话，队长想必你应该也是记得龙昊这个人吧？”唐紫怡点了点头，道。</w:t>
      </w:r>
    </w:p>
    <w:p/>
    <w:p>
      <w:r>
        <w:t>“嗯，怎么了？”李元博点了点头，问道。</w:t>
      </w:r>
    </w:p>
    <w:p/>
    <w:p>
      <w:r>
        <w:br w:type="page"/>
      </w:r>
    </w:p>
    <w:p>
      <w:pPr>
        <w:pStyle w:val="Heading1"/>
      </w:pPr>
      <w:r>
        <w:t>第三卷 潜袭  第一百九十五章  唐紫怡的分析</w:t>
      </w:r>
    </w:p>
    <w:p>
      <w:r>
        <w:t>对于龙昊，李元博是很清楚的知道他是帮过警方人员什么样的忙的，所以，在当唐紫怡提到了龙昊这个人的时候，他也是立刻的想了起来了。</w:t>
      </w:r>
    </w:p>
    <w:p/>
    <w:p>
      <w:r>
        <w:t>只是对于青云帮和龙昊之间有着什么样的关系，他就不是特别的清楚了，毕竟对于他来说，龙昊之前不是说了他是一家私人侦探么？所以一直以来，他都以为龙昊是一家私人侦探所的侦探。</w:t>
      </w:r>
    </w:p>
    <w:p/>
    <w:p>
      <w:r>
        <w:t>其中也是并没有对龙昊这个人进行调查等等，所以，到现在为止，他都不是很清楚唐紫怡为什么要突然的去提到龙昊这个人的名字。</w:t>
      </w:r>
    </w:p>
    <w:p/>
    <w:p>
      <w:r>
        <w:t>毕竟一个私人侦探和一个在青云市有着重大影响的青云帮之间并没有任何的关系。</w:t>
      </w:r>
    </w:p>
    <w:p/>
    <w:p>
      <w:r>
        <w:t>唐紫怡看着李元博像是一个什么线索都想不到，也是没有对他有着一点儿排斥心理的，毕竟对于龙昊这个人来说，他实在是隐藏的太好了。</w:t>
      </w:r>
    </w:p>
    <w:p/>
    <w:p>
      <w:r>
        <w:t>摇了摇头，开口解释道：“龙昊，其实他并不是什么私人侦探，而是青云帮的内院二长老，对于这件事儿，也是在最近青云帮长老竞选大会才坐上这个位置的，同时，龙昊还是青云公司董事长洛倾城的秘书，在青云公司里已经是有着很大的地位了。”</w:t>
      </w:r>
    </w:p>
    <w:p/>
    <w:p>
      <w:r>
        <w:t>“别看他仅仅只是一名秘书，上一次WRV商城发生死亡游戏参与者遇害一事儿，龙昊也正好是在WRV商城考察，而对于那一次，可谓算得上是九死一生，但最后，龙昊也还是活着回到了青云公司，并且对于他所考察的那些报告，也全部都是完好无损的带了回去，所以，他在整个公司里面的信誉度以及交涉圈，都是很有着良好的信誉的。并且，据我所知，最近龙昊和洛倾城两个人都是同时不在公司里而全部都是去到了国外，我认为他也是和洛倾城确定了关系的。”</w:t>
      </w:r>
    </w:p>
    <w:p/>
    <w:p>
      <w:r>
        <w:t>“哦？什么关系？”李元博听的彬彬有礼的，反问道：“他们的关系不应该是老板和秘书的关系么？难道还会有其他的关系发生不成？”</w:t>
      </w:r>
    </w:p>
    <w:p/>
    <w:p>
      <w:r>
        <w:t>对于李元博这样的一个人看来，竟然是公司里面董事长的秘书，那么对于公司里面的事务，以及对董事长的生活方式，都是有这一定的了解的，所以在他看来，洛倾城和龙昊之间的关系也就是上司与下属的关系，并没有其他任何关系可言。</w:t>
      </w:r>
    </w:p>
    <w:p/>
    <w:p>
      <w:r>
        <w:t>可是越是这样，他就错的越离谱，毕竟现在的这个社会，是交在了他们这些年轻人的手里，倘若真的是要说出一点儿什么其他的来，那就真的是要绞尽脑汁的去思考了。</w:t>
      </w:r>
    </w:p>
    <w:p/>
    <w:p>
      <w:r>
        <w:t>唐紫怡看着这样的李元博，也是没有感到任何的吃惊，毕竟对于他来说，他们这些人都算得上是局外人，思考了一会儿之后，开口道：“据我所知，他们应该不会是老板和秘书之间这么简单的。”</w:t>
      </w:r>
    </w:p>
    <w:p/>
    <w:p>
      <w:r>
        <w:t>“哦？说说看。”李元博听的越加有兴趣了，问道。</w:t>
      </w:r>
    </w:p>
    <w:p/>
    <w:p>
      <w:r>
        <w:t>“他们的关系，虽然说没有向大家公布，但是在我看来，他们应该是一对情侣，因为毕竟有着一些因素他们还是没有做到万无一失那种地步的。”唐紫怡解释道。</w:t>
      </w:r>
    </w:p>
    <w:p/>
    <w:p>
      <w:r>
        <w:t>而在李元博听见了这样的一句话时，他也是立刻的震惊了起来，看着面前的唐紫怡有着一些说不出话来，眼睛也是瞪得非常的大，虽然说龙昊在青云公司工作和在青云帮当二长老这样的事实他都是能够接受的，但是对于龙昊和洛倾城成为了一对情侣这样的事实，倒还真的是让他不得不大吃一惊。</w:t>
      </w:r>
    </w:p>
    <w:p/>
    <w:p>
      <w:r>
        <w:t>毕竟对于龙昊那样的人，一直都是有着神秘感的，若是和洛倾城成为了情侣关系的话，那么，一旦公布出来的话，岂不是对整个青云市都是有着翻天覆地的变化么？</w:t>
      </w:r>
    </w:p>
    <w:p/>
    <w:p>
      <w:r>
        <w:t>毕竟洛倾城这个人，可算得上是整个青云市里第一美女去了，而对于龙昊，他再强，也只不过还是青云帮里面的一个二长老而已，但对于洛倾城来说，她可就不仅仅是青云公司董事长这么简单了，同时她也还是青云帮的公主，拥有着长老地位的人。</w:t>
      </w:r>
    </w:p>
    <w:p/>
    <w:p>
      <w:r>
        <w:t>李元博震惊了一会儿之后，也还是稳定下来了自己的情绪，开口道：“说说你的依据。”</w:t>
      </w:r>
    </w:p>
    <w:p/>
    <w:p>
      <w:r>
        <w:t>“嗯，好，对于他们俩，虽然说他们是没有公布出去，但是对于这一次他们旅游这件事儿，就可以知道，他们俩的关系并不是这么简单的，而且对于上几次发生的杀人案件，虽然说我们都是查到了一些细节的，可是对于其中的一些事情，我们也还是不知道的，要知道，那个别墅里，想要杀那么多人的，整个青云市里，据我所知，也就只有着一个人能够做到。”唐紫怡点了点头，继续地解释道：“那就是龙昊。”</w:t>
      </w:r>
    </w:p>
    <w:p/>
    <w:p>
      <w:r>
        <w:t>“哦？那次的案件，不是别墅里面的那些人都是内讧导致的么？”李元博也是记得那次案件的，虽然说案件很简单的就破了，但是对于内部情况，他并不是特别的熟悉，也不愿去了解这些。</w:t>
      </w:r>
    </w:p>
    <w:p/>
    <w:p>
      <w:r>
        <w:t>“其实并没有那么简单，那一次的案件，龙昊和洛倾城也是参与进来了的，只是对于那一次的案件，洛倾城是作为了被害者，而龙昊，则是之后赶到解救洛倾城的，只是在解救的过程中，龙昊和那些人发生了一些争执，所以才会出现最后死了一大片人的现象，不过对于他们，也全部都是一些不重要的人，虽然说他们都是黑社会里面的人，但是那些人，都是一些小喽啰，至于他们的老大，目前我们也还是没有找到，不知道去哪了。”唐紫怡分析道。</w:t>
      </w:r>
    </w:p>
    <w:p/>
    <w:p>
      <w:r>
        <w:t>“虽然说之后的案件里，他们的老大一直都没有露面过，但是我想，竟然没有继续的作案的话，那么应该也就离开了青云市吧！”唐紫怡淡淡地道。</w:t>
      </w:r>
    </w:p>
    <w:p/>
    <w:p>
      <w:r>
        <w:t>“而自从那件事儿发生过后，洛倾城就一直对龙昊有着一些好感，而最后，也不知道是多久，他们两个最终终于是成为了恋人关系。”</w:t>
      </w:r>
    </w:p>
    <w:p/>
    <w:p>
      <w:r>
        <w:t>李元博在听着这些话的时候，虽然说他不能够很确信的相信于唐紫怡，但是在她分析的那件案子时，其实他也很想要告诉她，其实那个黑社会团伙老大已经是死在了WRV商城被死亡游戏者控制的那件案子里了。</w:t>
      </w:r>
    </w:p>
    <w:p/>
    <w:p>
      <w:r>
        <w:t>不过，竟然是没有什么事，那他自然的也就不想要多说的，毕竟这是龙昊让他保密的事情……</w:t>
      </w:r>
    </w:p>
    <w:p/>
    <w:p>
      <w:r>
        <w:br w:type="page"/>
      </w:r>
    </w:p>
    <w:p>
      <w:pPr>
        <w:pStyle w:val="Heading1"/>
      </w:pPr>
      <w:r>
        <w:t>第三卷 潜袭  第一百九十六章  他的任务</w:t>
      </w:r>
    </w:p>
    <w:p>
      <w:r>
        <w:t>李元博听了唐紫怡说的这些话之后，也是若有所思地点了点头，开口道：“嗯，那竟然是这样的话，那么，这一次你要交给青云帮的任务会是什么呢？难道真的是要将那些技术活全部都交给他们？”</w:t>
      </w:r>
    </w:p>
    <w:p/>
    <w:p>
      <w:r>
        <w:t>他之所以这样说，是因为他觉得，如果让龙昊去做的话，从某些方面来说，是有着一些利益的，但是，毕竟他不是一名警察，也不是军方人员，如果说真的是要让他去做的话，那么对于这件事儿，可能就会有所延迟。</w:t>
      </w:r>
    </w:p>
    <w:p/>
    <w:p>
      <w:r>
        <w:t>所以在这个时候的他，是想要弄清楚唐紫怡交给他的任务究竟是什么样的！</w:t>
      </w:r>
    </w:p>
    <w:p/>
    <w:p>
      <w:r>
        <w:t>唐紫怡想了想之后，若有所思地道：“倘若如果是他来解决的话，那么我们肯定是不能够将那些技术活全部都给他的，毕竟他也还是青云公司董事长的秘书，一天有着那么多的事儿要去处理，怎么可能会做的来这么有着技术含量的活儿呢？”</w:t>
      </w:r>
    </w:p>
    <w:p/>
    <w:p>
      <w:r>
        <w:t>“嗯，是啊，所以你认为，该要交给他们什么样的任务？”李元博问道。</w:t>
      </w:r>
    </w:p>
    <w:p/>
    <w:p>
      <w:r>
        <w:t>“如果真的是龙昊参与进来的话，我觉得我们应该给他们一些调查的活儿，因为毕竟现在那边的情况我们是一点儿都没有的，几乎可以说算得上是一无所知，所以，我想要让他做的，就是去调查！”唐紫怡点了点头，继续地道：“当然了，我相信，不只是我想要让他这么做，就算是林志刚那边，他也应该是这个想法的，毕竟对于这一次*袭击青云市，是对我们不利的，而最后，也会导致他们青云帮受到牵连，所以就得这么去做。”</w:t>
      </w:r>
    </w:p>
    <w:p/>
    <w:p>
      <w:r>
        <w:t>“当然了，我也是相信，龙昊他也绝对不会是交给他任务他做完了就了事了的那种，我也有一点儿肯定，他其实也是想要做这些的，毕竟这件事儿可不是什么小事儿，如果他能够做好的话，那么从一定意义上来讲，这一次的事情，我想肯定就会是有着很大的利益方面的。”</w:t>
      </w:r>
    </w:p>
    <w:p/>
    <w:p>
      <w:r>
        <w:t>唐紫怡一边说着，李元博就一边听着她的分析，在她说完了之后，他也是很满意的点了点头。</w:t>
      </w:r>
    </w:p>
    <w:p/>
    <w:p>
      <w:r>
        <w:t>因为毕竟这件事儿说上去，算得上是一件很严重的事情了，若是他们警方人员将调查的这件事儿交给龙昊他们做，那么从一定意义上来讲，最后获利的，总归是有着三方的。</w:t>
      </w:r>
    </w:p>
    <w:p/>
    <w:p>
      <w:r>
        <w:t>一方是市里面，一方是青云帮，最后一方，就是他们警察局了！</w:t>
      </w:r>
    </w:p>
    <w:p/>
    <w:p>
      <w:r>
        <w:t>毕竟前几次的离奇杀人案件，可是对青云市的市民们造成了很大的影响的。</w:t>
      </w:r>
    </w:p>
    <w:p/>
    <w:p>
      <w:r>
        <w:t>最后，他也是想了一会儿之后，看着唐紫怡的眼睛，决定道：“行吧，那就这样，如果调查的时候龙昊他需要人手的话，我们警方人员这边，也可以提供几名人过去，倘若他要自己去完成的话，也行，只要是不摧毁我们的计划就可以了！”</w:t>
      </w:r>
    </w:p>
    <w:p/>
    <w:p>
      <w:r>
        <w:t>唐紫怡看着李元博答应了下来，也是觉得可以这样的，毕竟龙昊那个人，最擅长的，就是这个！</w:t>
      </w:r>
    </w:p>
    <w:p/>
    <w:p>
      <w:r>
        <w:t>“嗯，好的，我这边尽量的给准备一下，晚上的时候就给他们那边打一个电话过去！”唐紫怡道。</w:t>
      </w:r>
    </w:p>
    <w:p/>
    <w:p>
      <w:r>
        <w:t>“好，就这样吧！小唐我就先去办公室处理其他的事情去了！你好好干！！！”李元博很高兴地道。</w:t>
      </w:r>
    </w:p>
    <w:p/>
    <w:p>
      <w:r>
        <w:t>“是，队长！！！”唐紫怡敬礼道。</w:t>
      </w:r>
    </w:p>
    <w:p/>
    <w:p>
      <w:r>
        <w:t>说完，李元博就走向了他的办公室里去了。</w:t>
      </w:r>
    </w:p>
    <w:p/>
    <w:p>
      <w:r>
        <w:t>唐紫怡在看着他走了之后，自己也是一个人回到了自己的办公桌上面去，重新的整理了一下那件案子……</w:t>
      </w:r>
    </w:p>
    <w:p/>
    <w:p>
      <w:r>
        <w:t>快要到晚上八九点钟的时候，唐紫怡也是看了一下窗外的夜色，然后拿起了桌子上的手机，准备给青云帮那边的人打一个电话过去。</w:t>
      </w:r>
    </w:p>
    <w:p/>
    <w:p>
      <w:r>
        <w:t>五分钟后，他们通完了话之后，唐紫怡也是觉得，这一次的案件终于是可以告一个段落了，毕竟对于那几起离奇杀人案件，给他们青云市带来的影响还是很巨大的。</w:t>
      </w:r>
    </w:p>
    <w:p/>
    <w:p>
      <w:r>
        <w:t>不过，在通话当中，青云帮那边的人也是表示，这一次的事情让龙昊和洛倾城去处理，让她自己打电话给龙昊和洛倾城两个人说清楚就是了。</w:t>
      </w:r>
    </w:p>
    <w:p/>
    <w:p>
      <w:r>
        <w:t>所以，在最后，她也是收拾了一下自己的手提包，然后就离开了办公室。</w:t>
      </w:r>
    </w:p>
    <w:p/>
    <w:p>
      <w:r>
        <w:t>在回家的路上，她先是去了一家小吃店吃了一点点夜宵，由于晚上工作，忘记吃饭了，所以到现在她才记起来自己还没有吃晚饭的，索性就去了一家小吃店吃饭去了。</w:t>
      </w:r>
    </w:p>
    <w:p/>
    <w:p>
      <w:r>
        <w:t>回到家里之后，她也是准备给龙昊打一个电话过去的，掏出了手机，在上面查找了一下龙昊的电话号码，就拨了过去。</w:t>
      </w:r>
    </w:p>
    <w:p/>
    <w:p>
      <w:r>
        <w:t>而这个时候的龙昊正好是和洛倾城一起回到了别墅里，洛倾城自己回到了房间里开始准备洗澡了，而龙昊也是同样的回到了自己的房间里，准备休息一会儿。</w:t>
      </w:r>
    </w:p>
    <w:p/>
    <w:p>
      <w:r>
        <w:t>就在这时，正好就听见了电话铃声响起，他很快的掏出了手机，看了看是唐紫怡打来的电话，顿时就蹙了蹙眉，想了想，之后也就是按了一下接听键，举起了手机，开口就道：“喂，唐警官，这么晚了，还打电话给我干嘛？是不是想要约我出去喝一杯呀？”</w:t>
      </w:r>
    </w:p>
    <w:p/>
    <w:p>
      <w:r>
        <w:t>电话另一端的唐紫怡一听见龙昊这么说，就没来由的觉得，龙昊肯定是调戏她调戏惯了，所以才会这么说的，于是白了一眼，开口道：“好好说话！小心本小姐将你抓起来！！！”</w:t>
      </w:r>
    </w:p>
    <w:p/>
    <w:p>
      <w:r>
        <w:t>“哈哈，就你还敢抓我？唐警官是不是天真的认为青云帮的人可是你想抓就抓的？”龙昊苦笑道，然后想了想，继续地道：“说吧，这么晚找我有什么事儿？”</w:t>
      </w:r>
    </w:p>
    <w:p/>
    <w:p>
      <w:r>
        <w:t>“这一次的诡异杀人案件，想必你们林帮主已经是和你们这些长老们说清楚了的吧？”唐紫怡问道。</w:t>
      </w:r>
    </w:p>
    <w:p/>
    <w:p>
      <w:r>
        <w:t>“嗯，你们那边，决定了么？”龙昊点头道。</w:t>
      </w:r>
    </w:p>
    <w:p/>
    <w:p>
      <w:r>
        <w:t>其实他也是不想要这么和她说话的，可是当他一听见是离奇杀人案件的事儿，就不得不严肃起来了。</w:t>
      </w:r>
    </w:p>
    <w:p/>
    <w:p>
      <w:r>
        <w:t>“今天下午已经是决定了，我刚刚也是给你们青云帮打了一个电话，他们说这一次的行动就让你和洛倾城行动。”唐紫怡认真地道：“不过我想要给你的任务就是，去调查那边，尽量的找出一点儿线索出来，也好让我们警方人员完成接下来的案件，如何？”</w:t>
      </w:r>
    </w:p>
    <w:p/>
    <w:p>
      <w:r>
        <w:t>“行，没问题！！！”龙昊爽快地道。</w:t>
      </w:r>
    </w:p>
    <w:p/>
    <w:p>
      <w:r>
        <w:br w:type="page"/>
      </w:r>
    </w:p>
    <w:p>
      <w:pPr>
        <w:pStyle w:val="Heading1"/>
      </w:pPr>
      <w:r>
        <w:t>第三卷 潜袭  第一百九十七章  段翔的保证</w:t>
      </w:r>
    </w:p>
    <w:p>
      <w:r>
        <w:t>龙昊在和唐紫怡通完电话之后，也是立刻的放下了手机，去到了洗漱间去洗漱去了。</w:t>
      </w:r>
    </w:p>
    <w:p/>
    <w:p>
      <w:r>
        <w:t>在他和唐紫怡的通话当中，他也是意识到了这一次的离奇杀人案件对于警方势力是带来了多大的影响的，虽然说以现在他们的趋势，还并不能够发动大规模的举动，但是，他相信，只要是他们这边将那些犯罪团伙们的位置点全部都给弄清楚了的话，他就不信那些人还能够坐得住！</w:t>
      </w:r>
    </w:p>
    <w:p/>
    <w:p>
      <w:r>
        <w:t>洗漱完之后，龙昊躺上了床，并没有闭上双眼，而是双手朝后，放在后脑勺上面，静静地想着一些事情。</w:t>
      </w:r>
    </w:p>
    <w:p/>
    <w:p>
      <w:r>
        <w:t>因为毕竟若是这一次让南宫炎和唐鹏两个人去做这些事，他认为他们一定是能够带给那些犯罪团伙们最吃惊的一幕，因为不论是从哪一个方面来看，以前的他们，在做这些事情的时候，可是有着炉火炖青的地步了。</w:t>
      </w:r>
    </w:p>
    <w:p/>
    <w:p>
      <w:r>
        <w:t>并且也是能够做到消无声息的地步。</w:t>
      </w:r>
    </w:p>
    <w:p/>
    <w:p>
      <w:r>
        <w:t>单从这一点儿看，龙昊就相信，这一次的行动，他们一定是会给那些犯罪团伙们带来一定程度上面的创伤！</w:t>
      </w:r>
    </w:p>
    <w:p/>
    <w:p>
      <w:r>
        <w:t>……</w:t>
      </w:r>
    </w:p>
    <w:p/>
    <w:p>
      <w:r>
        <w:t>而在通往青云市的火车上，南宫炎他们也是被段翔乔装打扮了一下，变得更加是普通了一些。</w:t>
      </w:r>
    </w:p>
    <w:p/>
    <w:p>
      <w:r>
        <w:t>虽然说唐鹏看上去本来就很普通，但是在经过了一定的乔装打扮之后，更是变得和平民百姓一样了。</w:t>
      </w:r>
    </w:p>
    <w:p/>
    <w:p>
      <w:r>
        <w:t>而对于南宫炎来说，虽然说他是贵族出生，但是由于南宫家族一直以来都是一个相对于比较低调的家族，所以对于他来说，表面上只要是乔装打扮了一下，也是能够体现得出平民百姓的一面。</w:t>
      </w:r>
    </w:p>
    <w:p/>
    <w:p>
      <w:r>
        <w:t>所以，这一次的他们，也是在收到了龙昊的指示之后，更是有着更加精神了一些，就连是他们在单独自己一个人在外执行任务的时候，也是没有这样的精神。</w:t>
      </w:r>
    </w:p>
    <w:p/>
    <w:p>
      <w:r>
        <w:t>因为这一次，关系到的不仅仅是一个人有着什么样的保护方面，而是一个国家，一群人的安危，所以，这一次的他们，不得不将自己的精神提高十二分。</w:t>
      </w:r>
    </w:p>
    <w:p/>
    <w:p>
      <w:r>
        <w:t>“段翔，你那边的军火库，是不是什么都有的？”唐鹏突然的想起了段翔有着一个军火库的，顿时就想了起来，问道。</w:t>
      </w:r>
    </w:p>
    <w:p/>
    <w:p>
      <w:r>
        <w:t>因为他们接下来的任务，或许是需要有着很多器械方面的支持，所以，在为了能够在执行任务之前，他们也是需要了解清楚这些方面的。</w:t>
      </w:r>
    </w:p>
    <w:p/>
    <w:p>
      <w:r>
        <w:t>“是啊，唐老弟，你就别在意这些了，毕竟对于这些事情，对于我来说都算得上是小事儿了！你要什么武器的话，尽管给我打电话就是了，南宫老弟也是一样的！”段翔客气地道。</w:t>
      </w:r>
    </w:p>
    <w:p/>
    <w:p>
      <w:r>
        <w:t>因为毕竟对于他来说，现在已经是达到了一种非常特殊的时期了，而对于龙昊他们，也肯定是需要他去帮助的，所以，在他看来，这一次的事情，一定要全面的掌控好。</w:t>
      </w:r>
    </w:p>
    <w:p/>
    <w:p>
      <w:r>
        <w:t>对于林志刚那样的人，他早就已经是看穿了，若是这一次没有龙昊来参与进来的话，或许他还不知道什么时候才能够解决掉这件事儿。</w:t>
      </w:r>
    </w:p>
    <w:p/>
    <w:p>
      <w:r>
        <w:t>毕竟之前有着那么多的特工都是死在了林志刚的手中，而这一次，龙昊在青云市这几个月的表现，他也是看清楚了的，所以，对于他来说，他是非常的看好龙昊和唐鹏这群人的。</w:t>
      </w:r>
    </w:p>
    <w:p/>
    <w:p>
      <w:r>
        <w:t>毕竟他们三个曾经做的一些事情，这一次他回到京城之后，张天龙也是给过他一些有关于龙昊和唐鹏以及南宫炎他们仨的资料的。</w:t>
      </w:r>
    </w:p>
    <w:p/>
    <w:p>
      <w:r>
        <w:t>“嘿嘿，这话可不能够这么说的嘛，毕竟青云帮那边多弟子，若是只凭借着我们三个去杀的话，那么肯定是需要很多枪支弹药的，如果你能够提供充足的枪支弹药的话，那么对于这一次来说，我们可以有着很大的把握能够将他们一并拿下的！”唐鹏咧嘴笑了笑，说道。</w:t>
      </w:r>
    </w:p>
    <w:p/>
    <w:p>
      <w:r>
        <w:t>其实他说的没错，只要是这一次他们的枪支弹药这方面充足的话，那么对于解决青云帮那边的事情来说的话，他们就会轻松得多了。</w:t>
      </w:r>
    </w:p>
    <w:p/>
    <w:p>
      <w:r>
        <w:t>毕竟龙昊现在也算得上是青云帮的二长老了，手下也肯定是会有着一些人的，如果他们一并加入进来的话，那么对于这一次的事情，就显得轻松多了！</w:t>
      </w:r>
    </w:p>
    <w:p/>
    <w:p>
      <w:r>
        <w:t>要知道，张天龙在让他们来到青云市之前，已经是和他们俩说过要人的话尽管向他提就是了。</w:t>
      </w:r>
    </w:p>
    <w:p/>
    <w:p>
      <w:r>
        <w:t>“唐老弟，你放心就是了！这一次呢，我一定让你们大获全胜的！”段翔拍了拍胸部，保证道：“只要是你们能够在一定的程度上面将青云帮给解决了，那么对于我那边来说，军火库里面的军火，任你们挑，跑车赛车任你们选！！！”</w:t>
      </w:r>
    </w:p>
    <w:p/>
    <w:p>
      <w:r>
        <w:t>他这样的一句话，并不是吹牛这么简单的，说真的他也是有这样的能力的，毕竟他家族在京城里，也算得上是一个挺大的家族了的。</w:t>
      </w:r>
    </w:p>
    <w:p/>
    <w:p>
      <w:r>
        <w:t>虽然说没有慕容家族以及南宫家族这么有名气，但是对于一般的普通市民们，也都是知道京城段家究竟是有着什么样的势力的。</w:t>
      </w:r>
    </w:p>
    <w:p/>
    <w:p>
      <w:r>
        <w:t>“竟然有你这句话的话，那我们俩也就可以放心了！”唐鹏点了点头，继续地道：“等我们到了青云市，我们就先去你军火库那边住着吧，没有意见吧？”</w:t>
      </w:r>
    </w:p>
    <w:p/>
    <w:p>
      <w:r>
        <w:t>“这个好说，我一定给你们俩安排一个好样的别墅住着的！”段翔拍了拍自己的肚子，保证道。</w:t>
      </w:r>
    </w:p>
    <w:p/>
    <w:p>
      <w:r>
        <w:t>唐鹏看着段翔竟然是这么说到了，自己也是不再客气了，毕竟对于京城段家，他也是有着一定的了解的，在整个京城，也算得上是能够和慕容南宫家族这样的家族们一起抗衡的了。</w:t>
      </w:r>
    </w:p>
    <w:p/>
    <w:p>
      <w:r>
        <w:t>所以，对于他得到了他的保证与肯定之后，也是没有在留有顾及的和他说话了。</w:t>
      </w:r>
    </w:p>
    <w:p/>
    <w:p>
      <w:r>
        <w:t>毕竟都是男人！</w:t>
      </w:r>
    </w:p>
    <w:p/>
    <w:p>
      <w:r>
        <w:t>“我们也快到了，是不是要给龙昊打一个电话过去了？”南宫炎这个时候看了看手机时间，还有不到半个小时的时间，他们也就要赶到了青云市，突然地道。</w:t>
      </w:r>
    </w:p>
    <w:p/>
    <w:p>
      <w:r>
        <w:t>“可以啊！反正等下让他过来接我们就可以了，住处就不需要他安排了，晚上我们就住在段翔的别墅里面好了！！！”唐鹏点头道。</w:t>
      </w:r>
    </w:p>
    <w:p/>
    <w:p>
      <w:r>
        <w:t>其实对于他而言，段翔现在已经不再是当初他们所认识的军火库商人那边简单了，毕竟对于他而言，段翔在特工总部的日子里，他们也都算得上是渐渐的熟悉了起来！</w:t>
      </w:r>
    </w:p>
    <w:p/>
    <w:p>
      <w:r>
        <w:br w:type="page"/>
      </w:r>
    </w:p>
    <w:p>
      <w:pPr>
        <w:pStyle w:val="Heading1"/>
      </w:pPr>
      <w:r>
        <w:t>第三卷 潜袭  第一百九十八章  带你认识几个人！</w:t>
      </w:r>
    </w:p>
    <w:p>
      <w:r>
        <w:t>由于今天的事情并不是特别的多，所以在洛倾城和龙昊上午忙完了之后，也就是坐在办公室里处理起了文件起来了，而突然龙昊接到了南宫炎他们打过来的电话之后，也是立刻的露出了一副笑脸出来了。</w:t>
      </w:r>
    </w:p>
    <w:p/>
    <w:p>
      <w:r>
        <w:t>毕竟，对于他们仨兄弟，可是有着很长的一段时间没有三个人一起聚在一起了，而如今他们为了同样的一个任务再一次的聚在了一起，他作为老大，也是感到了非常的欣慰的。</w:t>
      </w:r>
    </w:p>
    <w:p/>
    <w:p>
      <w:r>
        <w:t>所以之后快速地放下了手机，转身对着正在办公桌上面看着文件的洛倾城说道：“到中午了，不如我们一起去外面吃个饭吧？带你认识几个人！”</w:t>
      </w:r>
    </w:p>
    <w:p/>
    <w:p>
      <w:r>
        <w:t>龙昊这样的一句话，也是使得了洛倾城感到了非常的疑惑，有着很多不解，抬起了头看了看他，发现他此刻的脸上就差点没有写上开心快乐两个字了。</w:t>
      </w:r>
    </w:p>
    <w:p/>
    <w:p>
      <w:r>
        <w:t>于是疑惑地道：“不会是你没有告诉我的那几个人吧？”</w:t>
      </w:r>
    </w:p>
    <w:p/>
    <w:p>
      <w:r>
        <w:t>“就是他们，他们今天正好也快要到青云市了，我们一起过去接他们吧，正好可以一起吃个午饭！”龙昊点了点头，继续地道：“说实在的，我也是有好几年都没有和他们两个一起聚了，而如今他们来到了青云市，我自然的也是要带着我的女朋友一起和他们见个面，你说是吧？”</w:t>
      </w:r>
    </w:p>
    <w:p/>
    <w:p>
      <w:r>
        <w:t>洛倾城看着龙昊这样的开心，也是不禁的摇了摇头，苦笑了一会儿，道：“你就这么确定我们两个会成为夫妻？这么快的就带着我见你的那些兄弟们了，万一以后要是分手了，你就不会觉得尴尬么？”</w:t>
      </w:r>
    </w:p>
    <w:p/>
    <w:p>
      <w:r>
        <w:t>她这一句话，可谓是算得上话中有话的！</w:t>
      </w:r>
    </w:p>
    <w:p/>
    <w:p>
      <w:r>
        <w:t>不过对于龙昊这样聪明的一个人来说，怎么可能不会明白这些，很快地道：“当然确定了！你看我这样的男人，每天都是和你在一起工作，在一起上下班的，怎么可能会离开你呢！再说了，你也同样的是爱着我的，怎么可能会和我提分手的事儿？毕竟像我这样的男人，世界上可是少之又少了！过了这个村可就没有这个店了的！！！”</w:t>
      </w:r>
    </w:p>
    <w:p/>
    <w:p>
      <w:r>
        <w:t>噗嗤！</w:t>
      </w:r>
    </w:p>
    <w:p/>
    <w:p>
      <w:r>
        <w:t>龙昊这样的一句话，使得了洛倾城不禁大笑了起来，毕竟对于刚刚他说的那些话，虽然说她是的确和他相爱着的，但是听着他那‘过了这个村可就没有这个店了’这句话时，倒还真的是让她觉得，龙昊这个人也会有这样的一面。</w:t>
      </w:r>
    </w:p>
    <w:p/>
    <w:p>
      <w:r>
        <w:t>不禁觉得他的脸面有着一些厚。</w:t>
      </w:r>
    </w:p>
    <w:p/>
    <w:p>
      <w:r>
        <w:t>“笑什么！这难道不是事实么？”龙昊看着洛倾城笑而不语，顿时就反抗起来了，不服气地道。</w:t>
      </w:r>
    </w:p>
    <w:p/>
    <w:p>
      <w:r>
        <w:t>洛倾城在看着这样一面的龙昊，还真的是觉得很独特，毕竟对于她来说，以前的龙昊，可都算得上是一个暖男级别的人，而现在给她的印象则是不要脸的一面！</w:t>
      </w:r>
    </w:p>
    <w:p/>
    <w:p>
      <w:r>
        <w:t>“是是是，不过，我说你以后还能不能够再厚颜无耻一些？”洛倾城点头苦笑道：“这样的你我还真的是第一次见耶！”</w:t>
      </w:r>
    </w:p>
    <w:p/>
    <w:p>
      <w:r>
        <w:t>龙昊在听了她这样的一句话时，也是想了想，好像还真的是第一次在洛倾城面前这样，毕竟对于他来说，要是算得上厚颜无耻的话，那么就只有是在唐紫怡面前才有过这样的，而今天他却在洛倾城面前透露出这样的一面，还真的是觉得好像有些不一样了！</w:t>
      </w:r>
    </w:p>
    <w:p/>
    <w:p>
      <w:r>
        <w:t>毕竟洛倾城是一个商业人士，不论是在行为举止方面，都是有着专业的素养的，而相反在唐紫怡看来，她就显得有了一些与龙昊很熟悉一般似的，什么话都能够和她说下去，至于形象什么的，这都是不重要的！！！</w:t>
      </w:r>
    </w:p>
    <w:p/>
    <w:p>
      <w:r>
        <w:t>想了想之后，直奔主题，认真地看着洛倾城的双眼，道：“那今天中午你是去呢？还是去呢？还是去呢？”</w:t>
      </w:r>
    </w:p>
    <w:p/>
    <w:p>
      <w:r>
        <w:t>“这么多去，你说我这个当女朋友的，还能不去么？”洛倾城看着龙昊那副模样，就知道与兄弟相聚这件事儿对他来说，好像也算得上是一件非常重要的事情了，所以，最后她也无条件的答应了下来。</w:t>
      </w:r>
    </w:p>
    <w:p/>
    <w:p>
      <w:r>
        <w:t>其实龙昊那样的一问，也是进一步的说明了他对他的兄弟，唐鹏和南宫炎，都是有着一些想念的。</w:t>
      </w:r>
    </w:p>
    <w:p/>
    <w:p>
      <w:r>
        <w:t>至于洛倾城究竟是怎么看出来的，这也是因为她从他的眼眸当中，看到了一丝期待，一种与朋友兄弟相聚的期待……</w:t>
      </w:r>
    </w:p>
    <w:p/>
    <w:p>
      <w:r>
        <w:t>两个人离开了办公室之后，来到了停车场开车正准备出去，也就是在这个时候，他们两个从车子里看见了夏明坤这个时候正好也是来到了停车场。</w:t>
      </w:r>
    </w:p>
    <w:p/>
    <w:p>
      <w:r>
        <w:t>只不过他这个时候是在打电话，并没有注意到洛倾城和龙昊两人，所以，对于布加迪威龙里面正坐着看着夏明坤的洛倾城与龙昊，他是发现不到的。</w:t>
      </w:r>
    </w:p>
    <w:p/>
    <w:p>
      <w:r>
        <w:t>而这个时候，由于他的声音相对于较大，停车场里面又是空无一人，非常的安静，所以对于夏明坤说的那些话，洛倾城也都是听在了耳中。</w:t>
      </w:r>
    </w:p>
    <w:p/>
    <w:p>
      <w:r>
        <w:t>而这个时候，龙昊看着夏明坤也是快要走上了自己的车，于是道：“走吧，他的事情，交给我就行了！”</w:t>
      </w:r>
    </w:p>
    <w:p/>
    <w:p>
      <w:r>
        <w:t>“嗯。”洛倾城点头道。</w:t>
      </w:r>
    </w:p>
    <w:p/>
    <w:p>
      <w:r>
        <w:t>其实在今天，她才是发现了夏明坤原来才是这个对她图谋不轨的人，毕竟在以前看来，由于他是青云帮的一个外院长老，所以她也就是把他当成了是自己青云帮里面的人来看待。</w:t>
      </w:r>
    </w:p>
    <w:p/>
    <w:p>
      <w:r>
        <w:t>可是在今天听到了夏明坤在停车场里面打电话沟通的事儿之后，她才知道，原来自己最大的敌人不是那些其他公司的商业人士，而是隐藏在自己公司里面的副董事长，夏明坤！</w:t>
      </w:r>
    </w:p>
    <w:p/>
    <w:p>
      <w:r>
        <w:t>龙昊启动了布加迪威龙，离开了停车场之后，洛倾城也还是沉浸在了她的思想当中，而身旁的龙昊看着这样的一幕，也是不禁无奈地摇了摇头，叹了一口气儿。</w:t>
      </w:r>
    </w:p>
    <w:p/>
    <w:p>
      <w:r>
        <w:t>毕竟对于这样的一件事儿，换做是谁，是任何一家公司的董事长，都会是感到了一些失落的。</w:t>
      </w:r>
    </w:p>
    <w:p/>
    <w:p>
      <w:r>
        <w:t>毕竟副董事长这样的一个职位，应该是协助董事长一起管理好公司才对，可是这个时候的夏明坤，他不但是没有协助好洛倾城管理好公司，而是在找人把她给解决掉，这样的一幕，他相信，如果是让林志刚知道了的话，也同样的是不会留下任何情面的将他给赶出去的！</w:t>
      </w:r>
    </w:p>
    <w:p/>
    <w:p>
      <w:r>
        <w:t>……</w:t>
      </w:r>
    </w:p>
    <w:p/>
    <w:p>
      <w:r>
        <w:br w:type="page"/>
      </w:r>
    </w:p>
    <w:p>
      <w:pPr>
        <w:pStyle w:val="Heading1"/>
      </w:pPr>
      <w:r>
        <w:t>第三卷 潜袭  第一百九十九章  兄弟相聚</w:t>
      </w:r>
    </w:p>
    <w:p>
      <w:r>
        <w:t>龙昊他们开车的速度，不一会儿，就到了青云市火车站了。</w:t>
      </w:r>
    </w:p>
    <w:p/>
    <w:p>
      <w:r>
        <w:t>由于青云市整个市区只有着这一个火车站，所以对于高铁什么的，也都是在这个火车站停靠的。</w:t>
      </w:r>
    </w:p>
    <w:p/>
    <w:p>
      <w:r>
        <w:t>龙昊虽然是有着一些期待想要快点见到南宫炎和唐鹏两人，但是他也是知道洛倾城如果说见到了他们俩之后，会不会去寻问他自己曾经究竟是有着什么样的职业的。</w:t>
      </w:r>
    </w:p>
    <w:p/>
    <w:p>
      <w:r>
        <w:t>毕竟对于他身为了一名特工的身份，也是一直以来都没有告诉过洛倾城的。</w:t>
      </w:r>
    </w:p>
    <w:p/>
    <w:p>
      <w:r>
        <w:t>因为洛倾城和他之间，是两情相悦的，谁都不愿意抛弃谁，即使是因为职业上面是有着一些差距，但是龙昊也是能够看出，洛倾城是不会抛弃他的。</w:t>
      </w:r>
    </w:p>
    <w:p/>
    <w:p>
      <w:r>
        <w:t>她都不愿意抛弃他了，那么他自然也是不愿意抛弃她的。</w:t>
      </w:r>
    </w:p>
    <w:p/>
    <w:p>
      <w:r>
        <w:t>虽然说这么几个月以来，他们两个过的都是比较安逸，但是由于最后的事情他们总是需要去面对的，所以龙昊在看着南宫炎和唐鹏两个人已经是从京城特工总部那边赶到了这边来之后，也是有着一些担心的。</w:t>
      </w:r>
    </w:p>
    <w:p/>
    <w:p>
      <w:r>
        <w:t>而他的这一份担心，就不仅仅只是兄弟之间究竟会有着什么样的矛盾之类的了，而是因为他有着洛倾城这个令他喜爱一辈子的女人。</w:t>
      </w:r>
    </w:p>
    <w:p/>
    <w:p>
      <w:r>
        <w:t>在知道了他们的目的和任务究竟是什么时，所给她带来的影响。</w:t>
      </w:r>
    </w:p>
    <w:p/>
    <w:p>
      <w:r>
        <w:t>因为他也是不希望林志刚竟然是有着那样的一面，虽然这么几个月以来，林志刚一直都没有让那边行动起来，但是由于龙昊这个人对侦破这方面有着很大的兴趣，索性也都还是查到了一点点的。</w:t>
      </w:r>
    </w:p>
    <w:p/>
    <w:p>
      <w:r>
        <w:t>所以，这个时候的他，就在想着究竟是不是要和他们真的抗衡起来。</w:t>
      </w:r>
    </w:p>
    <w:p/>
    <w:p>
      <w:r>
        <w:t>论人手，他相信他绝对不会是林志刚他们的对手，但是论策谋，可就不是这么简单的了。</w:t>
      </w:r>
    </w:p>
    <w:p/>
    <w:p>
      <w:r>
        <w:t>虽然说前两天张天龙给他发的那条短信息上面有说着如果他需要人手的话，他可以尽量的多派一些人手过来帮着他一起。</w:t>
      </w:r>
    </w:p>
    <w:p/>
    <w:p>
      <w:r>
        <w:t>但是对于龙昊和南宫炎唐鹏他们仨来说，人多不一定能够胜过于一切，毕竟对于他们而言，他们可是有着一个军火库投资商的帮助的。</w:t>
      </w:r>
    </w:p>
    <w:p/>
    <w:p>
      <w:r>
        <w:t>而且，对于龙昊以往的任务当中，也通常都是喜欢自己一个人独来独往的，虽然说这一次是让他们能三个一起搞定，但是对于龙昊而言，他可是间谍，是潜入青云帮的一个间谍。</w:t>
      </w:r>
    </w:p>
    <w:p/>
    <w:p>
      <w:r>
        <w:t>所以最后的掌控，也最终是会由他自己一个人完成。</w:t>
      </w:r>
    </w:p>
    <w:p/>
    <w:p>
      <w:r>
        <w:t>不过，论人手的话，他这边也还是有着一些人的加入的，就比如说青云帮内院大长老苏叶苏旭父子俩。</w:t>
      </w:r>
    </w:p>
    <w:p/>
    <w:p>
      <w:r>
        <w:t>苏叶，是完全的算得上站在他这一边的，毕竟收了他儿子苏旭为徒之后，苏叶一直都是对自己这个二长老恭恭敬敬的；而对于苏旭来说，他本就是自己的亲嫡弟子，自然的是会选择站在师父这一边的。</w:t>
      </w:r>
    </w:p>
    <w:p/>
    <w:p>
      <w:r>
        <w:t>而且对于现在的他来说，也已经是快要完全的掌握了回灵圣步这样的一个技巧了，若是能够再加强一下的话，那么对于他来说，也就算得上是又教了一名弟子出来了！</w:t>
      </w:r>
    </w:p>
    <w:p/>
    <w:p>
      <w:r>
        <w:t>……</w:t>
      </w:r>
    </w:p>
    <w:p/>
    <w:p>
      <w:r>
        <w:t>南宫炎他们在到站了之后，也是很快的就从火车上走了下来，而相对于唐鹏而言，他就是在进站了之后，和段翔那个大胖子说着这里哪里有着什么好玩的酒吧之类的话题。</w:t>
      </w:r>
    </w:p>
    <w:p/>
    <w:p>
      <w:r>
        <w:t>这不禁让段翔觉得，如果说让唐鹏去坐龙昊的位置的话，那么这一次的任务肯定又算得上是打了保漂了！</w:t>
      </w:r>
    </w:p>
    <w:p/>
    <w:p>
      <w:r>
        <w:t>不过幸好的是，南宫炎的为人，倒是令得他觉得，和龙昊有着几分相似。</w:t>
      </w:r>
    </w:p>
    <w:p/>
    <w:p>
      <w:r>
        <w:t>“你们说龙昊和他那个总裁女朋友到底到了没有呀？”唐鹏八卦道。</w:t>
      </w:r>
    </w:p>
    <w:p/>
    <w:p>
      <w:r>
        <w:t>“都说了多少了次了，他们俩已经是到了火车站门口了！只要我们一出站，就能够看到他们的车子了！！！”南宫炎终于是忍不住了，转身对着唐鹏这个啰嗦鬼就是斥道。</w:t>
      </w:r>
    </w:p>
    <w:p/>
    <w:p>
      <w:r>
        <w:t>虽然说他也是不想要让自己这样的，可是对于唐鹏而言，真的是太啰嗦了！一进入青云站就嘴巴子说着个不停，下了火车了依旧还是老样子，这才不得不让他这个不在沉默中死亡就在沉默中爆发的人发火了！</w:t>
      </w:r>
    </w:p>
    <w:p/>
    <w:p>
      <w:r>
        <w:t>不过他的这一下，也是让得走在最后面的段翔，觉得唐鹏和南宫炎两个人也真的算得上是一对活宝了！要知道对于他们两个而言，可都是张天龙首长带出来的徒弟。</w:t>
      </w:r>
    </w:p>
    <w:p/>
    <w:p>
      <w:r>
        <w:t>当然了，也还是有着龙昊，不过对于龙昊的为人，他是打心底的佩服他！</w:t>
      </w:r>
    </w:p>
    <w:p/>
    <w:p>
      <w:r>
        <w:t>车站外，布加迪威龙里。</w:t>
      </w:r>
    </w:p>
    <w:p/>
    <w:p>
      <w:r>
        <w:t>“你说，你开这辆车过来，他们三个人能够坐得下么？”洛倾城好奇地问道。</w:t>
      </w:r>
    </w:p>
    <w:p/>
    <w:p>
      <w:r>
        <w:t>“不不不，他们不是坐我们的车，而是那辆黑色的商务车。”龙昊用手指了指布加迪威龙前面的那辆商务奔驰车，继续地道：“现在他们也应该快要出站了，我们下去接接他们吧！”</w:t>
      </w:r>
    </w:p>
    <w:p/>
    <w:p>
      <w:r>
        <w:t>“嗯，好。”</w:t>
      </w:r>
    </w:p>
    <w:p/>
    <w:p>
      <w:r>
        <w:t>其实，对于洛倾城而言，如果来的不是龙昊的兄弟的话，那么对于她这样的一个商业人士来说，是肯定不会下车去接人的，毕竟她算得上是青云市里有名的人物了，若是就这么抛头露面的话，岂不是要被一群记者们围攻死？</w:t>
      </w:r>
    </w:p>
    <w:p/>
    <w:p>
      <w:r>
        <w:t>龙昊他们走到了站口前面，火车站里面的人在做了安检之后，也是全部都出来了，而对于南宫炎他们几个，由于有唐鹏在场，所以对于他们来说，速度就要显得慢了很多，走在了最后。</w:t>
      </w:r>
    </w:p>
    <w:p/>
    <w:p>
      <w:r>
        <w:t>而洛倾城的容貌，现在已经是被青云市里所有的人都承认是青云市第一美女的了。</w:t>
      </w:r>
    </w:p>
    <w:p/>
    <w:p>
      <w:r>
        <w:t>所以，在最后火车站安检处里面的人出来了之后，看着洛倾城的本人的时候，就在叽叽喳喳的说着一些话。</w:t>
      </w:r>
    </w:p>
    <w:p/>
    <w:p>
      <w:r>
        <w:t>“咦？这不是青云公司的董事长洛倾城么？怎么也会出现在火车站门口？到底是不是她本人啊？还真的看上去美若天仙呢！”</w:t>
      </w:r>
    </w:p>
    <w:p/>
    <w:p>
      <w:r>
        <w:t>“我觉得吧，她只是长得比较像洛倾城而已，毕竟对于洛倾城来说，她是一个公司的董事长，而且又是青云市第一美女，肯定是不会出现在这种场合来接人的了！要知道她的身份可不仅仅只是青云公司董事长这么简单的！”</w:t>
      </w:r>
    </w:p>
    <w:p/>
    <w:p>
      <w:r>
        <w:t>在外面的洛倾城听着这么多人都在议论着自己究竟是不是洛倾城本人时，也还真的是让她感到了一阵无语。</w:t>
      </w:r>
    </w:p>
    <w:p/>
    <w:p>
      <w:r>
        <w:t>不过同时又是在想着，龙昊的这几个兄弟怎么这么慢？这么久了都还没有出来？</w:t>
      </w:r>
    </w:p>
    <w:p/>
    <w:p>
      <w:r>
        <w:t>“来了！”龙昊突然地道。</w:t>
      </w:r>
    </w:p>
    <w:p/>
    <w:p>
      <w:r>
        <w:br w:type="page"/>
      </w:r>
    </w:p>
    <w:p>
      <w:pPr>
        <w:pStyle w:val="Heading1"/>
      </w:pPr>
      <w:r>
        <w:t>第三卷 潜袭  第两百章  大嫂好！</w:t>
      </w:r>
    </w:p>
    <w:p>
      <w:r>
        <w:t>龙昊在看着南宫炎的面目时，就开口说到了，虽然说他们都是化了一点妆的，但是由于他对他们俩真的是太熟悉不过了，所以在当他们出现在了火车站检票处的那群人当中，他就是轻而易举的认了出来了。</w:t>
      </w:r>
    </w:p>
    <w:p/>
    <w:p>
      <w:r>
        <w:t>而在检票处的南宫炎在还没有检票的时候，就一直都是在注意着龙昊他们究竟是在哪里等着他们的。</w:t>
      </w:r>
    </w:p>
    <w:p/>
    <w:p>
      <w:r>
        <w:t>不过，对于龙昊和洛倾城两个人站在一起真的是太过于显眼了，所以他也是朝着人群当中说着的‘洛倾城’找了过去，正好看着龙昊就站在一名年轻女子的身边。</w:t>
      </w:r>
    </w:p>
    <w:p/>
    <w:p>
      <w:r>
        <w:t>当他们对上了眼神之后，龙昊也是笑了笑，然后大声地道：“好久都没有见面了！再一次见到你，真高兴！！！”</w:t>
      </w:r>
    </w:p>
    <w:p/>
    <w:p>
      <w:r>
        <w:t>在龙昊说完了这句话之后，南宫炎他们的检票程序也是已经走完了，于是他们就很快的来到了龙昊的面前，而对于洛倾城而言，虽然他们也是想要与洛倾城打一个招呼的。</w:t>
      </w:r>
    </w:p>
    <w:p/>
    <w:p>
      <w:r>
        <w:t>可是毕竟兄弟之间已经是有两三年都没有见面了，他们也还是先相互拥抱了一下，才看向了龙昊身边的洛倾城。</w:t>
      </w:r>
    </w:p>
    <w:p/>
    <w:p>
      <w:r>
        <w:t>“这位是？”南宫炎问道。</w:t>
      </w:r>
    </w:p>
    <w:p/>
    <w:p>
      <w:r>
        <w:t>由于洛倾城他是第一次见面，而且对于之前在特工总部的时候张天龙他们也是没有将洛倾城的照片给他们看，所以他才会这么问。</w:t>
      </w:r>
    </w:p>
    <w:p/>
    <w:p>
      <w:r>
        <w:t>“……”</w:t>
      </w:r>
    </w:p>
    <w:p/>
    <w:p>
      <w:r>
        <w:t>不过就在龙昊刚想要开口介绍洛倾城的时候，她自己就抢先开口道：“你们好，我叫洛倾城，是龙昊的女朋友。”</w:t>
      </w:r>
    </w:p>
    <w:p/>
    <w:p>
      <w:r>
        <w:t>对于这样的一句话，听在了南宫炎和唐鹏的耳朵里，就像是根本就不可思议一样的，因为洛倾城实在是长得太漂亮了，而对于龙昊来说，虽然算不上难看，但是对于他来说，能够有这样的一个女朋友，也还真的是令他们觉得非常的不可思议。</w:t>
      </w:r>
    </w:p>
    <w:p/>
    <w:p>
      <w:r>
        <w:t>两个人惊讶了一阵过后，龙昊突然地道：“喂！这么看你们的大嫂好么请问？还不快叫大嫂好！！！”说着，龙昊就拍了拍南宫炎和唐鹏的肩膀，将他们拉回了神。</w:t>
      </w:r>
    </w:p>
    <w:p/>
    <w:p>
      <w:r>
        <w:t>“哦！大……大嫂好！”南宫炎和唐鹏两个人回过了神来之后，立刻点头哈腰地道。</w:t>
      </w:r>
    </w:p>
    <w:p/>
    <w:p>
      <w:r>
        <w:t>对于洛倾城，他们也是听说过的，是青云帮的公主，从小就是跟着帮主林志刚一起长大，并且两个人很小的时候就成为了孤儿，所以，对于他们的经历，唐鹏和南宫炎也还是觉得有着一些可怜之处的。</w:t>
      </w:r>
    </w:p>
    <w:p/>
    <w:p>
      <w:r>
        <w:t>而这个时候身旁的段翔看了看他们几个人，也还是不禁摇了摇头，无奈地道：“龙老弟，看来你这两位师弟也还真的是太懵了，你一定要好好的教导一下他们啊！”</w:t>
      </w:r>
    </w:p>
    <w:p/>
    <w:p>
      <w:r>
        <w:t>“呵呵，段兄，没想到你也在！”龙昊这才注意到了唐鹏身边的段翔，继续地道：“这一次又麻烦你了，真是不好意思啊！这样吧！今天我做东，请大家一块儿去吃顿饭，怎么样？”</w:t>
      </w:r>
    </w:p>
    <w:p/>
    <w:p>
      <w:r>
        <w:t>“行啊，不过我可是提前说一句，我是从来都不喝酒的人，你们可别到时候喝醉了把我也给灌醉啊！”段翔点了点头，开心地道。</w:t>
      </w:r>
    </w:p>
    <w:p/>
    <w:p>
      <w:r>
        <w:t>对于他们仨人，由于赶了一上午的火车，也是有着一些饥饿了的，所以在这个时候，听着龙昊说要请客吃饭，立刻地开始说道：“听说青云市有着很多好吃的东西，老大，你就跟大嫂带着我们一块儿去尝尝呗？”</w:t>
      </w:r>
    </w:p>
    <w:p/>
    <w:p>
      <w:r>
        <w:t>这句话，当然不可能是从南宫炎的嘴里说出来的，毕竟对于他来说，是接受过高等教育的人，在生活当中，肯定不会是有着像唐鹏那样性格开放，什么话都敢说一样的。</w:t>
      </w:r>
    </w:p>
    <w:p/>
    <w:p>
      <w:r>
        <w:t>不过，对于他这样的一句话，倒也是惹得了洛倾城这位大嫂觉得很开心，不禁苦笑道：“那就这样吧！今天中午让你们大哥跟大嫂带着你们吃一顿我们青云市独有的菜肴！”</w:t>
      </w:r>
    </w:p>
    <w:p/>
    <w:p>
      <w:r>
        <w:t>她说这一句话，也是因为她已经是将唐鹏和南宫炎两个人当做了是自己人来看了。</w:t>
      </w:r>
    </w:p>
    <w:p/>
    <w:p>
      <w:r>
        <w:t>不过就在这个时候，龙昊的声音突然的响彻在了他们的耳边，“吃什么吃，就知道吃！你们也不想你们大嫂介绍一下自己，就让人家请你们几个吃饭，是不是不想要在青云市混下去了？”</w:t>
      </w:r>
    </w:p>
    <w:p/>
    <w:p>
      <w:r>
        <w:t>“哦哦哦，对对对，大嫂，你好，我叫唐鹏，唐朝的唐，大鹏展翅的鹏！！！”唐鹏立刻意会到了自己还没有告诉洛倾城自己的名字的，顿时站正自己的身子，认真地道。</w:t>
      </w:r>
    </w:p>
    <w:p/>
    <w:p>
      <w:r>
        <w:t>而在他的话说完了之后，南宫炎也是一本正经地道：“你好，大嫂！我叫南宫炎，是龙昊的好兄弟，以后还请大嫂多多关照！！！”</w:t>
      </w:r>
    </w:p>
    <w:p/>
    <w:p>
      <w:r>
        <w:t>洛倾城听了他们的话之后，也是立刻的将他们二人的名字记在了心中，毕竟对于他们俩今天第一次见面的表现来看，洛倾城就已经是将他们俩当成是自己的朋友来看待了！</w:t>
      </w:r>
    </w:p>
    <w:p/>
    <w:p>
      <w:r>
        <w:t>而这个时候，由于段翔还没有说自我介绍的，在看着他们俩都说了之后，也是端正了一下他那肥硕的体质，一本正经地道：“弟妹，你好，我叫段翔，也是青云市的人，以后有机会让龙昊带着你一起出来多聚聚！”</w:t>
      </w:r>
    </w:p>
    <w:p/>
    <w:p>
      <w:r>
        <w:t>听了他们三个人的自我介绍之后，洛倾城也是依依的将他们的名字全部记在了心中，点了点头，道：“很高兴认识你们，以后若是有机会，一定和龙昊出来和你们多聚聚的！！！”</w:t>
      </w:r>
    </w:p>
    <w:p/>
    <w:p>
      <w:r>
        <w:t>在搞清楚了他们的名字之后，龙昊也是开口催促道：“好了好了，自我介绍已经介绍完了，那么现在就上车去吃饭吧，你们做旁边的这辆奔驰商务车，跟在我们后面就可以了，我们是那辆车！”说完，龙昊用手指了指前面的那辆布加迪威龙。</w:t>
      </w:r>
    </w:p>
    <w:p/>
    <w:p>
      <w:r>
        <w:t>对于唐鹏和南宫炎来说，在京城他们见跑车也是见的比较多的，所以在看着龙昊他们的那辆布加迪威龙之后，也是并没有觉得很稀奇，点了点头，也都纷纷地走上了车。</w:t>
      </w:r>
    </w:p>
    <w:p/>
    <w:p>
      <w:r>
        <w:t>洛倾城和龙昊在上了车之后，将车开出了一段距离之后，洛倾城也是扭头看向了驾驶座正在开着车的龙昊，开心地道：“没有想到，你的这几个兄弟也还挺合群的嘛！”</w:t>
      </w:r>
    </w:p>
    <w:p/>
    <w:p>
      <w:r>
        <w:t>龙昊听着这话，也是立刻的点了点头，自豪地道：“那当然，虽然说我们已经是很久都没有见面了，但是一见面，那么必定是能够闹出一片天出来的！！！”</w:t>
      </w:r>
    </w:p>
    <w:p/>
    <w:p>
      <w:r>
        <w:br w:type="page"/>
      </w:r>
    </w:p>
    <w:p>
      <w:pPr>
        <w:pStyle w:val="Heading1"/>
      </w:pPr>
      <w:r>
        <w:t>第四卷  执行  第两百零一章  分配任务</w:t>
      </w:r>
    </w:p>
    <w:p>
      <w:r>
        <w:t>几分钟的时间，龙昊就已经是将车开到了酒店里，而对于段翔他们那辆奔驰商务车，也是在他们下车了之后就赶到了。</w:t>
      </w:r>
    </w:p>
    <w:p/>
    <w:p>
      <w:r>
        <w:t>在之前，龙昊早就已经是料到了要和南宫炎他们吃一餐的，所以就提前预定了包厢。</w:t>
      </w:r>
    </w:p>
    <w:p/>
    <w:p>
      <w:r>
        <w:t>所以在他们上去了之后，也是很快的就开始上菜了。</w:t>
      </w:r>
    </w:p>
    <w:p/>
    <w:p>
      <w:r>
        <w:t>“哇塞！大嫂，你这么年轻就已经是在青云市里出名了，可真的是不一般啊！”唐鹏从包厢里面的电视机上看见了有关于洛倾城的商业新闻，也是立刻地惊讶道。</w:t>
      </w:r>
    </w:p>
    <w:p/>
    <w:p>
      <w:r>
        <w:t>对于他的惊讶，洛倾城抿唇笑了笑，自然也是能够理解的，可是还做了是龙昊，可就不这么认为的了。</w:t>
      </w:r>
    </w:p>
    <w:p/>
    <w:p>
      <w:r>
        <w:t>“你们看看，你们大嫂这么年轻就已经是上电视机了，你们这些人还不好好努力，让自己也站上这个位置来，有这样的荣誉？”</w:t>
      </w:r>
    </w:p>
    <w:p/>
    <w:p>
      <w:r>
        <w:t>唐鹏和南宫炎听了龙昊的这句话，怎么可能会没有想法，对于龙昊，他们可是熟悉的不得了。</w:t>
      </w:r>
    </w:p>
    <w:p/>
    <w:p>
      <w:r>
        <w:t>即使是他们仨分开了好几年的时间，可是对于彼此都是比较熟悉的，所以，不论是谁去往了哪里，要待多长的时间，他们三个只要是能够有机会在一起聚着，那么就一定能够猜到彼此心目当中的想法。</w:t>
      </w:r>
    </w:p>
    <w:p/>
    <w:p>
      <w:r>
        <w:t>“老大说得对！如果我有这样的能力，一定要找一个门当户对的老婆，来证明我是对这份工作有着多么的热爱！！！”唐鹏开口说道。</w:t>
      </w:r>
    </w:p>
    <w:p/>
    <w:p>
      <w:r>
        <w:t>其实他说的这句话，也是随口而说的，虽然说现在龙昊是在洛倾城的青云公司里给她当秘书，可是对于洛倾城来说，龙昊在她的身边做了她的秘书，这样也能够进一步的保护着她。</w:t>
      </w:r>
    </w:p>
    <w:p/>
    <w:p>
      <w:r>
        <w:t>不过在洛倾城看来，就只是纯属开玩笑这么简单的了。</w:t>
      </w:r>
    </w:p>
    <w:p/>
    <w:p>
      <w:r>
        <w:t>毕竟之前在火车站接他们的时候，她就已经是猜到了唐鹏的性格究竟是有着多么的天真的了。</w:t>
      </w:r>
    </w:p>
    <w:p/>
    <w:p>
      <w:r>
        <w:t>“如果你们也能够坐在这个位置上，就知道每天究竟是有着多么的忙碌了，这真的是比你想要去面对学生时代里做上一千个题目还要困难得多。”洛倾城也是开玩笑地道。</w:t>
      </w:r>
    </w:p>
    <w:p/>
    <w:p>
      <w:r>
        <w:t>不过对于她这样一说，也还的确是有着一些理论依据的，因为在这样的一个年龄阶段，就坐上了这样的一个位置，真的还挺不适合她们女人的。</w:t>
      </w:r>
    </w:p>
    <w:p/>
    <w:p>
      <w:r>
        <w:t>毕竟人人都是有着年轻时代的彷徨，特别是对于她们女人来说，年轻就像是她们保持着水色皮肤最好的一个阶段。</w:t>
      </w:r>
    </w:p>
    <w:p/>
    <w:p>
      <w:r>
        <w:t>南宫炎和唐鹏听了这句话之后，也是对视了一眼，彼此都明白了其中的意思之后，就并没有继续再围绕着这个话题聊下去了。</w:t>
      </w:r>
    </w:p>
    <w:p/>
    <w:p>
      <w:r>
        <w:t>五分钟过后，龙昊点的菜也全部都上齐了，对于今天由于是中午时分，唐鹏他们也都是没有让龙昊拿几瓶啤酒来喝的，毕竟对于现在来说，中午时分如果喝酒的话，那么一定是会影响下午上班或者是其他工作的。</w:t>
      </w:r>
    </w:p>
    <w:p/>
    <w:p>
      <w:r>
        <w:t>在吃饭的这段时间当中，段翔也是想到了一些事情，于是就对着在座的大家开口说道：“最近青云市里好像一直都不怎么安宁，弟妹啊，你应该和龙昊都清楚这件事儿吧！”</w:t>
      </w:r>
    </w:p>
    <w:p/>
    <w:p>
      <w:r>
        <w:t>洛倾城突然地抬起了头，看向了段翔，点头道：“是啊，这不前几天又发生了一桩诡异杀人案件，不过对于这一次的案件，警方人员那边已经是有了确切的案情了，也是有了一些那些离奇杀人案件团伙们的信息了。”</w:t>
      </w:r>
    </w:p>
    <w:p/>
    <w:p>
      <w:r>
        <w:t>“那已经是查到了一些，那么你们知不知道警方那边会不会再继续的查下去啊？”南宫炎这个时候突然的抬起了头，问道。</w:t>
      </w:r>
    </w:p>
    <w:p/>
    <w:p>
      <w:r>
        <w:t>对于他的这个问题，唐鹏也是很想要问的，毕竟这一次他们过来，龙昊就是为了这件事儿才让他们提前过来的，不过他觉得这样的一件事儿发生在青云市，也还真的是会对青云市的市民们造成一定程度上的影响的。</w:t>
      </w:r>
    </w:p>
    <w:p/>
    <w:p>
      <w:r>
        <w:t>“当然会，这个你们放心就好了，青云市的警察都是很有责任性的，只要是一件案子有着一点点线索了，那么他们就一定是会深究下去这些案子的！”洛倾城解释道。</w:t>
      </w:r>
    </w:p>
    <w:p/>
    <w:p>
      <w:r>
        <w:t>而之后，龙昊也是突然地开口道：“好了，还是我来说吧，倾城。”</w:t>
      </w:r>
    </w:p>
    <w:p/>
    <w:p>
      <w:r>
        <w:t>洛倾城点了点头，然后就没有再继续的说话了，唐鹏和南宫炎以及段翔仨人都是一副特别认真的模样听着龙昊来说话的。</w:t>
      </w:r>
    </w:p>
    <w:p/>
    <w:p>
      <w:r>
        <w:t>“其实，这一次之所以让我这两个兄弟们过来，也是因为为了对待这件案情的，其实，倾城之前我就已经是和你说了，我会找几个靠谱的兄弟们一起做这件事儿的。而现如今，警方人员那边，昨天晚上唐紫怡她也是打了一个电话给我，让我和你一起负责这起案件的调查部分，所以，我当时就答应了下来，毕竟对于这一起案件，在青云市来说，已经是发生了好几起了，如果我们再不出手的话，那么我想那些犯罪分子一定是会再继续下去的。”</w:t>
      </w:r>
    </w:p>
    <w:p/>
    <w:p>
      <w:r>
        <w:t>“而对于我这两个兄弟，他们曾经也是当过兵的，所以对于侦察这方面，都是特别的感兴趣的，所以，这一次我才会叫他们一起过来的。而我你也知道，你的身边不能够二十四小时没有我，毕竟你也是已经被人盯上了，今天我们在公司地下停车场的时候，你也是看见了夏明坤在谈着一些什么话的，所以，我就给这一次的任务分配了一下。”</w:t>
      </w:r>
    </w:p>
    <w:p/>
    <w:p>
      <w:r>
        <w:t>“唐鹏和南宫炎以及段翔，他们仨就主要是负责那几起案件的侦察，尽量的去找到多一点儿那些犯罪分子们的线索，今天晚上回去了之后，我也是会通过邮件将我所掌握的资料全部都发给你们几个，希望你们也好好看一下，明天就可以开始行动调查了。而我的任务，则是保护洛倾城，就是这样了！你们觉得如何？”龙昊分析道。</w:t>
      </w:r>
    </w:p>
    <w:p/>
    <w:p>
      <w:r>
        <w:t>对于他的这样一个想法，他们几人在听了之后，也都是若有所思地点了点头，觉得可行，毕竟对于唐鹏和南宫炎他们来说，他们可不是普普通通地侦察兵那么简单，他们可是有着专业训练的特工，在一定的程度上面，对于这样的一件事儿可是有着很大的研究，所以，这件事儿他们也是觉得可以的。</w:t>
      </w:r>
    </w:p>
    <w:p/>
    <w:p>
      <w:r>
        <w:br w:type="page"/>
      </w:r>
    </w:p>
    <w:p>
      <w:pPr>
        <w:pStyle w:val="Heading1"/>
      </w:pPr>
      <w:r>
        <w:t>第四卷  执行  第两百零二章  他们真的可以？</w:t>
      </w:r>
    </w:p>
    <w:p>
      <w:r>
        <w:t>而对于段翔来说，他想的可就不仅仅只是唐鹏他们想的这么简单了，因为对于洛倾城来说，她现在已经是在整个青云市，不论是县里面还是农村里面，都是人尽皆知了。</w:t>
      </w:r>
    </w:p>
    <w:p/>
    <w:p>
      <w:r>
        <w:t>而且他也是清楚洛倾城在当上了董事长之后就已经是被人给盯上了，所以对于这样的一件事儿，他也是觉得龙昊这样分配任务给他们也是可行的。</w:t>
      </w:r>
    </w:p>
    <w:p/>
    <w:p>
      <w:r>
        <w:t>毕竟他的任务就是协助龙昊他们这些人，而龙昊在洛倾城的身边保护着她，这样也是使得了他们这一次的行动能够更加的有保障性一些。</w:t>
      </w:r>
    </w:p>
    <w:p/>
    <w:p>
      <w:r>
        <w:t>“行，那就这么办吧！”唐鹏点了点头，此时也是认真了起来，道。</w:t>
      </w:r>
    </w:p>
    <w:p/>
    <w:p>
      <w:r>
        <w:t>可是对于洛倾城而言，可就不是这样了，毕竟她是第一次与唐鹏和南宫炎还有段翔他们见面，如果真的是将这么危险的任务交给他们的话，那么她这个做女人的，还真的是有着几分担心的，关怀地道：“龙昊，这样真的可以么？毕竟那些人可都是一些犯罪分子，而且在每一次作案了之后，我好像都觉得他们挺厉害的样子。”</w:t>
      </w:r>
    </w:p>
    <w:p/>
    <w:p>
      <w:r>
        <w:t>她的担心，其实也并不是没有任何道理可言的，毕竟对于她来说，现在也已经是算得上快要开始了，因为龙昊已经是将他的兄弟们已经叫到了青云市这边来了。</w:t>
      </w:r>
    </w:p>
    <w:p/>
    <w:p>
      <w:r>
        <w:t>“放心好了，这样的案件对于他们而言，简直就是小儿科一样的，我们根本就不需要去担心这些。”龙昊解释道。</w:t>
      </w:r>
    </w:p>
    <w:p/>
    <w:p>
      <w:r>
        <w:t>“是的，大嫂，这件事情就交给我们好了，老大的任务呢，主要就是保护好你这个重点人物，要知道，你现在可是我们的核心啊！”唐鹏点了点头，保证道。</w:t>
      </w:r>
    </w:p>
    <w:p/>
    <w:p>
      <w:r>
        <w:t>他这样说，其实也并不是觉得这一次的任务由他们去做就一定什么事情都没有，毕竟对于他来说，现在的这个时候，至少他们也还是没有对那些犯罪分子有着一定的了解，如果贸然行事的话，那么结果肯定是会不理想的。</w:t>
      </w:r>
    </w:p>
    <w:p/>
    <w:p>
      <w:r>
        <w:t>只是，他这么说的原因就是，让洛倾城不要再为了这件事儿而担心。</w:t>
      </w:r>
    </w:p>
    <w:p/>
    <w:p>
      <w:r>
        <w:t>龙昊看着唐鹏他们都已经是这么保证到了，也是看了看身边坐着的洛倾城，开口道：“好了好了，这件事儿就不要再想下去了，我们还是先吃饭吧！倾城，你不是说下午公司里又要开一个重大的会议么？现在先吃了我们也好能够回去休息半个小时呢！”</w:t>
      </w:r>
    </w:p>
    <w:p/>
    <w:p>
      <w:r>
        <w:t>说完，龙昊就将带了手表的一只手递给了洛倾城看，洛倾城在看着时间也还刚刚好，于是也就听从了龙昊的吩咐，没有再继续的纠结下去这件事儿了，自顾自的吃起了饭。</w:t>
      </w:r>
    </w:p>
    <w:p/>
    <w:p>
      <w:r>
        <w:t>龙昊这样说，对于洛倾城和段翔来说，肯定是不知道为什么的，可是对于唐鹏和南宫炎两个人来说，可就不仅仅只是这么简单了。</w:t>
      </w:r>
    </w:p>
    <w:p/>
    <w:p>
      <w:r>
        <w:t>因为他们知道，龙昊这么说的原因就是，不要再让洛倾城继续担心她不该担心的事儿了，毕竟这些事情，一般都是交给他们这些男人们做的，女人们不应该参与进来。</w:t>
      </w:r>
    </w:p>
    <w:p/>
    <w:p>
      <w:r>
        <w:t>……</w:t>
      </w:r>
    </w:p>
    <w:p/>
    <w:p>
      <w:r>
        <w:t>在吃过了饭之后，他们也是各自的分开了，龙昊和洛倾城准备先回家里打一转，而段翔唐鹏他们，则是先去到了段翔那边的别墅里看看。</w:t>
      </w:r>
    </w:p>
    <w:p/>
    <w:p>
      <w:r>
        <w:t>在车上，洛倾城虽然是听见了龙昊不要再去思考那件事儿，可是对于女人而言，就是要比男人想的要多一些，扭头看向了龙昊，问道：“这件任务交给唐鹏他们，真的没有问题么？我怎么总觉得不好一样的。”</w:t>
      </w:r>
    </w:p>
    <w:p/>
    <w:p>
      <w:r>
        <w:t>由于龙昊在开着车，并没有听的很仔细，可是对于洛倾城刚刚说的那些话，他也是大概的知道她的意思的，一边开车一边道：“你就放一百个心好了，对于他们而言，这样的任务，他们以前可不比唐紫怡他们做得少！”</w:t>
      </w:r>
    </w:p>
    <w:p/>
    <w:p>
      <w:r>
        <w:t>他的这一句话，也是点明了唐鹏和南宫炎他们俩的真实身份，还有对他自己的真实身份。</w:t>
      </w:r>
    </w:p>
    <w:p/>
    <w:p>
      <w:r>
        <w:t>可是对于洛倾城来说，就像是根本就没有了一点儿想象到这方面的效果，蹙了蹙眉，道：“真的是没有问题么？他们可是第一次来我们青云市，对这边的地形也还都不是特别的熟悉啊！”</w:t>
      </w:r>
    </w:p>
    <w:p/>
    <w:p>
      <w:r>
        <w:t>“这个就不用我们操心了，段翔会给他们一份地图的！”龙昊解释道。</w:t>
      </w:r>
    </w:p>
    <w:p/>
    <w:p>
      <w:r>
        <w:t>“那好吧！”洛倾城无奈地点了点头，继续地道：“要不我们中午还是不要回去了，我想要去公司整理一下下午要开会的资料等等，你也是知道的，这一次的会议可不是那么简单的一个会议，是我们与DR公司之后的合作之事的谈判。”</w:t>
      </w:r>
    </w:p>
    <w:p/>
    <w:p>
      <w:r>
        <w:t>龙昊很奇怪洛倾城为什么会这么说，因为他之前就已经是让洛倾城看了他给她准备的那些文件，不过由于洛倾城也是执意这样，他也是没有办法，只能够点头道：“好吧！”</w:t>
      </w:r>
    </w:p>
    <w:p/>
    <w:p>
      <w:r>
        <w:t>……</w:t>
      </w:r>
    </w:p>
    <w:p/>
    <w:p>
      <w:r>
        <w:t>而在奔驰商务车上面。</w:t>
      </w:r>
    </w:p>
    <w:p/>
    <w:p>
      <w:r>
        <w:t>“段兄，看今天的这个形式，龙昊他好像还没有告诉洛倾城他的真实身份啊！”唐鹏突然地道。</w:t>
      </w:r>
    </w:p>
    <w:p/>
    <w:p>
      <w:r>
        <w:t>“其实这个也还是挺麻烦的，毕竟龙昊现在来青云市的目的就是为了让林志刚的计划彻底失败，而他现在又是洛倾城小姐的男朋友，自然的不能够这么快的将自己的真实身份告诉她的。”段翔解释道：“不过以我看来，龙昊应该是除了这一件事儿，好像并没有其他任何的秘密藏在心里了！”</w:t>
      </w:r>
    </w:p>
    <w:p/>
    <w:p>
      <w:r>
        <w:t>“有道理，今天龙昊对洛倾城的表现，我们也都是看在了眼里的，他对待洛倾城，就像是对待自己最亲的人一样，也还真的是没有任何的欺瞒之事。”南宫炎淡淡地道：“就连我对慕容雪都没有这样！”</w:t>
      </w:r>
    </w:p>
    <w:p/>
    <w:p>
      <w:r>
        <w:t>“切，就你！”唐鹏不屑地道：“你和慕容雪慕大小姐那是千古之仇，你们联姻简直就是冤家路窄！哪里能够和龙昊和洛倾城他们比？不可能的！”</w:t>
      </w:r>
    </w:p>
    <w:p/>
    <w:p>
      <w:r>
        <w:t>他说的这句话，其实并不是在讽刺南宫炎和慕容雪两人，而是事实的确如此，因为他们一个为了任务在身，不得不将一些事情隐瞒起来，而对于慕容雪这样的女人来说，她又想要知道他在外面全部得瑟事儿，所以对于他们两个人，有时候也还真的是让特工总部里面的人有着一些头疼的！</w:t>
      </w:r>
    </w:p>
    <w:p/>
    <w:p>
      <w:r>
        <w:br w:type="page"/>
      </w:r>
    </w:p>
    <w:p>
      <w:pPr>
        <w:pStyle w:val="Heading1"/>
      </w:pPr>
      <w:r>
        <w:t>第四卷  执行  第两百零三章  重新计划</w:t>
      </w:r>
    </w:p>
    <w:p>
      <w:r>
        <w:t>林熠辰最近也是知道了一些青云市里面的动静究竟是有着如何的，所以，在最近这段时间，他们只是出动过元旦节那一天的案件。</w:t>
      </w:r>
    </w:p>
    <w:p/>
    <w:p>
      <w:r>
        <w:t>他也是知道，那一次的案件已经是让警方人员们调查到了一些线索，所以最近这几天，他们也都一直都没有再出过任何的犯罪案件。</w:t>
      </w:r>
    </w:p>
    <w:p/>
    <w:p>
      <w:r>
        <w:t>全部都是老老实实地在家里过着日子。</w:t>
      </w:r>
    </w:p>
    <w:p/>
    <w:p>
      <w:r>
        <w:t>只不过，对于华叔他们而言，可是一直都是有着杀戮的习惯了，毕竟在做了这么多案件之后，也是将他们这些黑se会成员们的杀戮之心全部都给提升了上来。</w:t>
      </w:r>
    </w:p>
    <w:p/>
    <w:p>
      <w:r>
        <w:t>所以这两天的他，也是在和林熠辰计划着如何的进行下一步的行动。</w:t>
      </w:r>
    </w:p>
    <w:p/>
    <w:p>
      <w:r>
        <w:t>毕竟，以他们现在的这个实力，在青云市如果是想要生存下来的话，不做出一点儿行动来证明的话，那么是很难在这样的一个环境当中生存下来的。</w:t>
      </w:r>
    </w:p>
    <w:p/>
    <w:p>
      <w:r>
        <w:t>“华叔，事情现在根本就不是你所想的这样的，现在的这个形式，已经是让警方人员知道了我们的行踪了。”林熠辰蹙了蹙眉，解释道：“如果我猜得没有错的话，我想青云帮那边，也是注意到了这一点儿！”</w:t>
      </w:r>
    </w:p>
    <w:p/>
    <w:p>
      <w:r>
        <w:t>“那又如何？”华叔无奈地摇了摇头，道：“如果我们不做出一点儿行动来证明自己的话，那么我们当初为什么要从M市来到青云市立足呢？你也是清楚的，现在我们的团体在M市已经是一点儿利益都没有了，如果我们在青云市这边还不能够立足下去的话，那么我们的成员们又该是要何如的生存下去呢！这一次我们来青云市，就只有我们这几个人，可是在M市里，还有着一大群我们的成员，我们难道就不要管他们了？”</w:t>
      </w:r>
    </w:p>
    <w:p/>
    <w:p>
      <w:r>
        <w:t>华叔的这个问题，其实也是说明了现在他们团伙里面的一个现状。</w:t>
      </w:r>
    </w:p>
    <w:p/>
    <w:p>
      <w:r>
        <w:t>其实就是如此，当初他们一起来到了M市，也就是为了死亡游戏参与者的全部灭亡而来到的，而如今之计，他们也是觉得能够在青云市立足下去，所以才开始进行那一系列的离奇杀人案件。</w:t>
      </w:r>
    </w:p>
    <w:p/>
    <w:p>
      <w:r>
        <w:t>“华叔，这个我当然清楚，但是，你也不要忘了，青云市这样的一个地区，可是有着生不可测的一面的，而且对于青云帮，我们目前也并不是特别的熟悉。”林熠辰解释道：“你也知道，青云帮的内院二长老龙昊，是一个多么恐怖的人，如果我猜得没有错的话，那么我想他们应该是让龙昊调查了这件事儿了！”</w:t>
      </w:r>
    </w:p>
    <w:p/>
    <w:p>
      <w:r>
        <w:t>“对，这个当然有可能，但是，少爷，你也知道，如果我们不出动的话，那么岂不是我们害怕了他们么？”华叔点了点头，继续地道：“况且对于这一次的行动，我们本来就是有着计划的，如果我们不出手的话，那么岂不是对他们让他们抓住了把柄了么？”</w:t>
      </w:r>
    </w:p>
    <w:p/>
    <w:p>
      <w:r>
        <w:t>他的这个问题，从一定的意义上来说，也是对他们这一次行动的一个评价，因为至少他们来青云帮第一次行动的时候，就已经是有着很多的计划了，只是，对于青云市的那些警方人员们，他们也实在是没有想到，警方人员竟然是会那么的重视他们的行动。</w:t>
      </w:r>
    </w:p>
    <w:p/>
    <w:p>
      <w:r>
        <w:t>而且恰巧的是，青云市最近除了他们造成了一些案件之外，并没有其他的任何案件发生，就连是最简单的偷窃案，青云市里也是没有发生的。</w:t>
      </w:r>
    </w:p>
    <w:p/>
    <w:p>
      <w:r>
        <w:t>其实对于林熠辰来说，他也是很想要让自己的计划进行下去的，可是当他们昨天了解到了龙昊或许会参与到警方人员的调查里面时，他就顿时没有了任何的勇气再继续下去了。</w:t>
      </w:r>
    </w:p>
    <w:p/>
    <w:p>
      <w:r>
        <w:t>无奈地摇了摇头，叹了一口气儿，道：“你说的这些，其实我都已经是想到了的，但是没有办法，华叔，你昨天晚上也在电视机上面看见了，这一次警方势力那边，会和青云帮协作，而且青云帮那边派出来的人，也是龙昊和洛倾城两个人，对于他们俩，我们都是没有任何办法的。”</w:t>
      </w:r>
    </w:p>
    <w:p/>
    <w:p>
      <w:r>
        <w:t>“虽然说洛倾城可能是一个比较好突破的突破点，但是你要知道，洛倾城现在已经算得上是青云市最年轻而且名气最旺的一个女总裁了，就算是在新闻决策方面，也是有着很重要的关键性，如果我们这样一度下去作案的话，如果龙昊他们那边查到了一点点线索的话，那么我们就全部完了！之前的任何努力，全部都毁于一旦了，这点你想到了么？华叔。”</w:t>
      </w:r>
    </w:p>
    <w:p/>
    <w:p>
      <w:r>
        <w:t>林熠辰的这一句话，也是进一步的说明了，他们去针对龙昊是行不通的，针对洛倾城的话，那么就更加的行不通了，毕竟洛倾城在青云市里的名气，已经算得上是非常之高的了，如果他们有一点儿威胁到洛倾城的话，林熠辰相信，青云帮那边一定不会饶了他们的。</w:t>
      </w:r>
    </w:p>
    <w:p/>
    <w:p>
      <w:r>
        <w:t>毕竟对于洛倾城来说，也还是青云帮的一个公主。如果他们把洛倾城抓住了的话，那么青云帮那边的势力，一定不会这么轻易的就放过他们的。</w:t>
      </w:r>
    </w:p>
    <w:p/>
    <w:p>
      <w:r>
        <w:t>只是，如果不这么做的话，那么对于他们来说，就不能够继续他们的计划了，而他们，也是不能够再继续的在青云市待下去了。</w:t>
      </w:r>
    </w:p>
    <w:p/>
    <w:p>
      <w:r>
        <w:t>毕竟遇上了对手！</w:t>
      </w:r>
    </w:p>
    <w:p/>
    <w:p>
      <w:r>
        <w:t>龙叔在这个时候，听着林熠辰说的话，也是有着一些道理的，毕竟对于现在的这个趋势来看，已经是对他们有着很大的不利趋势了，若是还这么继续下去的话，那么最后也只能够是他们亏损。</w:t>
      </w:r>
    </w:p>
    <w:p/>
    <w:p>
      <w:r>
        <w:t>于是挥了挥手，解释道：“老华，少爷这么说也的确是没有错，如果我们再继续下去，而不消停一下的话，那么我们还真的是会被龙昊他们发现，因为现在毕竟我们针对洛倾城不是，针对龙昊警方势力更不适，若是我们在这段时间里停手的话，我们也或许是还能够继续的策划一下下一步的计划，毕竟现在的这个形势，如果还按照我们之前策划的那样，是绝对行不通的，你说呢？”</w:t>
      </w:r>
    </w:p>
    <w:p/>
    <w:p>
      <w:r>
        <w:t>“是啊，华叔，龙叔说的，的确是可以让我们冷静下来重新计划计划了，以前的那套，在现在看来，已经算不上特别好用了。”林熠辰点了点头，强调道。</w:t>
      </w:r>
    </w:p>
    <w:p/>
    <w:p>
      <w:r>
        <w:br w:type="page"/>
      </w:r>
    </w:p>
    <w:p>
      <w:pPr>
        <w:pStyle w:val="Heading1"/>
      </w:pPr>
      <w:r>
        <w:t>第四卷  执行  第两百零四章  计划永远赶不上变化</w:t>
      </w:r>
    </w:p>
    <w:p>
      <w:r>
        <w:t>对于龙叔说的话，华叔同样也是有着一些理解的，可是，生活往往就是这样，他们的计划上个月才刚刚策划完毕，而到了这个月时，就开始有了这样的一幕，也还真的是让他觉得对计划这件事儿有了不同的看法。</w:t>
      </w:r>
    </w:p>
    <w:p/>
    <w:p>
      <w:r>
        <w:t>因为中国一直以来都是有着这样一句话的，计划永远赶不上变化！</w:t>
      </w:r>
    </w:p>
    <w:p/>
    <w:p>
      <w:r>
        <w:t>不过，如果他们不重新计划一下的话，又依旧是不行，毕竟，他们做的那些坏事，不再仅仅只是谋杀案那么简单的了，虽然以前当初的时候，华叔是一个思维谨慎的人，可是，在经过了这几次的谋杀案之后，他也是感到了特别的刺激，想要寻找那种可以给自己带来快感的刺激。</w:t>
      </w:r>
    </w:p>
    <w:p/>
    <w:p>
      <w:r>
        <w:t>于是就在做了几起案件之后，觉得效果甚是完美，所以他才会是起了杀戮之心，成为了一种杀人狂！</w:t>
      </w:r>
    </w:p>
    <w:p/>
    <w:p>
      <w:r>
        <w:t>不过对于今天他们说的这些话，他也是认为如果不这么做的话，那么以后他还想要杀更多的人的话，那么就没有这样的机会了，于是无奈地叹了一口气儿，点头道：“好吧，那就依你们所言！”</w:t>
      </w:r>
    </w:p>
    <w:p/>
    <w:p>
      <w:r>
        <w:t>……</w:t>
      </w:r>
    </w:p>
    <w:p/>
    <w:p>
      <w:r>
        <w:t>同一个时间段，苏旭这么久和夏芷涵在一起了之后，虽然每天都是在家里度过的，但是有的时候，他也是和夏芷涵会一起去电影院看一场电影，就比如今天，虽然说这么久他和夏芷涵在一起了之后，写作能力上面可能会有着大大的感情戏份提高，但是由于更新的方面，还是落下了很多。</w:t>
      </w:r>
    </w:p>
    <w:p/>
    <w:p>
      <w:r>
        <w:t>不过对于这些，也都不影响他和夏芷涵在一起，更不会影响他的训练，所以，每一次在和夏芷涵在一起约会的时候，都是显得非常快乐。</w:t>
      </w:r>
    </w:p>
    <w:p/>
    <w:p>
      <w:r>
        <w:t>“苏旭，你说，你的师父和师母都是青云帮的人，那你这个青云帮大长老的儿子是不是也是可以去青云公司上班的？”夏芷涵他们在看完了电影之后，两个人走在一起，突然地道。</w:t>
      </w:r>
    </w:p>
    <w:p/>
    <w:p>
      <w:r>
        <w:t>“公司里面的事情，我一般都不怎么参与的，而且我也不喜欢那些，所以就没有去管那么多了。”苏旭牵着夏芷涵的小手，一边走着一边道：“小涵，今天晚上带你和师父师母一起吃个饭怎么样？”</w:t>
      </w:r>
    </w:p>
    <w:p/>
    <w:p>
      <w:r>
        <w:t>其实在当初他们两个在一起的时候，就想要让龙昊和洛倾城这两位师父师母看看得了，只是对于那个时候他们去到了国外度假，而且回来了之后青云市最近又是发生了这么多事情，他也是不好找龙昊和洛倾城的。</w:t>
      </w:r>
    </w:p>
    <w:p/>
    <w:p>
      <w:r>
        <w:t>毕竟对于一个董事长和一个董事长的秘书，他们虽然每天都是有给他打电话顾问一些话什么的，但是对于他们的工作，苏旭可一直都是不想要去参与的，毕竟公司里面的事务，他作为了一个局外人，并不能够参与进去的。</w:t>
      </w:r>
    </w:p>
    <w:p/>
    <w:p>
      <w:r>
        <w:t>“好啊好啊！倾城姐我也是很久都没有见面了，以前的时候倒还是能够通过我爸爸和倾城姐他们一起聚餐什么的，但是对于现在来说，我已经长大了，如果还跟着我爸爸的话，那么就得被人说笑话了，你说是吧！”夏芷涵点了点头，眯着眼睛笑道。</w:t>
      </w:r>
    </w:p>
    <w:p/>
    <w:p>
      <w:r>
        <w:t>看到她这副模样，苏旭也还真的是感到了非常的愉快，毕竟对于她来说，她爸爸是青云公司的一个部门总经理，能够和师母那样的人吃上一顿饭，也是很正常的一件事儿，所以也就没有去想那么多了。</w:t>
      </w:r>
    </w:p>
    <w:p/>
    <w:p>
      <w:r>
        <w:t>想了想之后，于是道：“行，那我等下就打一个电话给师父，看看他今天晚上和师母有没有事，如果没事儿的话，我们就请师父师母一起吃一顿饭好了，行吧！”</w:t>
      </w:r>
    </w:p>
    <w:p/>
    <w:p>
      <w:r>
        <w:t>“嗯嗯，行！”</w:t>
      </w:r>
    </w:p>
    <w:p/>
    <w:p>
      <w:r>
        <w:t>听着说要与洛倾城吃饭，夏芷涵的表情瞬间就变得开兴了起来，毕竟现在这个形势，能够和青云市第一美女洛倾城吃上一顿饭的人，除非你是高官，不然的话，还真的是没有这个可能性了。</w:t>
      </w:r>
    </w:p>
    <w:p/>
    <w:p>
      <w:r>
        <w:t>而在苏旭的眼里，请师父师母吃一顿饭，也是很正常的一件事儿，毕竟他现在是龙昊的弟子，而洛倾城一来是他的师母，龙昊的女朋友，未来更是能够成为了他的妻子，二来，也是因为洛倾城是青云帮的公主，同样的作为了青云帮的他，也是该要请洛倾城吃上一顿饭的！</w:t>
      </w:r>
    </w:p>
    <w:p/>
    <w:p>
      <w:r>
        <w:t>所以对于现在，他就看了看，看到了一家饮品店在那，于是提议道：“要不我们先过去喝点奶茶，我打个电话给师父？”</w:t>
      </w:r>
    </w:p>
    <w:p/>
    <w:p>
      <w:r>
        <w:t>“好啊好啊，正好我也好久都没有喝奶茶了呢！”夏芷涵点头道。</w:t>
      </w:r>
    </w:p>
    <w:p/>
    <w:p>
      <w:r>
        <w:t>对于在恋爱中的女人，就是他们这一生最快乐的时刻了，所以现在，如果说她以后能够成为苏旭的妻子的话，那么在未来的日子当中，不论苏旭怎么了，她也都是觉得自己活着很快乐。</w:t>
      </w:r>
    </w:p>
    <w:p/>
    <w:p>
      <w:r>
        <w:t>两人走到了奶茶店，苏旭给夏芷涵叫了一杯奶茶，并且给自己也同时的叫了一杯奶茶，于是就坐到了一旁的座位上去了，两个人在座位上等了没一会儿，奶茶就送了上来了。</w:t>
      </w:r>
    </w:p>
    <w:p/>
    <w:p>
      <w:r>
        <w:t>于是夏芷涵喝着奶茶，苏旭则是掏出了手机打了一个电话给龙昊。</w:t>
      </w:r>
    </w:p>
    <w:p/>
    <w:p>
      <w:r>
        <w:t>电话很快就被接通了，接通了之后，苏旭先是道：“喂，师父，是我。”</w:t>
      </w:r>
    </w:p>
    <w:p/>
    <w:p>
      <w:r>
        <w:t>“嗯，什么事？”</w:t>
      </w:r>
    </w:p>
    <w:p/>
    <w:p>
      <w:r>
        <w:t>“那个，你今天晚上和师母应该都没有其他的事情要应酬吧？”</w:t>
      </w:r>
    </w:p>
    <w:p/>
    <w:p>
      <w:r>
        <w:t>“看看啊，嗯，好像没有，怎么了？你小子是不是又想要出去和我喝几杯了？”电话里的龙昊听着他的这句话，于是调侃道。</w:t>
      </w:r>
    </w:p>
    <w:p/>
    <w:p>
      <w:r>
        <w:t>而苏旭听了这句话之后，也是一脸的无奈，毕竟对于他来说，也是一个喜欢喝酒的人，而龙昊的爱好就是喝酒泡吧，虽然说现在他每天都是没有时间去搞这些，但是有的时候，他也是会和苏旭两个人一起在别墅里面喝几杯过过瘾的。</w:t>
      </w:r>
    </w:p>
    <w:p/>
    <w:p>
      <w:r>
        <w:t>不过对于今天，他是要将自己的女朋友介绍给龙昊他们认识的，所以就没有显得那么想要喝酒的表情了，于是道：“不，不是的，是那个，我想要介绍个人给你和师母认识认识。”</w:t>
      </w:r>
    </w:p>
    <w:p/>
    <w:p>
      <w:r>
        <w:t>他说的这句话，其实也是说明了他是要有着女朋友要介绍给他们认识的，而对于这句话的理解，就看龙昊他到底是能不能够理解了。</w:t>
      </w:r>
    </w:p>
    <w:p/>
    <w:p>
      <w:r>
        <w:br w:type="page"/>
      </w:r>
    </w:p>
    <w:p>
      <w:pPr>
        <w:pStyle w:val="Heading1"/>
      </w:pPr>
      <w:r>
        <w:t>第四卷  执行  第两百零五章  打赌</w:t>
      </w:r>
    </w:p>
    <w:p>
      <w:r>
        <w:t>龙昊听着苏旭这样说了，顿时在公司里面的办公室里就愣住了。</w:t>
      </w:r>
    </w:p>
    <w:p/>
    <w:p>
      <w:r>
        <w:t>而这个时候的洛倾城正好是在办公桌上办着公的，突然地看见龙昊的眼神显得比较呆滞，于是道：“你怎么了？接个电话而已，有必要这样么？”</w:t>
      </w:r>
    </w:p>
    <w:p/>
    <w:p>
      <w:r>
        <w:t>龙昊听了洛倾城说的话，才回过了神来，然后看了看洛倾城脸色，显得比较苦笑无奈，于是小声地道：“没事没事，你今天晚上没有应酬吧？”</w:t>
      </w:r>
    </w:p>
    <w:p/>
    <w:p>
      <w:r>
        <w:t>洛倾城看了看手机，发现备忘录上并没有今天的应酬，于是点头道：“嗯，没有，怎么了？”</w:t>
      </w:r>
    </w:p>
    <w:p/>
    <w:p>
      <w:r>
        <w:t>“晚上跟我一起去吃个饭！”龙昊快速地道，然后就立马的转过了身，举着手机道：“苏旭，你师母说今天晚上没有应酬，我带她一起去吧，你小子，突然请师父吃饭，是不是有对象了？”</w:t>
      </w:r>
    </w:p>
    <w:p/>
    <w:p>
      <w:r>
        <w:t>说完，龙昊在椅子上恶劣地笑了笑。</w:t>
      </w:r>
    </w:p>
    <w:p/>
    <w:p>
      <w:r>
        <w:t>洛倾城听见龙昊笑得声音，顿时就有了一些不耐烦了，于是抬头对着他的背影道：“我说你今天到底怎么回事儿，到底和谁打电话，笑得这么邪恶？”</w:t>
      </w:r>
    </w:p>
    <w:p/>
    <w:p>
      <w:r>
        <w:t>“哎呀啦，没什么就是了，你好好的看你的文件吧，今天早点下班，然后早点去吃饭，苏旭这小子说晚上要带一个人见你和我呢！”龙昊立刻转过身，对着洛倾城催促道。</w:t>
      </w:r>
    </w:p>
    <w:p/>
    <w:p>
      <w:r>
        <w:t>而洛倾城在看着龙昊这样说着话，顿时就有了一些想法了，觉得他这样的笑，也是有着一定的道理的，毕竟对于苏旭那个人来说，现在的他已经算得上是一个比较老实的人了，就算是要带人见她和龙昊，也是一个对他来说相当重要的人，那么对于这个人，不用说，她已经是知道了一些小九九了。</w:t>
      </w:r>
    </w:p>
    <w:p/>
    <w:p>
      <w:r>
        <w:t>“那个，师父，那你们今天晚上是有空了是么？”苏旭看着龙昊好半天没有回话，于是问道。</w:t>
      </w:r>
    </w:p>
    <w:p/>
    <w:p>
      <w:r>
        <w:t>“是啊！不过有着一些话我想要对你说。”龙昊点了点头，回应道。</w:t>
      </w:r>
    </w:p>
    <w:p/>
    <w:p>
      <w:r>
        <w:t>“那行，那就这样吧，师父你还是上班吧，你看师母都说你了，有什么话晚上再说也是一样的，到时候五点半的时候我发位置给你就可以了，你带着师母一起过来就是了！”苏旭快速地道。</w:t>
      </w:r>
    </w:p>
    <w:p/>
    <w:p>
      <w:r>
        <w:t>而这个时候龙昊在听着他这句话的时候，顿时就有了一些不乐意了，毕竟他是他师父，而他今天晚上又要请他去吃饭，而且还是见一个人，那么龙昊这个作为师父的，当然是要关心一下自己的徒弟究竟是要带谁见自己了，于是道：“哎，不是，不是……”</w:t>
      </w:r>
    </w:p>
    <w:p/>
    <w:p>
      <w:r>
        <w:t>“好了好了，师父那就这样吧，到时候晚上我在微信里发位置给你，师父再见！”苏旭这个时候先开口道。</w:t>
      </w:r>
    </w:p>
    <w:p/>
    <w:p>
      <w:r>
        <w:t>嘟嘟嘟……</w:t>
      </w:r>
    </w:p>
    <w:p/>
    <w:p>
      <w:r>
        <w:t>而在他挂了电话之后，龙昊这边就立刻的开始不乐意起来了，顿时怒道：“这小子，真的是越来越无法无天了！竟然敢挂我电话？”</w:t>
      </w:r>
    </w:p>
    <w:p/>
    <w:p>
      <w:r>
        <w:t>只不过对于他的这一句话，坐在后面的洛倾城看着龙昊的背影，也是觉得有着一些好笑，于是苦笑道：“你本来就是在上着班的，苏旭这么说也是没有任何问题的，你干嘛这么大的情绪？”</w:t>
      </w:r>
    </w:p>
    <w:p/>
    <w:p>
      <w:r>
        <w:t>洛倾城之所以在这个时候说话，其实是因为龙昊刚刚说了那句话之后，洛倾城就是一直都在注意着他打电话，因为他刚刚说的话，真的是让洛倾城也觉得，苏旭这个人的速度竟然也太快了吧！</w:t>
      </w:r>
    </w:p>
    <w:p/>
    <w:p>
      <w:r>
        <w:t>这么快就是已经追上了女朋友了？</w:t>
      </w:r>
    </w:p>
    <w:p/>
    <w:p>
      <w:r>
        <w:t>不过，对于这些，她当时也没有想太多，毕竟对于她一个女人来说，想的总要是比男人多得多，虽然她刚刚没有想太多的原因，是因为她在注意着龙昊和苏旭的对话，但是这并不代表着她就不想得那么多。</w:t>
      </w:r>
    </w:p>
    <w:p/>
    <w:p>
      <w:r>
        <w:t>毕竟她是身为了一个女人嘛！</w:t>
      </w:r>
    </w:p>
    <w:p/>
    <w:p>
      <w:r>
        <w:t>而龙昊听着洛倾城这么说着，也是快速地转身了过来，看着洛倾城表情似笑非笑的模样，真的是觉得很无奈，道：“你要知道，一个师父的电话，作为徒弟的他不应该等到师父把话说完了才给电话挂了的么？他这么做，真的是有点过分了！”</w:t>
      </w:r>
    </w:p>
    <w:p/>
    <w:p>
      <w:r>
        <w:t>“那还不是因为你的八卦太多了！”洛倾城白了龙昊一眼，继续地道：“人家要带一个人见你和我，你就这么确定一定就是女朋友么？”</w:t>
      </w:r>
    </w:p>
    <w:p/>
    <w:p>
      <w:r>
        <w:t>“不是女朋友难道你还会认为是谁？”龙昊反问道：“而且对于他那样老实的一个人，怎么可能会随便带人见我们俩？而且我猜的不错的话，他要带人见我们俩的话，那个人应该也是和青云公司有着一定关系的人！”</w:t>
      </w:r>
    </w:p>
    <w:p/>
    <w:p>
      <w:r>
        <w:t>洛倾城听着他这么说，顿时就有了一些不愿意了，毕竟青云公司的董事长是她，现在这个时候听着龙昊这样说着，顿时也就觉得龙昊的这一句话肯定是觉得青云公司的人太没有矜持力了，就这么容易的被他的徒弟给霸占了过去了？</w:t>
      </w:r>
    </w:p>
    <w:p/>
    <w:p>
      <w:r>
        <w:t>如果真要是这样的话，那他这个做董事长，就有了一点儿不服气了！</w:t>
      </w:r>
    </w:p>
    <w:p/>
    <w:p>
      <w:r>
        <w:t>而这个时候的龙昊，也是注意到了自己在说刚才那句话的时候，有着一点儿不太对，并且洛倾城听了之后，脸色也是有着一些不太好的，于是道：“好了好了，这样吧，不如我们来打个赌如何？”</w:t>
      </w:r>
    </w:p>
    <w:p/>
    <w:p>
      <w:r>
        <w:t>“什么赌？”洛倾城道。</w:t>
      </w:r>
    </w:p>
    <w:p/>
    <w:p>
      <w:r>
        <w:t>“就赌今天晚上苏旭带着的那个女朋友究竟是不是与公司有着关系，怎么样？”龙昊回答道。</w:t>
      </w:r>
    </w:p>
    <w:p/>
    <w:p>
      <w:r>
        <w:t>其实他这样说，也是有着一些原因的，毕竟对于他对苏旭的了解来说，苏旭这个人，一般情况下，是不会带着人随便的见他和洛倾城的，毕竟洛倾城一来是青云公司的董事长，同时也是青云市目前公认的第一大美女，二来，也是青云帮的公主，如果就这样的被人认识了的话，那么那个人一定是会旁上苏旭这层关系的。</w:t>
      </w:r>
    </w:p>
    <w:p/>
    <w:p>
      <w:r>
        <w:t>所以，龙昊就想到了苏旭的那个女朋友一定是和他们青云公司有着关系的。</w:t>
      </w:r>
    </w:p>
    <w:p/>
    <w:p>
      <w:r>
        <w:t>“切，是不是女朋友还不一定呢！”洛倾城不屑地道。</w:t>
      </w:r>
    </w:p>
    <w:p/>
    <w:p>
      <w:r>
        <w:t>“那行，那就这样吧！”龙昊看着洛倾城如此的说着话，于是提议道：“我们就来猜猜这个人究竟是不是苏旭的女朋友如何？”</w:t>
      </w:r>
    </w:p>
    <w:p/>
    <w:p>
      <w:r>
        <w:t>“好啊！来就来！”洛倾城点头道。</w:t>
      </w:r>
    </w:p>
    <w:p/>
    <w:p>
      <w:r>
        <w:t>虽然她的心里是有着一些不愉快的，但是为了不让她的面子出现纰漏，她也还是鼓起了勇气要和龙昊打着这个赌的！</w:t>
      </w:r>
    </w:p>
    <w:p/>
    <w:p>
      <w:r>
        <w:br w:type="page"/>
      </w:r>
    </w:p>
    <w:p>
      <w:pPr>
        <w:pStyle w:val="Heading1"/>
      </w:pPr>
      <w:r>
        <w:t>第四卷  执行  第两百零六章  这是我女朋友</w:t>
      </w:r>
    </w:p>
    <w:p>
      <w:r>
        <w:t>傍晚，在五点半左右的时候，苏旭带着夏芷涵一起来到了一家餐馆，对于这里的一些食品，他也是在这两天调查了一会儿，才认为这家店确实是餐饮可信度极高的，所以就带着夏芷涵来到了这家店。</w:t>
      </w:r>
    </w:p>
    <w:p/>
    <w:p>
      <w:r>
        <w:t>而在他们在包厢里面的时候，夏芷涵自己就在手机上面逛着淘宝，而苏旭则是掏出手机打开了微信，定位到了这家店的位置，就给龙昊发送了一条位置信息过去。</w:t>
      </w:r>
    </w:p>
    <w:p/>
    <w:p>
      <w:r>
        <w:t>恰好这个时间点，龙昊和洛倾城两人也是刚到地下停车场，就收到了一个消息提示，于是他和洛倾城上了车之后，龙昊掏出了手机，然后扭头看向了一旁的洛倾城，道：“是苏旭，他把位置发过来了！”</w:t>
      </w:r>
    </w:p>
    <w:p/>
    <w:p>
      <w:r>
        <w:t>“嗯，那我们就走吧！”洛倾城微眯了眯自己的眼睛，想要休息一会儿，淡淡地道。</w:t>
      </w:r>
    </w:p>
    <w:p/>
    <w:p>
      <w:r>
        <w:t>而在她的这句话说完了之后，就已经是靠在了身后的靠枕上面，眯上了眼睛，开始休息了起来。</w:t>
      </w:r>
    </w:p>
    <w:p/>
    <w:p>
      <w:r>
        <w:t>龙昊在看见之后，也是并没有说什么，启动了布加迪威龙之后，也是快速地行驶出了青云公司的地下停车场，一路向着苏旭给他发过来的那个位置信息驶去。</w:t>
      </w:r>
    </w:p>
    <w:p/>
    <w:p>
      <w:r>
        <w:t>“怎么了？又想要买几件衣服了？”苏旭这个时候突然地看了一下自己身边夏芷涵的手机屏幕，看着她在逛淘宝，而且屏幕上面也是显示的全部都是一些女装服装，问道。</w:t>
      </w:r>
    </w:p>
    <w:p/>
    <w:p>
      <w:r>
        <w:t>夏芷涵听了这句话之后，点了点头，滑动了一下手机屏幕，点击了一下那件白色的大风衣，道：“嗯，好久都没有逛淘宝了，现在闲下来了有的时候也还是会在淘宝里面逛一逛的，你看，这件衣服一直都是我想要淘的，可是当初价格低的时候，每天因为公司里面的一些事情忙的不可开交，所以就没有很多时间去逛淘宝买衣服，可是最近这几天这件衣服竟然会因为卖的太好突然地涨价了，现在都已经是五千块钱了，就没有舍得去买了，毕竟这个钱去买一件这样的衣服，而且又是白色的，万一弄脏了，我也难得去洗了。”</w:t>
      </w:r>
    </w:p>
    <w:p/>
    <w:p>
      <w:r>
        <w:t>“那你，现在岂不是只能够看看？”苏旭看了看夏芷涵的眼神，眸中似乎对这件衣服的购买度降低到了最低点，可是对于他来说，还是看出了一点儿她想要买这件儿衣服的动机。</w:t>
      </w:r>
    </w:p>
    <w:p/>
    <w:p>
      <w:r>
        <w:t>“唉，也就只能够看看好了。”夏芷涵双眸无神地叹道。</w:t>
      </w:r>
    </w:p>
    <w:p/>
    <w:p>
      <w:r>
        <w:t>看见这样的夏芷涵，作为她男朋友的苏旭，也是觉得有着一些可怜她的，不过，就算她不舍得去买，那么他自然的是不会让自己的女朋友不高兴的。</w:t>
      </w:r>
    </w:p>
    <w:p/>
    <w:p>
      <w:r>
        <w:t>只是，对于自己想要买这件衣服的动机，这个时候他还不能够告诉夏芷涵。</w:t>
      </w:r>
    </w:p>
    <w:p/>
    <w:p>
      <w:r>
        <w:t>毕竟对于她来说，从小就是接受的是高等教育的她，是不可能会让别人给自己买这么贵的衣服的，就算是男朋友送给她的，她也是不会接受的。</w:t>
      </w:r>
    </w:p>
    <w:p/>
    <w:p>
      <w:r>
        <w:t>不过这样的话，也不是没有办法。</w:t>
      </w:r>
    </w:p>
    <w:p/>
    <w:p>
      <w:r>
        <w:t>因为苏旭知道，她下个月的中旬，就要开始过生日了，就在那一天，他将这件衣服给她作为礼物送给她也是一样的，毕竟对于生日礼物，她是不可能不收的，而且他也还是她的男朋友。</w:t>
      </w:r>
    </w:p>
    <w:p/>
    <w:p>
      <w:r>
        <w:t>如果连这点儿东西都不接受的话，那么对于他们以后的交往来说，可就不仅仅只是这么简单的了。</w:t>
      </w:r>
    </w:p>
    <w:p/>
    <w:p>
      <w:r>
        <w:t>所以，在这一刻的他，也是瞬间的就看了看这件衣服的品牌与型号，快速地记在了自己的脑海当中之后，也就没有去想这些了。</w:t>
      </w:r>
    </w:p>
    <w:p/>
    <w:p>
      <w:r>
        <w:t>龙昊和洛倾城也是在很短的时间里就赶到了苏旭发给他们位置的这家餐馆，两个人将车停好了之后，也就是很快的下了车，来到了苏旭刚刚给他们发的这个包厢号了。</w:t>
      </w:r>
    </w:p>
    <w:p/>
    <w:p>
      <w:r>
        <w:t>而这个时候，在包厢里面坐着的苏旭与夏芷涵两人，正好是在一起肩靠着肩的逛着淘宝，龙昊突然地将门推开了之后，他们两个靠在一起的画面就映入在了龙昊和洛倾城两个人的眼帘当中。</w:t>
      </w:r>
    </w:p>
    <w:p/>
    <w:p>
      <w:r>
        <w:t>对于他们两个，苏旭和夏芷涵之前是根本就一点儿都不知道会这样，不过在之后有人推门而入的那一刻，苏旭也还是感觉到了一些不对劲儿，于是立刻地转过了身，看着是龙昊这个师父和洛倾城这个师母来了，顿时就站起了自己的身子。</w:t>
      </w:r>
    </w:p>
    <w:p/>
    <w:p>
      <w:r>
        <w:t>只是，在龙昊和洛倾城两个人看见了这样的一幕映入在了他们的眼帘当中，怎么可能不会有着一些吃惊，不过，最吃惊的，就莫过于是洛倾城了。</w:t>
      </w:r>
    </w:p>
    <w:p/>
    <w:p>
      <w:r>
        <w:t>因为之前在公司办公室的时候，她就答应了与龙昊打这个赌约，可是没有想到的是竟然还真的是一个女人出现在苏旭的身边。</w:t>
      </w:r>
    </w:p>
    <w:p/>
    <w:p>
      <w:r>
        <w:t>就在他们静静地想着事情的时候，苏旭和夏芷涵两人的声音已经是传到了他们的耳边。</w:t>
      </w:r>
    </w:p>
    <w:p/>
    <w:p>
      <w:r>
        <w:t>“师父师母，你们来了啊！”苏旭说道：“来，给你们介绍一下，这位是我的女朋友，叫做夏芷涵，师母，说到她，她的父亲可也是在青云公司上班的，而且曾经也是与你见过一次面的。来，芷涵，叫师母好。”</w:t>
      </w:r>
    </w:p>
    <w:p/>
    <w:p>
      <w:r>
        <w:t>“倾城姐，哦，不，师……师母好！师父好！我叫夏芷涵。”夏芷涵恍然地道。</w:t>
      </w:r>
    </w:p>
    <w:p/>
    <w:p>
      <w:r>
        <w:t>什么！</w:t>
      </w:r>
    </w:p>
    <w:p/>
    <w:p>
      <w:r>
        <w:t>还真的是苏旭的女朋友！而且还是青云公司的一个员工的家属！！！</w:t>
      </w:r>
    </w:p>
    <w:p/>
    <w:p>
      <w:r>
        <w:t>对于这样的一幕，洛倾城在听到了之后，简直就是想要找个缝儿钻进去了。</w:t>
      </w:r>
    </w:p>
    <w:p/>
    <w:p>
      <w:r>
        <w:t>因为龙昊在公司里面说的那些话，不仅仅是在这一刻全部都是对的！而且更更重要的是，苏旭女朋友，还真的是他们公司里面一个员工的家属！！！</w:t>
      </w:r>
    </w:p>
    <w:p/>
    <w:p>
      <w:r>
        <w:t>只是，这个时候的龙昊在听着苏旭说了这些之后，也是立刻地往洛倾城这边看了看，露出了一种似笑非笑的表情看着洛倾城。</w:t>
      </w:r>
    </w:p>
    <w:p/>
    <w:p>
      <w:r>
        <w:t>过了一会儿之后，龙昊也是认识到自己的不对了，于是瞬间道：“哦，你好你好！刚才想了一点儿公司里面的事情去了，所以就没有很快的听见，你们师母也是一样的，是吧，倾城！”</w:t>
      </w:r>
    </w:p>
    <w:p/>
    <w:p>
      <w:r>
        <w:t>说完，龙昊用自己的胳膊肘碰了碰身边呆滞的洛倾城。</w:t>
      </w:r>
    </w:p>
    <w:p/>
    <w:p>
      <w:r>
        <w:t>洛倾城在回过了神来之后，也是瞬间的就清醒了过来，连忙地道：“哦，那个，你们好！”</w:t>
      </w:r>
    </w:p>
    <w:p/>
    <w:p>
      <w:r>
        <w:t>而在她说完了这句话之后，也是朝着身边的龙昊诡异的看了一眼，表情好像是真的就像是想要杀了龙昊的心都有了。</w:t>
      </w:r>
    </w:p>
    <w:p/>
    <w:p>
      <w:r>
        <w:br w:type="page"/>
      </w:r>
    </w:p>
    <w:p>
      <w:pPr>
        <w:pStyle w:val="Heading1"/>
      </w:pPr>
      <w:r>
        <w:t>第四卷  执行  第两百零七章  履行承诺</w:t>
      </w:r>
    </w:p>
    <w:p>
      <w:r>
        <w:t>这个时候的她，心中也是暗暗地道，这个家伙，竟然一猜就中，而且还是全部都猜对了！这样一来的话，那么以后她这个董事长的面子还往哪里搁？</w:t>
      </w:r>
    </w:p>
    <w:p/>
    <w:p>
      <w:r>
        <w:t>所以，在最后洛倾城也是快速地在自己的脑海当中想了一下，这件事情不能这么下去！</w:t>
      </w:r>
    </w:p>
    <w:p/>
    <w:p>
      <w:r>
        <w:t>“师父师母，你们站在那里干什么，过来坐啊！”苏旭看着龙昊与洛倾城两个人都是站在门口一动不动的，觉得有了一些待客不周了，于是将另外的两张椅子摆好了之后，对着龙昊说道。</w:t>
      </w:r>
    </w:p>
    <w:p/>
    <w:p>
      <w:r>
        <w:t>龙昊在听了之后，也是立刻地回过了神来，点头道：“哦，好！倾城，快点儿，别在那墨迹了！”</w:t>
      </w:r>
    </w:p>
    <w:p/>
    <w:p>
      <w:r>
        <w:t>说完，龙昊就牵着洛倾城的小手，带着她坐在了椅子上。</w:t>
      </w:r>
    </w:p>
    <w:p/>
    <w:p>
      <w:r>
        <w:t>只是这个时候的洛倾城还真的是觉得这件事儿很奇怪，所以一时半会儿也都是沉浸在了她自己的那个思想能力当中，所以对于外界他人之间的交流，她也是左耳进立马右耳就出去了。</w:t>
      </w:r>
    </w:p>
    <w:p/>
    <w:p>
      <w:r>
        <w:t>而相对于龙昊来说，他就不是和洛倾城这样了，虽然说他的脑海里面也是在思考着一些其他的事情的，但是对于苏旭他们两个新人的谈话，他也是能够和他们说上几句的。</w:t>
      </w:r>
    </w:p>
    <w:p/>
    <w:p>
      <w:r>
        <w:t>“师父，上次你让我做的那些，我现在已经是达到了那种边缘的水平了。”苏旭记起了上一次救夏芷涵的时候，使用回灵圣步的那一段画面，于是道。</w:t>
      </w:r>
    </w:p>
    <w:p/>
    <w:p>
      <w:r>
        <w:t>“嗯，可以，继续加强训练，这个时候了，你也是应该有了一些长进得了，对于那些东西，都还是一些最基本的东西，所以训练方面，也都是不会太艰难，只要是加以训练得当，那么总有一天，你也是可以有着我这样的水平的。”龙昊欣慰地点了点头，说道。</w:t>
      </w:r>
    </w:p>
    <w:p/>
    <w:p>
      <w:r>
        <w:t>“你们说的是什么啊？”夏芷涵好奇地道。</w:t>
      </w:r>
    </w:p>
    <w:p/>
    <w:p>
      <w:r>
        <w:t>对于苏旭训练这个事儿，他一直都是没有详细的告诉她的，所以在这个时候，夏芷涵才会好奇地问了一句，不过这也很正常，一个女朋友如果说都不知道自己的男朋友一天究竟是在干着一些什么的话，那么只能够得的到他的人，却并不能够得到他的心。</w:t>
      </w:r>
    </w:p>
    <w:p/>
    <w:p>
      <w:r>
        <w:t>而这个时候在当她说出了这句话的时候，苏旭也是盯着龙昊的眼神的，眼神当中也是有着一些寓意在里面的，不过对于龙昊的聪明才智，怎么可能不会知道他的那个眼神当中是说明了一些什么。</w:t>
      </w:r>
    </w:p>
    <w:p/>
    <w:p>
      <w:r>
        <w:t>所以在自己想了想之后，于是扭头看了一下身边的洛倾城，发现她这个时候也是给予了他一个肯定的眼神，于是龙昊说道：“其实，我们说的这些，你也应该了解过一些的，最近不是青云市都是有着一些离奇杀人案件发生么？而我们青云帮这一次也是收到了一些警方人员他们的信息，说上面的领导们要让我们也参与调查当中，所以这么久一直以来，苏旭也都是跟着我们一起在做那些调查的事儿的，而在这之前，苏旭也是身体方面有着一些欠缺的，所以我就专门的给他定制了一套武功方法，每天都是要让他自己在家里训练来着。”</w:t>
      </w:r>
    </w:p>
    <w:p/>
    <w:p>
      <w:r>
        <w:t>“这件事儿其实看上去也并不是什么大事情，但是你也知道，我们青云帮的人，这一次警方人员已经明确的收到了市领导的信息，让我们青云帮的也加入进去，而这一次加入进去调查的人选正好是我和洛倾城两个人，于是我们就觉得，让苏旭也跟着我们一起调查好了，毕竟他现在也不是特别的忙，所以就让他跟着我一起去了。”</w:t>
      </w:r>
    </w:p>
    <w:p/>
    <w:p>
      <w:r>
        <w:t>这样的一个解释，其实也是说明了，龙昊也是想要告诉夏芷涵这些事情的，毕竟对于夏芷涵来说，倘若她真的是能够和苏旭在一起的话，那么从一定程度上面，也是应该理解他们青云帮这些人的这一点儿的。</w:t>
      </w:r>
    </w:p>
    <w:p/>
    <w:p>
      <w:r>
        <w:t>而且之前她也是已经说了的，她爸爸是青云公司里面的一个员工。并且洛倾城此刻也是在看着夏芷涵之后，觉得更加的像是他们公司里面的一个老总，如果她猜的没有错的话，那么对于夏芷涵来说，肯定就是他的女儿了。</w:t>
      </w:r>
    </w:p>
    <w:p/>
    <w:p>
      <w:r>
        <w:t>只是有着一点儿她不太明白，那就是为什么龙昊这个人竟然会算的这么准？</w:t>
      </w:r>
    </w:p>
    <w:p/>
    <w:p>
      <w:r>
        <w:t>难道他之前就知道了？</w:t>
      </w:r>
    </w:p>
    <w:p/>
    <w:p>
      <w:r>
        <w:t>洛倾城不敢再继续往下想，因为她一想到他要履行承诺的这一刻，就感觉到了自己的后背拔凉拔凉的。</w:t>
      </w:r>
    </w:p>
    <w:p/>
    <w:p>
      <w:r>
        <w:t>而龙昊看来，竟然夏芷涵现在已经是成为了苏旭的女朋友了，那么对于她来说，也是时候要知道了一些他们现在究竟是在做着一些什么事情的，毕竟对于她来说，苏旭作为她的男朋友，肯定是要了解的。</w:t>
      </w:r>
    </w:p>
    <w:p/>
    <w:p>
      <w:r>
        <w:t>同样的，苏旭也是要了解夏芷涵的一切。</w:t>
      </w:r>
    </w:p>
    <w:p/>
    <w:p>
      <w:r>
        <w:t>只是在这个时候夏芷涵听了他说了之后，也是瞬间就记起来了这么久在青云市里发生的那几起离奇杀人案件，蹙了蹙眉，像是在想着问题，突然地道：“不是听说那些团伙们都是一套一套的么？如果你们也介入那件事儿的话，那么会不会太危险了？”</w:t>
      </w:r>
    </w:p>
    <w:p/>
    <w:p>
      <w:r>
        <w:t>龙昊在听了之后，也是苦笑了笑，摆手道：“苏旭，看来你这个女朋友，也还真的是挺照顾关心你的。”</w:t>
      </w:r>
    </w:p>
    <w:p/>
    <w:p>
      <w:r>
        <w:t>“哪里哪里，让师父见笑了！”苏旭连忙地道：“芷涵，有师父这个人在呢，那么有没有危险这个事情，就不需要考虑的太多了的，而且你看，我的身手也是很敏捷的，放心好了，这件事儿不会有什么危险的。”</w:t>
      </w:r>
    </w:p>
    <w:p/>
    <w:p>
      <w:r>
        <w:t>洛倾城这个时候看着夏芷涵如此的关心着自己的男朋友，也顿时有了一些态度要表明了，开口道：“芷涵，这个你就放心好了，这件事儿起初我的心态也是有着一些担心龙昊的，可是在经过了几次事情之后，我也是了解到了他们的一些身手，所以啊，这个你就不用担心了。”</w:t>
      </w:r>
    </w:p>
    <w:p/>
    <w:p>
      <w:r>
        <w:t>看着洛倾城突然地说了话，龙昊也是觉得有着一些莫名其妙的，蹙了蹙眉，扭头看向了一旁的她，开口道：“我怎么就没有发现你以前也是会有这么关心我的呢？”</w:t>
      </w:r>
    </w:p>
    <w:p/>
    <w:p>
      <w:r>
        <w:t>洛倾城听了之后，也是立刻地有了一些不高兴了，瞪了龙昊两眼之后，淡淡地道：“你如果要这么说的话呢，那以后我就不管你那么多了，反正你的身手也是比平常人要好了好几倍去了！”</w:t>
      </w:r>
    </w:p>
    <w:p/>
    <w:p>
      <w:r>
        <w:br w:type="page"/>
      </w:r>
    </w:p>
    <w:p>
      <w:pPr>
        <w:pStyle w:val="Heading1"/>
      </w:pPr>
      <w:r>
        <w:t>第四卷  执行  第两百零八章  想什么呢！</w:t>
      </w:r>
    </w:p>
    <w:p>
      <w:r>
        <w:t>龙昊听着洛倾城的这句话，怎么可能不会知道她是什么意思的。</w:t>
      </w:r>
    </w:p>
    <w:p/>
    <w:p>
      <w:r>
        <w:t>眼珠子一转，顿时开口道：“好了好了，我们还是先吃饭吧！芷涵，快点儿吃哈！苏旭，好好照顾一下你女朋友！”</w:t>
      </w:r>
    </w:p>
    <w:p/>
    <w:p>
      <w:r>
        <w:t>龙昊的目的，就是为了让洛倾城不再将这件事儿放在心上，不过对于洛倾城一个女人来说，怎么可能不会把这件事儿放在心上，想了许久之后，也就没有和他继续纠缠下去，毕竟苏旭和夏芷涵两个人还在这里看着的。</w:t>
      </w:r>
    </w:p>
    <w:p/>
    <w:p>
      <w:r>
        <w:t>让她一个堂堂董事长和自己的秘书并且还是自己的男朋友闹矛盾，这要是说了出去的话，那么都可能上娱乐新闻的头条新闻了。</w:t>
      </w:r>
    </w:p>
    <w:p/>
    <w:p>
      <w:r>
        <w:t>所以，为了她的面子，她暂时放过了龙昊，和他们一起先吃完饭。</w:t>
      </w:r>
    </w:p>
    <w:p/>
    <w:p>
      <w:r>
        <w:t>“师父，来，我们二位敬你和师母一杯！”苏旭看着他们两个闹着别扭，也还真的是感到了非常的无语，于是端起了桌子上面的酒杯，与夏芷涵一起敬他们的酒。</w:t>
      </w:r>
    </w:p>
    <w:p/>
    <w:p>
      <w:r>
        <w:t>而此刻的洛倾城在看见了之后，也是很乐意的举起了酒杯与龙昊一起回敬了他们一杯。</w:t>
      </w:r>
    </w:p>
    <w:p/>
    <w:p>
      <w:r>
        <w:t>毕竟对于他们来说，现在也还都是一对刚刚在一起的新人，若是以后的生活当中，他们两个真的能够走在一起的话，那么对于他们来说，也算得上是一件很美好的事儿。</w:t>
      </w:r>
    </w:p>
    <w:p/>
    <w:p>
      <w:r>
        <w:t>而这个时候的龙昊，就要多谢苏旭了，因为如果不是因为他打破了这一僵局，那么他还不知道洛倾城究竟会和自己冷战到什么时候呢！</w:t>
      </w:r>
    </w:p>
    <w:p/>
    <w:p>
      <w:r>
        <w:t>若是洛倾城知道龙昊心里想的是什么的话，那么她一定不会去和龙昊回敬苏旭他们的酒的。</w:t>
      </w:r>
    </w:p>
    <w:p/>
    <w:p>
      <w:r>
        <w:t>……</w:t>
      </w:r>
    </w:p>
    <w:p/>
    <w:p>
      <w:r>
        <w:t>一餐饭下来，时间也是到了晚上八九点多钟了，虽然说他们在饭桌上面并没有喝太多的酒，但是对于苏旭这么久他一个人在家里面训练的事儿，龙昊也还是和他说了很多话的。</w:t>
      </w:r>
    </w:p>
    <w:p/>
    <w:p>
      <w:r>
        <w:t>而对于洛倾城而言，她则是和夏芷涵两个人在手机上面逛着淘宝购着物，一点儿也都不打扰龙昊和苏旭他们两人。</w:t>
      </w:r>
    </w:p>
    <w:p/>
    <w:p>
      <w:r>
        <w:t>所以才会到了这么晚。</w:t>
      </w:r>
    </w:p>
    <w:p/>
    <w:p>
      <w:r>
        <w:t>“师父师母，那你们就先回去吧！我送芷涵先回去。”人行道上，苏旭看着布加迪威龙里面的龙昊和洛倾城，说道。</w:t>
      </w:r>
    </w:p>
    <w:p/>
    <w:p>
      <w:r>
        <w:t>龙昊看着他们的车本来也就坐不下了，于是点头道：“那行吧，你们就先回去吧！记得路上小心点，我们就先走了！”</w:t>
      </w:r>
    </w:p>
    <w:p/>
    <w:p>
      <w:r>
        <w:t>“嗯，好的，师父师母再见！”苏旭对着龙昊点头道。</w:t>
      </w:r>
    </w:p>
    <w:p/>
    <w:p>
      <w:r>
        <w:t>当苏旭的话一说完之后，龙昊就开着车子驶向了别墅里去了。</w:t>
      </w:r>
    </w:p>
    <w:p/>
    <w:p>
      <w:r>
        <w:t>而这个时候的他，也是有着一些兴奋的心情在的，因为今天洛倾城和自己的赌约输了，所以在吃饭的时候，龙昊就是一直都在自己的脑海当中想着究竟要让洛倾城如何的兑现自己的承诺。</w:t>
      </w:r>
    </w:p>
    <w:p/>
    <w:p>
      <w:r>
        <w:t>毕竟这种事情，在他看来，是充满了很多戏趣性的。</w:t>
      </w:r>
    </w:p>
    <w:p/>
    <w:p>
      <w:r>
        <w:t>但是换做是洛倾城，她可就没有这么想了，因为今天龙昊的表现，真的是令她感到了非常的失落，一来是因为在公司里面明目张胆的就和自己打赌，而到了酒店吃饭的时候，龙昊也是又说错了几句话得罪了她的。</w:t>
      </w:r>
    </w:p>
    <w:p/>
    <w:p>
      <w:r>
        <w:t>所以在这个时候的她，也是有着一些觉得不是很开心高兴的。</w:t>
      </w:r>
    </w:p>
    <w:p/>
    <w:p>
      <w:r>
        <w:t>虽然说他在公司里面和自己的赌约当中全部都是猜对了的，但是对于她来说，可就不是这么想着的了，因为她现在已经是有了一些非常的气愤。</w:t>
      </w:r>
    </w:p>
    <w:p/>
    <w:p>
      <w:r>
        <w:t>虽然说她身为了一个公司的董事长，是要大气一些的，但是今天的她，并不想要太大气，而且，此时此刻，他们也是已经下了班的，大不大气在这个时候谈，已经是有了一些不合适了。</w:t>
      </w:r>
    </w:p>
    <w:p/>
    <w:p>
      <w:r>
        <w:t>车子上，洛倾城一直都是没有说话，而龙昊也是一样的，专注的开着车，坐在车上的他们，都是有着一些沉默的，不过有的时候因为一些趣事，他们也是会在车子上面谈论的。</w:t>
      </w:r>
    </w:p>
    <w:p/>
    <w:p>
      <w:r>
        <w:t>今天发生的事情虽然有着很多趣事，但是洛倾城真的是一点儿都不想要提起来，而且上午和那家公司的合作事宜，也是有着很多方面都没有得到的，所以，这个时候的她，也是有着一些理由安静下来的。</w:t>
      </w:r>
    </w:p>
    <w:p/>
    <w:p>
      <w:r>
        <w:t>可是在龙昊看来，可就不是这样想着的了，毕竟他现在是有利的一方，虽然他是在开着车，一心不能够二用，但是对于像他这样的人，有着好事情摆在自己的面前，怎么可能会这么轻而易举的放过呢？</w:t>
      </w:r>
    </w:p>
    <w:p/>
    <w:p>
      <w:r>
        <w:t>不过说真的，他也是觉得有着一些奇怪的，那就是为什么洛倾城在车子上一句话都没有和自己说。</w:t>
      </w:r>
    </w:p>
    <w:p/>
    <w:p>
      <w:r>
        <w:t>“怎么了，看你好像不开心的样子？”车子听在了红绿灯的前面，龙昊扭头看向了洛倾城，见她的表情并不是特别的好，于是关心地道。</w:t>
      </w:r>
    </w:p>
    <w:p/>
    <w:p>
      <w:r>
        <w:t>“没怎么，还有多久到家？”洛倾城摇了摇头，问道。</w:t>
      </w:r>
    </w:p>
    <w:p/>
    <w:p>
      <w:r>
        <w:t>龙昊看了一下周围的路段，回答道：“应该还有两公里的样子，这么想着回家，是不是还在想着那件事儿的呢？”</w:t>
      </w:r>
    </w:p>
    <w:p/>
    <w:p>
      <w:r>
        <w:t>洛倾城听了这句话，顿时的瞪了他一眼，道：“你的思想就不能够单纯一点儿么？今天和万里公司的合作，谈的那么差，你叫我的心情能够好得起来么？会议上面他们那边的人竟然那么没有素质的提出了这样的条件，还真的是便宜了他们！”</w:t>
      </w:r>
    </w:p>
    <w:p/>
    <w:p>
      <w:r>
        <w:t>“哦，原来你说这件事儿啊！没事儿，如果你真的想要我们公司和他们公司合作的话，那么就交给我好了！”龙昊恍然地道。</w:t>
      </w:r>
    </w:p>
    <w:p/>
    <w:p>
      <w:r>
        <w:t>其实在他看来，今天上午的那个会议，虽然说并不算得上是什么太大的会议，但是如果说他们真的是要那么多优势的话，那么对于青云公司来说，就是有着很大的不利了。</w:t>
      </w:r>
    </w:p>
    <w:p/>
    <w:p>
      <w:r>
        <w:t>所以在这个时候洛倾城突然地提了出来，他也是想了想办法，或许还真的是有着一种办法能够行得通。</w:t>
      </w:r>
    </w:p>
    <w:p/>
    <w:p>
      <w:r>
        <w:t>“你？你能有什么办法？”洛倾城惊讶地扭头看着龙昊，继续地道：“他们公司历来都是如此的，你又不是不知道，你确定你能够搞定他们？”</w:t>
      </w:r>
    </w:p>
    <w:p/>
    <w:p>
      <w:r>
        <w:t>龙昊看着绿灯了，驶动了车子，一边开车一边地道：“虽然说他们的董事长确实是做的有点过了，不过也不是没有办法的，你也知道，我们公司在青云市里是有着什么样的地位与身份的，若是我们能够以地位身份去压倒他们，难道他们还想要猖狂不成？虽然这一次是我们找他们合作，但是万事都是有着解决的办法的，如果他们不遵守我们的承诺的话，那么他们也别想要有着好日子过！！！“</w:t>
      </w:r>
    </w:p>
    <w:p/>
    <w:p>
      <w:r>
        <w:br w:type="page"/>
      </w:r>
    </w:p>
    <w:p>
      <w:pPr>
        <w:pStyle w:val="Heading1"/>
      </w:pPr>
      <w:r>
        <w:t>第四卷  执行  第两百零九章  他的方案</w:t>
      </w:r>
    </w:p>
    <w:p>
      <w:r>
        <w:t>洛倾城听着龙昊这么一说，想了想也的确是这样的，毕竟对于这一次，虽然他们这边是主动方，要和万里公司合作，但是对于万里公司那边，如果他们执意要那样的谈判方式的话，那么对于他们这边来说，是完全能够掌控住的。</w:t>
      </w:r>
    </w:p>
    <w:p/>
    <w:p>
      <w:r>
        <w:t>毕竟他们这边青云公司现在已经算得上是一个大型企业公司了，在青云市里已经是赫赫有名的了，若是他们如果真的需要那样的话，那么他们青云公司这边，也是不差他们那边一个合作伙伴公司的。</w:t>
      </w:r>
    </w:p>
    <w:p/>
    <w:p>
      <w:r>
        <w:t>等待着和他们青云公司合作的企业公司，在青云市里，还是有着很多很多的。</w:t>
      </w:r>
    </w:p>
    <w:p/>
    <w:p>
      <w:r>
        <w:t>而这一次洛倾城之所以要选择万里公司，其实也是因为万里公司的千金，曾经是洛倾城的一个好闺蜜，而且小的时候她们俩在一起也是玩的很开心高兴的那种。</w:t>
      </w:r>
    </w:p>
    <w:p/>
    <w:p>
      <w:r>
        <w:t>所以这一次洛倾城就选择了万里公司作为他们青云公司合作的一个企业公司。</w:t>
      </w:r>
    </w:p>
    <w:p/>
    <w:p>
      <w:r>
        <w:t>若是他们那边执意要那样的话，按龙昊这么一说的话，也不是没有这种可能的，毕竟在青云市，是有着很多家企业公司都是想要和他们青云公司合作的。</w:t>
      </w:r>
    </w:p>
    <w:p/>
    <w:p>
      <w:r>
        <w:t>就连是一些银行里，也都是表示了想要和青云公司合作的。</w:t>
      </w:r>
    </w:p>
    <w:p/>
    <w:p>
      <w:r>
        <w:t>“那好，这件事儿那就交给你去办吧！那边的电话号码你应该也是知道的吧？”洛倾城点了点头，问道。</w:t>
      </w:r>
    </w:p>
    <w:p/>
    <w:p>
      <w:r>
        <w:t>“放心，你将这件事儿交给我来做的话，那么我一定就要他们那边的人老老实实的听着你的话！”龙昊回答道。</w:t>
      </w:r>
    </w:p>
    <w:p/>
    <w:p>
      <w:r>
        <w:t>说完，他也是脚踩了一下油门，布加迪威龙的速度也是快速地就提了上来，行驶在这个城市之中。</w:t>
      </w:r>
    </w:p>
    <w:p/>
    <w:p>
      <w:r>
        <w:t>……</w:t>
      </w:r>
    </w:p>
    <w:p/>
    <w:p>
      <w:r>
        <w:t>回到了家里之后，龙昊看着洛倾城自己先是回到了房间里面开始洗澡了，他也是回到了自己的房间里面。</w:t>
      </w:r>
    </w:p>
    <w:p/>
    <w:p>
      <w:r>
        <w:t>一进门，他就躺在了床上，睁着眼睛看着天花板，像是在想着一些事情。</w:t>
      </w:r>
    </w:p>
    <w:p/>
    <w:p>
      <w:r>
        <w:t>其实今天上午的会议，他也是觉得万里公司那边，是有了一些嚣张声势的，因为他们觉得，青云公司突然地想要和他们公司合作，就摆出了一副老大哥的模样个个都是特别的派头的那种。</w:t>
      </w:r>
    </w:p>
    <w:p/>
    <w:p>
      <w:r>
        <w:t>所以今天在会议上面，就有着一些吊儿郎当，乱说话。</w:t>
      </w:r>
    </w:p>
    <w:p/>
    <w:p>
      <w:r>
        <w:t>不过在之后龙昊开完会了之后，也是调查了他们当事人的一些资料的，对于这件事儿，其实他并没有告诉洛倾城，虽然他和洛倾城是在一个办公室里上着班的，但是这些事情，洛倾城一般都是不会管他的。</w:t>
      </w:r>
    </w:p>
    <w:p/>
    <w:p>
      <w:r>
        <w:t>他在调查的时候，就看着上面的资料当中写着，其中有着一个人是有着去酒吧里经常喝酒的习惯的，找到了这一点儿的他，也是多留意了一下。</w:t>
      </w:r>
    </w:p>
    <w:p/>
    <w:p>
      <w:r>
        <w:t>毕竟今天上午的会议，是他们让他们青云公司的人觉得不满的，若是他们被他们这边的人抓住了把柄了，那么龙昊认为，他们就是想要嚣张，也是嚣张不起来了。</w:t>
      </w:r>
    </w:p>
    <w:p/>
    <w:p>
      <w:r>
        <w:t>因为在公司里上班，是有着明确的规定的，不能够经常去酒吧里面喝酒干什么的，若是一经发现的话，那么就会被上司领导全权免职的。</w:t>
      </w:r>
    </w:p>
    <w:p/>
    <w:p>
      <w:r>
        <w:t>所以，这个时候的龙昊在想到了这一点儿之后，也是有着一些兴奋的，毕竟今天上午看着他们万里的人嚣张成了那副模样，他也还真的是觉得，那些人真的是有眼无珠狗头狗脸的人。</w:t>
      </w:r>
    </w:p>
    <w:p/>
    <w:p>
      <w:r>
        <w:t>洛倾城在洗了澡之后，也是有着一些无聊，打开了门叫着龙昊一起出来看了一下电视。</w:t>
      </w:r>
    </w:p>
    <w:p/>
    <w:p>
      <w:r>
        <w:t>……</w:t>
      </w:r>
    </w:p>
    <w:p/>
    <w:p>
      <w:r>
        <w:t>而此时此刻，在万里公司的一个办公室里。</w:t>
      </w:r>
    </w:p>
    <w:p/>
    <w:p>
      <w:r>
        <w:t>“许总，这一次我们和青云公司那边的合作，你看是不是需要我们直接进行按照你给我们的那套方案进行下去？”李星华看着办公桌后面背对着自己的许明东说道。</w:t>
      </w:r>
    </w:p>
    <w:p/>
    <w:p>
      <w:r>
        <w:t>“当然了，只有这样下去，我们才能够在公司利益上面，获得胜利的一方！”许明东肯定地道。</w:t>
      </w:r>
    </w:p>
    <w:p/>
    <w:p>
      <w:r>
        <w:t>李星华听着许明东这么说着，他也是有着一些焦虑的，毕竟青云公司这一次是要求贵公司与他们公司合作的，而且从意义上来说，也是有着一些道理可言的。</w:t>
      </w:r>
    </w:p>
    <w:p/>
    <w:p>
      <w:r>
        <w:t>因为万里公司最近这几个月以来，一直都是处在了一个劣势的形态下发展的，若是能够有着青云公司这样的大型企业公司合作的话，那么对于他们的在合格劣势形态，也就可以到此为止了。</w:t>
      </w:r>
    </w:p>
    <w:p/>
    <w:p>
      <w:r>
        <w:t>而现在许明东作为了这一次的谈判老总，又是想要获得更多的利益，所以才使得了他们公司提出这么令人不可思议的条件出来给青云公司的。</w:t>
      </w:r>
    </w:p>
    <w:p/>
    <w:p>
      <w:r>
        <w:t>这一次公司谈判合作，李星华也是其中一名，只是对于他而言，并不是那个提出过分条件的人，所以就没有有着那么强大的个性展现在青云公司那些人面前。</w:t>
      </w:r>
    </w:p>
    <w:p/>
    <w:p>
      <w:r>
        <w:t>他想了想之后，最后也还是决定的开口道：“许总，你确定要这样下去么？毕竟以我们公司现在这个形式来说，青云公司愿意与我们公司合作，已经算得上是最好的办法了，如果我们再继续这样下去的话，我怕……”</w:t>
      </w:r>
    </w:p>
    <w:p/>
    <w:p>
      <w:r>
        <w:t>“够了！这一次我们虽然是要与他们那边合作，但是你也别忘了！我们公司一直以来都是没有向着其他任何一家公司低过头的！”许明东打断地道。</w:t>
      </w:r>
    </w:p>
    <w:p/>
    <w:p>
      <w:r>
        <w:t>唉！</w:t>
      </w:r>
    </w:p>
    <w:p/>
    <w:p>
      <w:r>
        <w:t>李星华看着许明东这样的一个脾气，最后也还是在心中默默地叹了一口气儿，没有再继续追究下去了，道：“那好吧，那我就先下去了！”</w:t>
      </w:r>
    </w:p>
    <w:p/>
    <w:p>
      <w:r>
        <w:t>“嗯！”许明东挥了挥手，道。</w:t>
      </w:r>
    </w:p>
    <w:p/>
    <w:p>
      <w:r>
        <w:t>李星华在离开了之后，心中也是有着一些焦虑的，毕竟这一次让张叶铭说的那些话，全部都是一些不用说出来就可以双方谈好合作了的，可是在这之中张叶铭又要那样去说着话，这也着实让他们双方的谈判停止了下来，还要进行下一轮谈判。</w:t>
      </w:r>
    </w:p>
    <w:p/>
    <w:p>
      <w:r>
        <w:t>其实他也是明白许明东的那种脾气的，毕竟曾经的万里公司，可是在青云市上有着很大的名气的，但是过了那一件事儿之后，他们整个万里公司，就像是失去了翅膀一样，怎么飞也飞不起来了。</w:t>
      </w:r>
    </w:p>
    <w:p/>
    <w:p>
      <w:r>
        <w:t>而对于许明东以前的那种争强好胜的心理，到现在为止，他也都是没有收敛一点儿，所以在一些事情上面，也都还是比较的执着固执。</w:t>
      </w:r>
    </w:p>
    <w:p/>
    <w:p>
      <w:r>
        <w:br w:type="page"/>
      </w:r>
    </w:p>
    <w:p>
      <w:pPr>
        <w:pStyle w:val="Heading1"/>
      </w:pPr>
      <w:r>
        <w:t>第四卷  执行  第两百一十章  泡吧</w:t>
      </w:r>
    </w:p>
    <w:p>
      <w:r>
        <w:t>一个晚上，很快的就随之而过了，而在第二天的忙碌当中，龙昊和洛倾城两个人也是忙了一个白天，到了晚上的时候，洛倾城由于要出去应酬，让龙昊不要跟着自己，所以，在当龙昊自己一个人的时候。</w:t>
      </w:r>
    </w:p>
    <w:p/>
    <w:p>
      <w:r>
        <w:t>他就打了一个电话，将唐鹏和南宫炎全部都给叫了出来。</w:t>
      </w:r>
    </w:p>
    <w:p/>
    <w:p>
      <w:r>
        <w:t>“我说老大，你晚上不在家睡觉把我们俩给叫出来干什么？”唐鹏站在马路上，一脸的睡意朦胧地道：“而且，你不用管嫂子么？”</w:t>
      </w:r>
    </w:p>
    <w:p/>
    <w:p>
      <w:r>
        <w:t>“她今天晚上要和几个姐妹一起在外面应酬，所以暂时不需要我管，叫你们出来是有着原因的，别一天到晚在家里睡觉！”龙昊解释道。</w:t>
      </w:r>
    </w:p>
    <w:p/>
    <w:p>
      <w:r>
        <w:t>其实这两天的唐鹏和南宫炎也确实都是在酒店的房间里吃了睡睡了吃，因为他们突然地从北京那样的大城市来到了青云市这种山区里，是有着那么两天水土不服吃不下任何东西的，也就是在这两天开始有了一些好转了。</w:t>
      </w:r>
    </w:p>
    <w:p/>
    <w:p>
      <w:r>
        <w:t>不过，对于他们的这种生活，他们也的确是知道，自己是有着任务在身的，所以在这两天里虽然他们都是待在了酒店里面，但是对于龙昊给他们的任务，他们也是有过一些调查的，只是对于这些调查，他们这两天都是在电脑上面调查的。</w:t>
      </w:r>
    </w:p>
    <w:p/>
    <w:p>
      <w:r>
        <w:t>对于南宫炎来说，虽然说他没有青云市里所有的监控系统账号和密码，但是对于他这样的一名科技高手来说，这些，也不过是小菜一碟罢了。</w:t>
      </w:r>
    </w:p>
    <w:p/>
    <w:p>
      <w:r>
        <w:t>所以当他以匿名的形式侵入了青云市的所有监控之后，他就和唐鹏开始慢慢的调查了起来。</w:t>
      </w:r>
    </w:p>
    <w:p/>
    <w:p>
      <w:r>
        <w:t>还算好的是，这两天经过了他们的思考与调查，他们也是知道了那些犯罪团伙们的具体位置，也就是能够二十四小时的监控他们，看他们有着一些什么样的大型活动出现了。</w:t>
      </w:r>
    </w:p>
    <w:p/>
    <w:p>
      <w:r>
        <w:t>“老大你这话可不能够这么说哈！这两天我和南宫同志也是有了一些线索了的！”唐鹏立刻辩解道。</w:t>
      </w:r>
    </w:p>
    <w:p/>
    <w:p>
      <w:r>
        <w:t>他说的这些，也确实是这样的，只不过对于那些监控，他们只能够看到，但并不能够听到，所以有的时候他们都是通过了以前在外执行任务时用唇语来辨别那些人到底在说了一些什么话。</w:t>
      </w:r>
    </w:p>
    <w:p/>
    <w:p>
      <w:r>
        <w:t>“是啊，龙昊，这两天经过了我和唐鹏的调查，也是知道了那些犯罪团伙们的位置在哪了，你可不能说我们俩一直都是在混日子过啊！”南宫炎这个时候也是开口解释道。</w:t>
      </w:r>
    </w:p>
    <w:p/>
    <w:p>
      <w:r>
        <w:t>其实他这样的一个科技高手，对于这些方面，是有着很深切的研究的，只要是给他一台电脑，他就能够神不知鬼不觉的进入到各个监控系统里去观看。</w:t>
      </w:r>
    </w:p>
    <w:p/>
    <w:p>
      <w:r>
        <w:t>而且更加让人惊讶的是，他进去了之后，人家还并不能够完全的发现有人侵入监控系统。</w:t>
      </w:r>
    </w:p>
    <w:p/>
    <w:p>
      <w:r>
        <w:t>对于他说的话，龙昊也是有着一些相信的，毕竟他这样的一个科技男，如果现在他从特工总部退役的话，也是有着很多的工作适合他做的。</w:t>
      </w:r>
    </w:p>
    <w:p/>
    <w:p>
      <w:r>
        <w:t>所以在这个时候，他也就点了点头相信了他们说的话。</w:t>
      </w:r>
    </w:p>
    <w:p/>
    <w:p>
      <w:r>
        <w:t>不过对于今天晚上之所以叫他们出来，不是因为这件事儿，而是因为还有着一件更加有趣的事情在等待着他们去完成。</w:t>
      </w:r>
    </w:p>
    <w:p/>
    <w:p>
      <w:r>
        <w:t>于是想了想，道：“那竟然你们俩已经是这么努力了，那么我们今天晚上也放松一下，出去玩！”</w:t>
      </w:r>
    </w:p>
    <w:p/>
    <w:p>
      <w:r>
        <w:t>“出去玩？”唐鹏有点儿不相信自己耳朵刚刚听得到话，疑惑地问道：“去哪玩？”</w:t>
      </w:r>
    </w:p>
    <w:p/>
    <w:p>
      <w:r>
        <w:t>“是啊，去哪玩？”南宫炎也疑惑地道。</w:t>
      </w:r>
    </w:p>
    <w:p/>
    <w:p>
      <w:r>
        <w:t>“去泡吧！”龙昊坚决地道。</w:t>
      </w:r>
    </w:p>
    <w:p/>
    <w:p>
      <w:r>
        <w:t>龙昊这样的一个回答，让得了他们两个人都是开始有了一些不敢相信自己地耳朵究竟有没有听错，唐鹏疑惑地道：“老大，你确定要去泡吧？”</w:t>
      </w:r>
    </w:p>
    <w:p/>
    <w:p>
      <w:r>
        <w:t>“是的，确定去和你们俩喝两杯！好久都没有和你们喝过酒了，今天晚上就让我们三个不醉不归！！！”</w:t>
      </w:r>
    </w:p>
    <w:p/>
    <w:p>
      <w:r>
        <w:t>“话说，我在国外的这几年里，都快要已经把酒这种东西戒了！你现在突然地对着我们说带我们去泡吧，龙昊，你确定你要这样做？”南宫炎思考了一会儿，淡淡地道。</w:t>
      </w:r>
    </w:p>
    <w:p/>
    <w:p>
      <w:r>
        <w:t>“是啊，老大，我们这都已经是好久都没有喝酒了，去年我记得我只去过酒吧一次，你今天晚上是不是真的有点儿太过于激动了？”唐鹏点了点头，随和着道。</w:t>
      </w:r>
    </w:p>
    <w:p/>
    <w:p>
      <w:r>
        <w:t>唐鹏和南宫炎所说的这些，其实都是让龙昊觉得有了一些反感，因为今天晚上他之所以叫他们俩陪他去酒吧喝酒，其实并不是真正意义上的喝酒，而是为了想要去调查万里公司的那个人，因为昨天晚上洛倾城和他在车子上说起了这件事儿，所以这个时候的龙昊正好看着她也在外面和姐妹一起吃饭应酬，索性就想要去酒吧里面看看那个人究竟有没有在。</w:t>
      </w:r>
    </w:p>
    <w:p/>
    <w:p>
      <w:r>
        <w:t>“真的是对你们两个也太无语了！你们以为我真的是去酒吧里喝酒来着？”龙昊抬手抚额道：“这一次去酒吧是因为我想要调查一个人来着，你们两个陪着我就是了！喝不喝酒你们随便，不喝更好，还能够为我省钱和洛倾城出去约会呢！！！”</w:t>
      </w:r>
    </w:p>
    <w:p/>
    <w:p>
      <w:r>
        <w:t>当唐鹏和南宫炎听了龙昊的解释，才恍然大悟了过来，其实对于他们来说，本就不知道龙昊叫他们出去喝酒泡吧是为了什么，所以才会那么说的，可是，现在当他说出了去泡吧的目的了，那么他们也就只能够是陪着他一起去酒吧里面玩一玩了！</w:t>
      </w:r>
    </w:p>
    <w:p/>
    <w:p>
      <w:r>
        <w:t>毕竟现在对于他们，可是在外执行任务的，身边又没有一个女人，唯一有着一个洛倾城，现在都是成为了龙昊的女人了，那么他们去酒吧里面玩一玩也是无所谓的。</w:t>
      </w:r>
    </w:p>
    <w:p/>
    <w:p>
      <w:r>
        <w:t>毕竟对于唐鹏来说，他一个单身汉，去酒吧里玩也是没事儿的。</w:t>
      </w:r>
    </w:p>
    <w:p/>
    <w:p>
      <w:r>
        <w:t>可是换做是南宫炎来的话，那就有了一些没有必要的麻烦了，毕竟他是有着慕容雪这样的千金大小姐的。</w:t>
      </w:r>
    </w:p>
    <w:p/>
    <w:p>
      <w:r>
        <w:t>不过这件事儿他们也都不会说出去的，毕竟泡吧这件事儿，他们可是从来都不会和任何一个女人说的。</w:t>
      </w:r>
    </w:p>
    <w:p/>
    <w:p>
      <w:r>
        <w:t>“原来是这样啊！那好！走吧！今天我们就陪你去酒吧里面转一圈！”唐鹏点头道。</w:t>
      </w:r>
    </w:p>
    <w:p/>
    <w:p>
      <w:r>
        <w:br w:type="page"/>
      </w:r>
    </w:p>
    <w:p>
      <w:pPr>
        <w:pStyle w:val="Heading1"/>
      </w:pPr>
      <w:r>
        <w:t>第四卷  执行  第两百一十一章  狭路相逢</w:t>
      </w:r>
    </w:p>
    <w:p>
      <w:r>
        <w:t>龙昊他们决定了之后，他就带着唐鹏和南宫炎一起去到了青云市里唯一一家特别有名气的酒吧里来了，在当他们一进入到了酒吧的门口时。</w:t>
      </w:r>
    </w:p>
    <w:p/>
    <w:p>
      <w:r>
        <w:t>就感觉到了从酒吧里面传出来的一阵喧嚣声。</w:t>
      </w:r>
    </w:p>
    <w:p/>
    <w:p>
      <w:r>
        <w:t>有男的声音也有女的声音。</w:t>
      </w:r>
    </w:p>
    <w:p/>
    <w:p>
      <w:r>
        <w:t>“嚯啊！没想到这青云市最出名的酒吧里这么热闹！”龙昊听着里面的声音，顿时道。</w:t>
      </w:r>
    </w:p>
    <w:p/>
    <w:p>
      <w:r>
        <w:t>“这些应该都还算的上是小的了，这几天我们俩调查了一下各个酒吧里面的监控，发现更加热闹的在这家酒吧里面还没有出现过，不如我们去其他的酒吧看看。”唐鹏继续地道：“反正那个人应该也不会在这种酒吧里面待着，里面的酒品什么的应该都要一百块钱以上的，能够在这种酒吧里面待着的人，应该都是一些富二代级别的人物。”</w:t>
      </w:r>
    </w:p>
    <w:p/>
    <w:p>
      <w:r>
        <w:t>说完，唐鹏指了指这家酒吧上面的那个工号牌。</w:t>
      </w:r>
    </w:p>
    <w:p/>
    <w:p>
      <w:r>
        <w:t>上面的确是写着最便宜的一杯酒，都要一百九十八块钱，可见这家酒吧里面的酒品究竟是有着多么的昂贵。</w:t>
      </w:r>
    </w:p>
    <w:p/>
    <w:p>
      <w:r>
        <w:t>不过对于龙昊这样的人来说，怎么可能就会这么轻易的放弃了呢？</w:t>
      </w:r>
    </w:p>
    <w:p/>
    <w:p>
      <w:r>
        <w:t>他之所以选择这家酒吧，是因为这家酒吧里面的酒全部都是一些比较昂贵的酒，而且能够来到这家酒吧里喝酒的人，也全部都是一些在青云市里有着名气的一些人物，如果说这家酒吧里没有他要找的那个人的话，那么对于其他的一些酒吧里面，想要找到他要找到的那个人，几率就会是越来越小了。</w:t>
      </w:r>
    </w:p>
    <w:p/>
    <w:p>
      <w:r>
        <w:t>龙昊摇了摇头，淡淡地道：“我们还是进去看看比较好，毕竟如果这一家酒吧里面他不在的话，那么对于其他的一些小酒吧，可能就根本不会有他出现的几率了。”</w:t>
      </w:r>
    </w:p>
    <w:p/>
    <w:p>
      <w:r>
        <w:t>见龙昊执意要进去，他们也是没有办法，只能够点头跟着他一起进去了。</w:t>
      </w:r>
    </w:p>
    <w:p/>
    <w:p>
      <w:r>
        <w:t>在进去了之后，就有着一群男人出现在了他们的面前，而且与此同时，也是有着一些小姐都是跟在了男人们的怀抱里一起走着的，一看就知道这些小节全部都是在这家酒吧里面工作的小姐。</w:t>
      </w:r>
    </w:p>
    <w:p/>
    <w:p>
      <w:r>
        <w:t>而在龙昊他们进去了之后，也是快速地找到了一张小桌子坐在了那里。</w:t>
      </w:r>
    </w:p>
    <w:p/>
    <w:p>
      <w:r>
        <w:t>也就是在这个时候，龙昊的眼睛就漂到了吧台上面的那个男人和那个女人那里。</w:t>
      </w:r>
    </w:p>
    <w:p/>
    <w:p>
      <w:r>
        <w:t>那个女人看上去心情并不是特别的好，面前摆了很多空了的酒杯在那，而在她的身边，那个男人，好像也是喝醉了的模样，不过比起他自己喝醉了，他更是想要得到身边那名女人的厚爱，也就是在这个时候，那名女人就更加的是感到了有着一些后怕。</w:t>
      </w:r>
    </w:p>
    <w:p/>
    <w:p>
      <w:r>
        <w:t>这样的一幕，陷入在了龙昊的眼眸当中，他也是立刻地蹙了蹙眉，感觉到了一丝想要冲上去的冲动。</w:t>
      </w:r>
    </w:p>
    <w:p/>
    <w:p>
      <w:r>
        <w:t>不过他在看的同时，南宫炎和唐鹏也是同样的朝着龙昊的方向看去，唐鹏疑惑地道：“不会是那个人就是你要找的人吧？”</w:t>
      </w:r>
    </w:p>
    <w:p/>
    <w:p>
      <w:r>
        <w:t>“是啊，龙昊，看他的模样，好像也还真的是有了一些嚣张跋涉了！不过现在的这个情况，我们还是不要出手的为好！”南宫炎点了点头，继续地道：“这里毕竟是酒吧，酒吧里什么样的人都有，我看我们还是不要轻易下手的好。”</w:t>
      </w:r>
    </w:p>
    <w:p/>
    <w:p>
      <w:r>
        <w:t>他们这么看，可龙昊就不这么看了，因为那个男人，的确就是他要找的那个人。</w:t>
      </w:r>
    </w:p>
    <w:p/>
    <w:p>
      <w:r>
        <w:t>张叶铭！</w:t>
      </w:r>
    </w:p>
    <w:p/>
    <w:p>
      <w:r>
        <w:t>“美女，不如今天晚上就陪我喝一杯吧！放心，只要是你陪我喝了一杯，我就给你一百块钱，如何？”张叶铭看着身旁的可人儿，也是从自己的裤兜里面掏出了一张红票子出来，对着她继续地道：“放心，只要是把我陪好了，陪开心了，那么对于你以后想要什么样的生活，尽管和我说一声就是了，怎么样？考虑好了么？”</w:t>
      </w:r>
    </w:p>
    <w:p/>
    <w:p>
      <w:r>
        <w:t>许雅贝现在的处境，虽然是很需要钱的时候，但是为了让她去陪一个不知道叫什么名字的男人喝酒做那些事，她是死也不会干的！于是用力的抬手推开了张叶铭，道：“你当小姐我是什么人？滚！想要找人陪你喝酒，酒吧里面那么多人，你可以随便去挑！别打扰本小姐喝酒！！！”</w:t>
      </w:r>
    </w:p>
    <w:p/>
    <w:p>
      <w:r>
        <w:t>对于她这样的一句话，倒是真的让张叶铭的脾气瞬间提了上来，不过他看在了这里是酒吧，人也是有着非常的多，索性就没有把脾气发泄出来，而是低头笑了笑，然后抬头道：“哎，别这样，就只要一杯就可以了，一杯一百块！小姐，这样的好处可是不多的哟！”</w:t>
      </w:r>
    </w:p>
    <w:p/>
    <w:p>
      <w:r>
        <w:t>“滚！我说的话你没有听见么？”许雅贝顿时火气上来了，扭头看着身边的张叶铭，怒瞪道。</w:t>
      </w:r>
    </w:p>
    <w:p/>
    <w:p>
      <w:r>
        <w:t>其实她这么几天，因为要在学校里上班，家里那边父亲又是将腿摔断了，一来她没有时间回去看望父亲，二来治疗的费用也是过于高昂，所以今天晚上她下了班之后在外面随便吃了一点儿饭，就来到了酒吧里喝酒。</w:t>
      </w:r>
    </w:p>
    <w:p/>
    <w:p>
      <w:r>
        <w:t>许雅贝的这一句话，倒也还真的是将张叶铭的火气提了上来，当他看着自己竟然是被一个女人推了一把还差点摔倒！</w:t>
      </w:r>
    </w:p>
    <w:p/>
    <w:p>
      <w:r>
        <w:t>顿时就开始不干了！</w:t>
      </w:r>
    </w:p>
    <w:p/>
    <w:p>
      <w:r>
        <w:t>转过头看着许雅贝，双眸当中有着浓浓的怒火，道：“小妞儿，竟然你这么没有诚意的话，那么，就别怪哥哥我不客气了！哼！”</w:t>
      </w:r>
    </w:p>
    <w:p/>
    <w:p>
      <w:r>
        <w:t>说完，张叶铭就顿时开始将一瓶酒给砸了，拿着破碎了的酒瓶对着许雅贝。</w:t>
      </w:r>
    </w:p>
    <w:p/>
    <w:p>
      <w:r>
        <w:t>许雅贝在看着身边的那名男人将酒瓶子砸碎了之后，也是有着一些慌张的，本来还有着一些迷糊的她，立刻地清醒了过来，看着他的模样，道：“你想干什么？你可别乱来啊！小心我叫人！”</w:t>
      </w:r>
    </w:p>
    <w:p/>
    <w:p>
      <w:r>
        <w:t>“行啊，你叫啊！在这样的一个酒吧里面，我就不相信他们还都是一些有情有义的男人，来这里喝酒的，全部都是过来玩女人的！你一个女人，来这样的酒吧里喝酒，不觉得你应该要献出来让我们这些男人们快活快活么？”张叶铭点了点头，道。</w:t>
      </w:r>
    </w:p>
    <w:p/>
    <w:p>
      <w:r>
        <w:t>这样的一幕，看在了龙昊他们的眼里，就已经是有了一些问题了的，毕竟以现在这个社会来看，像这样的人，也是不多的了，只不过他没有想到的是，竟然会在一家酒吧里遇上这样的人，而且还是一个他要找的人！</w:t>
      </w:r>
    </w:p>
    <w:p/>
    <w:p>
      <w:r>
        <w:br w:type="page"/>
      </w:r>
    </w:p>
    <w:p>
      <w:pPr>
        <w:pStyle w:val="Heading1"/>
      </w:pPr>
      <w:r>
        <w:t>第四卷  执行  第两百一十二章  再嚣张一个试试？</w:t>
      </w:r>
    </w:p>
    <w:p>
      <w:r>
        <w:t>当龙昊看着张叶铭竟然是这样的人时，不禁也是感到了有一些惭愧，毕竟，青云公司和万里公司合作，万里公司里面的员工竟然还是这副模样，真的是让他不得不觉得万里公司真的算得上是一个差公司了。</w:t>
      </w:r>
    </w:p>
    <w:p/>
    <w:p>
      <w:r>
        <w:t>当然了，他也是知道万里公司里面的人不可能每一个人都会是和他那样的，要是这样的话，那么万里公司曾经也就不可能算得上是青云市最大的企业公司了。</w:t>
      </w:r>
    </w:p>
    <w:p/>
    <w:p>
      <w:r>
        <w:t>只是有一点儿他想不明白，那就是为什么这样的人，还能够进入到万里公司里面去当员工？</w:t>
      </w:r>
    </w:p>
    <w:p/>
    <w:p>
      <w:r>
        <w:t>莫非真的是他的家境背景非常的雄厚，所以万里公司的人才将他招进了万里公司？</w:t>
      </w:r>
    </w:p>
    <w:p/>
    <w:p>
      <w:r>
        <w:t>龙昊所想到的这些，其实从某种意义上来讲，都算得上是有着一些理论依据的，毕竟昨天他在查到张叶铭的个人资料时，上面是很清楚的写着他的叔叔是青云市的副市长。</w:t>
      </w:r>
    </w:p>
    <w:p/>
    <w:p>
      <w:r>
        <w:t>从这一点儿来看，他就能够知道，他的家庭背景一定不一般。</w:t>
      </w:r>
    </w:p>
    <w:p/>
    <w:p>
      <w:r>
        <w:t>不过对于他来说，即使他的家庭背景再好，如果是性格不好的话，也是会受到别人的惩罚，比如说龙昊。</w:t>
      </w:r>
    </w:p>
    <w:p/>
    <w:p>
      <w:r>
        <w:t>若是让龙昊出手的话，他肯定自己一定会是将张叶铭给打得连他妈都不认识他！</w:t>
      </w:r>
    </w:p>
    <w:p/>
    <w:p>
      <w:r>
        <w:t>而这个时候的他，也是在心中想着，此时不出手，更待何时？</w:t>
      </w:r>
    </w:p>
    <w:p/>
    <w:p>
      <w:r>
        <w:t>当他看见张叶铭手里拽着破碎了的酒瓶对着许雅贝的时候，他也是立刻地就站起了身，朝着他们走了过去。</w:t>
      </w:r>
    </w:p>
    <w:p/>
    <w:p>
      <w:r>
        <w:t>不过这个时候的南宫炎和唐鹏在看着龙昊朝着他走了过去的时候，他们也是蹙了蹙眉，觉得龙昊这样做真的是太过于冲动了一些，毕竟这里是酒吧，若是论地盘的话，也都不是他们的地盘，而且他们还是第一次来这样的地方，倘若那个男人真的是要开战的话，那么他们这一边是占取不到任何的优势的。</w:t>
      </w:r>
    </w:p>
    <w:p/>
    <w:p>
      <w:r>
        <w:t>“小妞儿，我劝你最好还是乖乖的陪我喝一杯酒！”张叶铭斜着眼睛看着自己身边的许雅贝，继续地道：“若是你真的把我给逼急了的话，我可是什么事情都做得出来的！要知道，在这样的一个酒吧里，我的弟兄可是有着一些……”</w:t>
      </w:r>
    </w:p>
    <w:p/>
    <w:p>
      <w:r>
        <w:t>他的话还没有说完，龙昊就出现在了他的面前，将他手里拽着的那个破碎的酒瓶夺了过来之后，就是狠狠地摔在了地上。</w:t>
      </w:r>
    </w:p>
    <w:p/>
    <w:p>
      <w:r>
        <w:t>碰！</w:t>
      </w:r>
    </w:p>
    <w:p/>
    <w:p>
      <w:r>
        <w:t>张叶铭看着自己的面前突然的多了一名男子，并且还将自己拿来威胁女人的工具给砸了，顿时就开始不干了，抬头道：“你TM是谁啊！竟然敢砸老子的酒瓶？”</w:t>
      </w:r>
    </w:p>
    <w:p/>
    <w:p>
      <w:r>
        <w:t>“呵！你再嚣张一个试试？”龙昊冷笑道。</w:t>
      </w:r>
    </w:p>
    <w:p/>
    <w:p>
      <w:r>
        <w:t>许雅贝这个时候突然地看见了一个男人出现在了自己的面前，并且还将那个威胁自己的男人手中的酒瓶给砸碎了，她也是感到了特别的幸运，心中也是对自己面前刚刚突然出现的这名男子有了一些崇拜的心理。</w:t>
      </w:r>
    </w:p>
    <w:p/>
    <w:p>
      <w:r>
        <w:t>毕竟在这个时候，这个地点里，愿意挺身而出来救自己的人，实在是不多。</w:t>
      </w:r>
    </w:p>
    <w:p/>
    <w:p>
      <w:r>
        <w:t>不过张叶铭在听着自己面前突然出现的男人说出了那样的话，也是觉得有了一些震撼的，毕竟在这个酒吧里面敢对自己那样说话的人，实在是少之又少的，甚至是可以当作是没有那样的人，可是他没有想到，今天那个人竟然是会出现在自己的面前。</w:t>
      </w:r>
    </w:p>
    <w:p/>
    <w:p>
      <w:r>
        <w:t>而且说话的声音也是让得了他有着一些震撼不已的。</w:t>
      </w:r>
    </w:p>
    <w:p/>
    <w:p>
      <w:r>
        <w:t>不过即使是这样，他也还是不会就此罢休，毕竟此刻的他已经是喝醉了的，如果有人挑衅他的话，他肯定是惹不住的，若是他没有喝醉的话，就不会是有着这么冲动的了。</w:t>
      </w:r>
    </w:p>
    <w:p/>
    <w:p>
      <w:r>
        <w:t>在看了看自己面前的男子后，他也是开口道：“给你三秒钟的时间，立马从老子面前消失，若是消失的话，老子可以当这件事儿没有发生过！！！”</w:t>
      </w:r>
    </w:p>
    <w:p/>
    <w:p>
      <w:r>
        <w:t>龙昊听着这句话，顿时也就来了兴趣了，苦笑道：“不然呢？”</w:t>
      </w:r>
    </w:p>
    <w:p/>
    <w:p>
      <w:r>
        <w:t>张叶铭没有想到他会这么说话，于是道：“不然，不然的话老子就让人今天把你给碎尸万段！！！”</w:t>
      </w:r>
    </w:p>
    <w:p/>
    <w:p>
      <w:r>
        <w:t>他的这句话一说完，整个酒吧里面的男人都是立刻地将眼神朝着吧台这边看，并且有的一些人还以一种十分恶劣的眼神看着龙昊。</w:t>
      </w:r>
    </w:p>
    <w:p/>
    <w:p>
      <w:r>
        <w:t>不过就算是这样，今天龙昊也还是不会离开的，毕竟对于这样的事情，出现在了他的面前，那么他就一定是要深究到底的！</w:t>
      </w:r>
    </w:p>
    <w:p/>
    <w:p>
      <w:r>
        <w:t>他倒是要看看，今天这个张叶铭能够在他面前玩出什么样的花样来！</w:t>
      </w:r>
    </w:p>
    <w:p/>
    <w:p>
      <w:r>
        <w:t>“呵，这么说的话，你还有理了不是？”龙昊冷笑道。</w:t>
      </w:r>
    </w:p>
    <w:p/>
    <w:p>
      <w:r>
        <w:t>“难不成是你还有有理了？”张叶铭反问道：“突然地出现在我的面前，看你的模样，好像也还是第一次来酒吧里喝酒的吧！就敢这么嚣张了？那么以后，还得了？”</w:t>
      </w:r>
    </w:p>
    <w:p/>
    <w:p>
      <w:r>
        <w:t>“第一次又怎样？难道说你欺负一个女人还有理了不成？”龙昊淡淡地道。</w:t>
      </w:r>
    </w:p>
    <w:p/>
    <w:p>
      <w:r>
        <w:t>是的，他是在青云市里第一次来到酒吧这种场合里喝酒，但是对于他来说，只要是他看到路见不平的，那他就一定会是拔刀相助。</w:t>
      </w:r>
    </w:p>
    <w:p/>
    <w:p>
      <w:r>
        <w:t>而在这个时候，南宫炎和唐鹏在看着周围的男人们个个都是站了起来之后，他们俩也是立刻地就站了起来，唐鹏看着这样的一个情况，怒道：“不想死的全部都给我坐下！！！”</w:t>
      </w:r>
    </w:p>
    <w:p/>
    <w:p>
      <w:r>
        <w:t>他这样的一句话，语气当中也是带着很大的杀气！在当那些男子们听见了之后，也是立刻地就开始有了一些心虚感，有着一些人也是听了之后就立刻地坐下不说话了，眼睛也不敢再向着吧台那边瞟了。</w:t>
      </w:r>
    </w:p>
    <w:p/>
    <w:p>
      <w:r>
        <w:t>不过对于张叶铭听着这样的一句话时，他也是扭头看了看唐鹏，发现他的面像也是特别的面生，立刻地道：“你们难道就对一个新人感到这样的恐惧？亏你们还在这里喝了这么多年的酒！胆子全被狗吃了么？！！”</w:t>
      </w:r>
    </w:p>
    <w:p/>
    <w:p>
      <w:r>
        <w:t>“嘿，兄弟，现在好像是我们两个之间的事情吧！怎么又去扯到别人来着呢？”龙昊非常无语地看着面前的张叶铭，淡淡地道。</w:t>
      </w:r>
    </w:p>
    <w:p/>
    <w:p>
      <w:r>
        <w:t>“哼！什么我们两个之间的事情，难道那两个人不是你的人？我告诉你！今天你来到了这样的一个酒吧里，就别想着体无完肤的给我走出去！！！”张叶铭转过头对着龙昊怒道：“兄弟们给我上！！！”</w:t>
      </w:r>
    </w:p>
    <w:p/>
    <w:p>
      <w:r>
        <w:t>说完，他就开始手挥另外一个酒瓶，朝着吧台上面一砸！酒瓶破碎，拿着酒瓶对向了龙昊。</w:t>
      </w:r>
    </w:p>
    <w:p/>
    <w:p>
      <w:r>
        <w:br w:type="page"/>
      </w:r>
    </w:p>
    <w:p>
      <w:pPr>
        <w:pStyle w:val="Heading1"/>
      </w:pPr>
      <w:r>
        <w:t>第四卷  执行  第两百一十三章  砸场子</w:t>
      </w:r>
    </w:p>
    <w:p>
      <w:r>
        <w:t>虽然张叶铭现在是拿着一个破碎了的酒瓶对准龙昊的，但是一个酒瓶对于龙昊来说，能够伤害得了他么？</w:t>
      </w:r>
    </w:p>
    <w:p/>
    <w:p>
      <w:r>
        <w:t>而且这种酒瓶对于他来说，简直就是起不到任何的威胁作用，不过就在张叶铭将酒瓶再一次的砸碎了之后，酒吧里面的一些小姐们的尖叫声也是立刻叫了起来，生怕酒瓶碎了的残渣会掉落到她们的身上来，将她们的皮肤给砸破。</w:t>
      </w:r>
    </w:p>
    <w:p/>
    <w:p>
      <w:r>
        <w:t>许雅贝也是在看着突然的就有人将酒瓶子砸碎了之后，身子也是不禁向后缩了缩，感觉到了一丝害怕。</w:t>
      </w:r>
    </w:p>
    <w:p/>
    <w:p>
      <w:r>
        <w:t>这一幕被龙昊看在了眼里，可就不是这么想象的了，毕竟他作为了一个男人，看在这样一个男人欺负一个女人的份上，如果让他忍下去，他也是绝对不会去忍的。</w:t>
      </w:r>
    </w:p>
    <w:p/>
    <w:p>
      <w:r>
        <w:t>而在那些人听见了张叶铭一声令下之后，酒吧里瞬间就开始乱了起来了，有着一些男人砸起了酒杯，朝着龙昊的方向冲过来。</w:t>
      </w:r>
    </w:p>
    <w:p/>
    <w:p>
      <w:r>
        <w:t>也就是在这个时候，唐鹏和南宫炎两个人也是立刻地就站了起来，维持着秩序，不过当他们看见人比较多的时候，也是顾不了那么多了，直接就是对着那些人冲了上去就是暴揍！</w:t>
      </w:r>
    </w:p>
    <w:p/>
    <w:p>
      <w:r>
        <w:t>而龙昊在看着这样的一幕，也是扭头看向了面前的张叶铭，邪恶地道：“张叶铭，你确定要这样？砸场子这样的事情，我们可是很久都没有干得了，如果你真想要这么做的话，那么我们不介意讲这个酒吧的场子给你全部砸了！！！”</w:t>
      </w:r>
    </w:p>
    <w:p/>
    <w:p>
      <w:r>
        <w:t>他在说最后那两个字的语音时，是提高了分贝的，冲着张叶铭的模样，也是眼色中带有着一丝严厉的表情在里面的。</w:t>
      </w:r>
    </w:p>
    <w:p/>
    <w:p>
      <w:r>
        <w:t>所以这个时候的张叶铭在看了看朝着龙昊冲过来的那些人被另外两名男子拳打脚踢的控制住了时，也是有着一些后怕，因为他没有想到他们竟然能够以二敌多。</w:t>
      </w:r>
    </w:p>
    <w:p/>
    <w:p>
      <w:r>
        <w:t>并且从他们的手法上看，也是有着一些很久都没有动手打人的模样了，使用的力度一次比一次重。</w:t>
      </w:r>
    </w:p>
    <w:p/>
    <w:p>
      <w:r>
        <w:t>不过就算是这样，喝醉了他由于神志并不是特别的清醒了，而且又是看着这样的一个模样，顿时就大声地道：“你们这些人全都是吃什么长大的？每天都是让你们泡在酒吧里面吃香的喝辣的，你们就这么容易的就被人家两个人给放倒了？”</w:t>
      </w:r>
    </w:p>
    <w:p/>
    <w:p>
      <w:r>
        <w:t>说完之后，他也是怒目相待那些在酒吧里喝着酒的男人。</w:t>
      </w:r>
    </w:p>
    <w:p/>
    <w:p>
      <w:r>
        <w:t>不过对于那些男人，龙昊猜想，他们一定是跟着张叶铭一起混的，因为对于张叶铭而言，他也算得上是知道他的一些生活习性等等，所以就想到了那些男人一定是他的小弟或者是兄弟之类的。</w:t>
      </w:r>
    </w:p>
    <w:p/>
    <w:p>
      <w:r>
        <w:t>但是就算是这样，龙昊他也不会担心唐鹏和南宫炎他们，毕竟对于他们来说，对付这些人，就像是在吃家常菜一样的，轻而易举的就能够完全的把他们给拿下。</w:t>
      </w:r>
    </w:p>
    <w:p/>
    <w:p>
      <w:r>
        <w:t>只是对于他们这些男人们打起了架来，那些女人们的尖叫声，也是在酒吧里面连绵不断的，就像是一些*在市场里面开枪一样的，令得她们这些人感到了非常的惶恐不安。</w:t>
      </w:r>
    </w:p>
    <w:p/>
    <w:p>
      <w:r>
        <w:t>“你确定还要这样继续下去？需不需要我帮你叫一瓶水过来让你清醒清醒？”龙昊看着张叶铭还想要继续的下去，提醒了一句，道。</w:t>
      </w:r>
    </w:p>
    <w:p/>
    <w:p>
      <w:r>
        <w:t>龙昊看着张叶铭这副模样了，还要再继续的逞强下去，最后吃亏的，也一定会是他，所以就想要提醒他一句。</w:t>
      </w:r>
    </w:p>
    <w:p/>
    <w:p>
      <w:r>
        <w:t>可是不料张叶铭在听了龙昊这样说着，更是心头感到了一种屈辱感，怒瞪着龙昊，道：“哼！想要让我收手？根本不可能的事儿！你知道我叔叔是谁么？MDB长这么大从来都没有受到过这样的屈辱，今天老子不把你给办了！老子就不姓张！！！”</w:t>
      </w:r>
    </w:p>
    <w:p/>
    <w:p>
      <w:r>
        <w:t>龙昊看着这样的张叶铭真的是没有任何办法了，看来如果他不给他一点儿颜色看看，他还真的是就不知道什么是叫做害怕了！</w:t>
      </w:r>
    </w:p>
    <w:p/>
    <w:p>
      <w:r>
        <w:t>点了点头，龙昊淡淡地道：“行啊，那看来如果我不给你一点点颜色看看的话，你还真的是太嚣张过头了！！！”</w:t>
      </w:r>
    </w:p>
    <w:p/>
    <w:p>
      <w:r>
        <w:t>“……”</w:t>
      </w:r>
    </w:p>
    <w:p/>
    <w:p>
      <w:r>
        <w:t>龙昊的话音一落，张叶铭刚想要说话，就感觉到了自己的手臂上就传来了一阵恐怖的气息，这股气息先是顺着他的手掌，再慢慢的渗入到了他的整个手臂。</w:t>
      </w:r>
    </w:p>
    <w:p/>
    <w:p>
      <w:r>
        <w:t>啊！</w:t>
      </w:r>
    </w:p>
    <w:p/>
    <w:p>
      <w:r>
        <w:t>酒吧里，由于他的一声惨叫，那些和唐鹏以及南宫炎在殴打着的男人们各个都是迅速地停下了手脚，冲着张叶铭的方向看着。</w:t>
      </w:r>
    </w:p>
    <w:p/>
    <w:p>
      <w:r>
        <w:t>而在他们看着这一幕时，龙昊早就已经是将张叶铭给完全的制服住了，而在这个时候的张叶铭，也是因为感觉到了手臂上传来的疼痛感，一边叫喊着一边道：“你快放手！听见没有，如果你再你信不信你今天出不了这个酒吧的门了？”</w:t>
      </w:r>
    </w:p>
    <w:p/>
    <w:p>
      <w:r>
        <w:t>“好啊，正好我也想要在这个酒吧里面好好的喝点酒品下味呢！”龙昊昂首道。</w:t>
      </w:r>
    </w:p>
    <w:p/>
    <w:p>
      <w:r>
        <w:t>见他一脸悠闲的模样，张叶铭也是越来越气，手臂上的疼痛感也是越来越大，甚至是让他有了一些想要杀了龙昊的冲动，怒道：“你知不知道我叔叔是谁？快放手，如果不放手的话，信不信我分分钟让他弄死你！！！”</w:t>
      </w:r>
    </w:p>
    <w:p/>
    <w:p>
      <w:r>
        <w:t>龙昊要的就是这种效果，眼看张叶铭将他叔叔的名字说出来了，他就立刻道：“好啊，我倒要看看你这个叔叔究竟是有着什么样的能力，竟然是能够将我给分分钟弄死！”</w:t>
      </w:r>
    </w:p>
    <w:p/>
    <w:p>
      <w:r>
        <w:t>说完，龙昊抓着张叶铭的手又是重了一些。</w:t>
      </w:r>
    </w:p>
    <w:p/>
    <w:p>
      <w:r>
        <w:t>“哼！我叔叔是市里面的副市长，我就不信他来了我都还弄不死你！！！”张叶铭咬牙地道。</w:t>
      </w:r>
    </w:p>
    <w:p/>
    <w:p>
      <w:r>
        <w:t>虽然手臂上的疼痛感给他带来的力度越来越大，但是为了不让他失掉面子，他也是立刻地道：“如果你将我的手给弄断了！那么，等待着你的，就会是死路一条！！！”</w:t>
      </w:r>
    </w:p>
    <w:p/>
    <w:p>
      <w:r>
        <w:t>“行啊，我倒要看看，你是如何的让你叔叔将我给死路一条的！！！”龙昊点头道。</w:t>
      </w:r>
    </w:p>
    <w:p/>
    <w:p>
      <w:r>
        <w:t>说完，他也是朝着唐鹏和南宫炎他们的方向看了看。</w:t>
      </w:r>
    </w:p>
    <w:p/>
    <w:p>
      <w:r>
        <w:t>“放心好了，老大，我们陪着你就是了！管他娘的什么市长副市长的，就算是让我们跟着你山刀山下火海我们也一样跟着你！！！”唐鹏大声地道。</w:t>
      </w:r>
    </w:p>
    <w:p/>
    <w:p>
      <w:r>
        <w:t>也就是因为他这样的一句话，才使得了张叶铭更加的是感到了后怕，毕竟如果真的是要以这样的形式下去的话，那么对于他而言，岂不是还真的是要断一条手臂去？</w:t>
      </w:r>
    </w:p>
    <w:p/>
    <w:p>
      <w:r>
        <w:t>不行不行，这样子下去肯定是不行的，因为他以后还要结婚生子的，如果说他的手臂断了的话，那么就会极度的影响他以后的生活。</w:t>
      </w:r>
    </w:p>
    <w:p/>
    <w:p>
      <w:r>
        <w:t>所以，这个时候的他必须是要想一个好办法。</w:t>
      </w:r>
    </w:p>
    <w:p/>
    <w:p>
      <w:r>
        <w:br w:type="page"/>
      </w:r>
    </w:p>
    <w:p>
      <w:pPr>
        <w:pStyle w:val="Heading1"/>
      </w:pPr>
      <w:r>
        <w:t>第四卷  执行  第两百一十四章  欲情故纵</w:t>
      </w:r>
    </w:p>
    <w:p>
      <w:r>
        <w:t>张叶铭虽然此刻非常的难受，但是毕竟身体上的疼痛感与他现在的这么一个处境，他还是觉得，先要让面前抓住自己手的男子放开自己再说，毕竟若是这样一直下去的话，那么他的手肯定会断掉的。</w:t>
      </w:r>
    </w:p>
    <w:p/>
    <w:p>
      <w:r>
        <w:t>于是在自己的脑海当中想了想，看了看面前那名男子的表情，于是苦苦哀求道：“哎哟，哎哟哟，大哥，我求你了，你快放了我吧，放心，只要你放了我，我就立马叫这些人全部都离开这个酒吧。”</w:t>
      </w:r>
    </w:p>
    <w:p/>
    <w:p>
      <w:r>
        <w:t>“呵呵，我要他们离开干什么？难道他们能够对我造成一定的威胁不成？”龙昊苦笑道。</w:t>
      </w:r>
    </w:p>
    <w:p/>
    <w:p>
      <w:r>
        <w:t>其实他早就是知道了张叶铭接下来究竟是要如何的进行和他沟通的了，不过，目前他看着他的表现，还没有达到他所想要达到的那种表现，是绝对不会就这么轻易的就放过他的。</w:t>
      </w:r>
    </w:p>
    <w:p/>
    <w:p>
      <w:r>
        <w:t>所以，在这个时候的他，也是对张叶铭说的话，全部都当作是放屁一样的对待！</w:t>
      </w:r>
    </w:p>
    <w:p/>
    <w:p>
      <w:r>
        <w:t>“那要不这样，你把我放了，我让我叔叔过来一趟，你想要什么东西，尽管和他说，可以吧？”张叶铭看着龙昊一脸的无所谓，最后真的是没有任何办法了，于是就想着让自己的叔叔来出这个面。</w:t>
      </w:r>
    </w:p>
    <w:p/>
    <w:p>
      <w:r>
        <w:t>毕竟他是身为了一个市领导，若是在这种场合里出面的话，那么一定是能够替他解决这个问题的。</w:t>
      </w:r>
    </w:p>
    <w:p/>
    <w:p>
      <w:r>
        <w:t>也就是在当龙昊听着这句话时，也是开始有了一些松动了，心道，终于是把BOSS说出来了，不过还没有达到那种效果喔！</w:t>
      </w:r>
    </w:p>
    <w:p/>
    <w:p>
      <w:r>
        <w:t>于是淡淡地道：“哼！你叔叔，你叔叔是谁我们都不知道呢！若是就这么轻易将你给放了！你叔叔又是一个不怎么出名的人，那么亏损的肯定是我们！”</w:t>
      </w:r>
    </w:p>
    <w:p/>
    <w:p>
      <w:r>
        <w:t>欲情故纵，这样的一个手法，对于他来说，已经是很多年都没有开始用了，而如今在这个时间段，他想要到了这个词，也就是顺道使用一下好了。</w:t>
      </w:r>
    </w:p>
    <w:p/>
    <w:p>
      <w:r>
        <w:t>毕竟张叶铭的叔叔张硕耀，可是他最能够拿得出面子出来的东西，而他想要的效果，就是将他逼出张硕耀出来，好让大家来看看，张叶铭这个人的人品究竟是如何的！</w:t>
      </w:r>
    </w:p>
    <w:p/>
    <w:p>
      <w:r>
        <w:t>从而，也是让万里公司的人，认清这个无法无天的人！！！</w:t>
      </w:r>
    </w:p>
    <w:p/>
    <w:p>
      <w:r>
        <w:t>张叶铭此刻听着龙昊说这句话，怎么可能不会听出他的意思究竟是什么，于是苦苦哀求地道：“我叔叔是张硕耀，他是青云市的副市长，只要是你现在放了我，我就立马打电话让他过来，怎么样？”</w:t>
      </w:r>
    </w:p>
    <w:p/>
    <w:p>
      <w:r>
        <w:t>当龙昊听到了这句话的时候，就立刻的在心中暗暗地道，要的就是你这种效果！</w:t>
      </w:r>
    </w:p>
    <w:p/>
    <w:p>
      <w:r>
        <w:t>于是抓住张叶铭的手松了松，并没有完全的松掉，嘴上却说着：“对吗！要的就是你这种效果，你要是早一点儿将你叔叔的名字说出来，那么你也不用受这么长时间的皮肉之苦了不是？快，打电话立马让他赶过来！记住，必须是让他亲自过来，如果派人过来的话，那么你这条狗命，就别想要了！！！”</w:t>
      </w:r>
    </w:p>
    <w:p/>
    <w:p>
      <w:r>
        <w:t>说完，龙昊狠狠地松开了张叶铭的手。</w:t>
      </w:r>
    </w:p>
    <w:p/>
    <w:p>
      <w:r>
        <w:t>而这个时候的张叶铭手突然地被松开了，也是一阵舒服，不过在这舒服当中，也是感觉到了自己的手腕上还是有着一些酸痛不安的。</w:t>
      </w:r>
    </w:p>
    <w:p/>
    <w:p>
      <w:r>
        <w:t>看向龙昊的眼神也是特别的恶毒，道：“你，你给我等着！哼！我这就叫我叔叔过来！！！”</w:t>
      </w:r>
    </w:p>
    <w:p/>
    <w:p>
      <w:r>
        <w:t>“快点吧，废话连篇，难怪万里公司会有你这样的人！”龙昊淡淡地道。</w:t>
      </w:r>
    </w:p>
    <w:p/>
    <w:p>
      <w:r>
        <w:t>其实对于他而言，早就想要说出张叶铭的身份的了，只是对于他接下来的一个计划，他也是有着很多方案都没有开始进行的，所以就慢了一点儿，不过在当酒吧里面的人听见了张叶铭是万里公司的人，顿时议论纷纷。</w:t>
      </w:r>
    </w:p>
    <w:p/>
    <w:p>
      <w:r>
        <w:t>同样的张叶铭也是感到了非常的疑惑，毕竟对于他来说，能够认出自己是万里公司的人，还挺少的，嘴上说道：“你是谁？为什么知道我是万里公司的人？？？”</w:t>
      </w:r>
    </w:p>
    <w:p/>
    <w:p>
      <w:r>
        <w:t>“我是谁不重要，重要的是你再不给你叔叔张硕耀打电话让他过来的话，我可不敢保证下一秒你的手会不会断掉！！！”龙昊催促道。</w:t>
      </w:r>
    </w:p>
    <w:p/>
    <w:p>
      <w:r>
        <w:t>因为他此时此刻，已经是感觉到了张叶铭这个人真的不是一般的啰嗦，简直就像是那些电影电视剧里面的八婆一样，说话说个不停！</w:t>
      </w:r>
    </w:p>
    <w:p/>
    <w:p>
      <w:r>
        <w:t>不过在张叶铭听见了龙昊这样说到，他也是不敢怠慢，毕竟自己还是需要靠双手吃饭打江山的，如果就这么轻易的被一个来路不明的人弄断了一只手臂，那么对于他以后的生活，可就是真的要影响他一辈子了。</w:t>
      </w:r>
    </w:p>
    <w:p/>
    <w:p>
      <w:r>
        <w:t>快速地从自己的裤兜里掏出了手机，找到了张硕耀的私人电话号码，拨了过去。</w:t>
      </w:r>
    </w:p>
    <w:p/>
    <w:p>
      <w:r>
        <w:t>拨过去没有三十秒钟的时间，电话就被接通了，里面传来这样一段声音：“叶铭啊，这个时候打电话给我干什么？有什么事情么？”</w:t>
      </w:r>
    </w:p>
    <w:p/>
    <w:p>
      <w:r>
        <w:t>是的，此时此刻已经是到了晚上十点多钟了，而在这样的一个时间段里，给市领导打电话，那么他们肯定是会问为什么这么晚打电话给他们的。</w:t>
      </w:r>
    </w:p>
    <w:p/>
    <w:p>
      <w:r>
        <w:t>毕竟他们的生活习性是晚上十点多钟都是快要睡觉休息了的。</w:t>
      </w:r>
    </w:p>
    <w:p/>
    <w:p>
      <w:r>
        <w:t>“叔叔，快来救我！我要被人打死了！！！”张叶铭鼻子一酸，眼泪就已经是掉了下来，继续地道：“我在时尚酒吧KTV的吧台这里，叔叔你快点儿来救我啊！！！”</w:t>
      </w:r>
    </w:p>
    <w:p/>
    <w:p>
      <w:r>
        <w:t>电话另一端的张硕耀，听着张叶铭以这样的一种语气和他通着电话，他也是同样的感觉到了一丝不对劲儿，毕竟对于他来说，是张叶铭的亲叔叔，如果让自己的亲侄子在自己所管辖的地区里受到了伤害的话，他可不敢保证他弟弟和他父亲会不会和他闹翻！</w:t>
      </w:r>
    </w:p>
    <w:p/>
    <w:p>
      <w:r>
        <w:t>所以蹙了蹙眉之后，立刻地道：“好，放心，叔叔立马赶过去！让那个人等着！！！”</w:t>
      </w:r>
    </w:p>
    <w:p/>
    <w:p>
      <w:r>
        <w:t>“我只给你们十分钟的时间，如果十分钟不到的话，那么你侄子的一条手臂，可能就会被我给打断！！！”龙昊这个时候突然地夺过了张叶铭的手机，举着电话声音果断地道。</w:t>
      </w:r>
    </w:p>
    <w:p/>
    <w:p>
      <w:r>
        <w:t>“哼！小子，你若要是真的敢动张叶铭一根毫毛的话，那么你以后就别想在青云市里待着了！”张硕耀愤怒地对着电话说道。</w:t>
      </w:r>
    </w:p>
    <w:p/>
    <w:p>
      <w:r>
        <w:t>不过对于这样的一幕，难道就能够完全的将龙昊给吓住么？</w:t>
      </w:r>
    </w:p>
    <w:p/>
    <w:p>
      <w:r>
        <w:t>当然不可能！</w:t>
      </w:r>
    </w:p>
    <w:p/>
    <w:p>
      <w:r>
        <w:t>“呵，你如果再不来的话，距离十分钟的时间，可是很快就会过去的哦！还有九分钟了，自己看着办好了！！！”龙浩说完这句话，就直接的将电话给卡断了！</w:t>
      </w:r>
    </w:p>
    <w:p/>
    <w:p>
      <w:r>
        <w:t>而这个时候的张叶铭，则是在心中祈祷着，让自己的叔叔快点儿赶过来！</w:t>
      </w:r>
    </w:p>
    <w:p/>
    <w:p>
      <w:r>
        <w:br w:type="page"/>
      </w:r>
    </w:p>
    <w:p>
      <w:pPr>
        <w:pStyle w:val="Heading1"/>
      </w:pPr>
      <w:r>
        <w:t>第四卷  执行  第两百一十五章  副市长赶至</w:t>
      </w:r>
    </w:p>
    <w:p>
      <w:r>
        <w:t>在等待张硕耀到来酒吧之前，龙昊他们是一点儿都没有觉得自己身边的这些男人们能够给自己造成威胁，而且，就算是张硕耀赶到了他的面前来，他也是认为他不能够给自己造成一点儿伤害。</w:t>
      </w:r>
    </w:p>
    <w:p/>
    <w:p>
      <w:r>
        <w:t>甚至是碰都碰不到自己一下！</w:t>
      </w:r>
    </w:p>
    <w:p/>
    <w:p>
      <w:r>
        <w:t>这不是因为他自傲，而是因为事实本来就是如此。</w:t>
      </w:r>
    </w:p>
    <w:p/>
    <w:p>
      <w:r>
        <w:t>还没有到十分钟，酒店门口外，就有了一辆汽车的发动机声音，发出‘嗡嗡’的声音，而在张叶铭一听见这样的汽车声时，就知道了是自己的叔叔张硕耀的车来了。</w:t>
      </w:r>
    </w:p>
    <w:p/>
    <w:p>
      <w:r>
        <w:t>只是对于张硕耀究竟会不会来，他不敢肯定，毕竟这里是酒吧，他是市领导，如果说市领导出现在这种场合的话，那么就是有着一些非常的给面子了。</w:t>
      </w:r>
    </w:p>
    <w:p/>
    <w:p>
      <w:r>
        <w:t>但是张叶铭也是只能够想想罢了，毕竟想要让张硕耀进酒吧这种场合，除非他是他非常看重的人，可是，一想到这里，张叶铭就知道了自己的叔叔肯定是不会进来的。</w:t>
      </w:r>
    </w:p>
    <w:p/>
    <w:p>
      <w:r>
        <w:t>可是事实真的是这样的么？</w:t>
      </w:r>
    </w:p>
    <w:p/>
    <w:p>
      <w:r>
        <w:t>当然不可能！</w:t>
      </w:r>
    </w:p>
    <w:p/>
    <w:p>
      <w:r>
        <w:t>因为门外此刻张硕耀从车上下来了之后，也是立刻地将自己的司机叫在了自己身边，道：“小吴，等下你和小王先进去看看究竟有没有事，如果没有事儿的，我再进去好了。”</w:t>
      </w:r>
    </w:p>
    <w:p/>
    <w:p>
      <w:r>
        <w:t>“嗯，老板放心，我们这就进去。”说完，小王和小吴就已经是打开了酒吧的门，走了进去一看。</w:t>
      </w:r>
    </w:p>
    <w:p/>
    <w:p>
      <w:r>
        <w:t>这一看，他们也都瞬间就被吓到了，因为他们没有想到，酒吧里面竟然会有如此之乱，并且在他们推开门进去了之后，他们也是每个人的眼神都是朝着门外的他们看着的。</w:t>
      </w:r>
    </w:p>
    <w:p/>
    <w:p>
      <w:r>
        <w:t>眼神当中也是有着一些严厉的眼色，全都是将他们两个硬生生的吓住了。</w:t>
      </w:r>
    </w:p>
    <w:p/>
    <w:p>
      <w:r>
        <w:t>而这个时候站在了酒吧门口外面的张硕耀则是感到了一些奇怪，大声地道：“怎么了？你们干嘛都不进去？里面究竟是发生了什么？叶铭究竟有没有在里面？”</w:t>
      </w:r>
    </w:p>
    <w:p/>
    <w:p>
      <w:r>
        <w:t>一连串的几个问题，对于他们来说，也是立刻的回过了神来，然后四处找了找张叶铭，发现他此刻正是跪在了一个年轻男子的面前。</w:t>
      </w:r>
    </w:p>
    <w:p/>
    <w:p>
      <w:r>
        <w:t>由于龙昊是背对着他们的，所以他们也是看不到，于是就只能够使简单的看了一下里面的情况，然后小王转过了身对着张硕耀道：“老板，叶铭少爷的确是在里面，不过……”</w:t>
      </w:r>
    </w:p>
    <w:p/>
    <w:p>
      <w:r>
        <w:t>“不过什么！！！”张硕耀紧接着道。</w:t>
      </w:r>
    </w:p>
    <w:p/>
    <w:p>
      <w:r>
        <w:t>“不过叶铭少爷是跪在了一名年轻男子的面前，他是背对着我们的，所以我们看不清楚他的面孔，不过看叶铭少爷的表情，此刻好像是非常的不乐观，表情十分憔悴！”小王解释道。</w:t>
      </w:r>
    </w:p>
    <w:p/>
    <w:p>
      <w:r>
        <w:t>张硕耀听了这句话之后，那还得了！于是心中的怒火一冠而冲，怒道：“让开！”</w:t>
      </w:r>
    </w:p>
    <w:p/>
    <w:p>
      <w:r>
        <w:t>小吴和小王听了之后，立刻地让开了身子，看着张硕耀冲了进去！</w:t>
      </w:r>
    </w:p>
    <w:p/>
    <w:p>
      <w:r>
        <w:t>而在这个时候，当张叶铭看着门口外突然地走进来了一个人，这个人不是别人，正是他的亲叔叔张硕耀。</w:t>
      </w:r>
    </w:p>
    <w:p/>
    <w:p>
      <w:r>
        <w:t>而在他看见了之后，也是立刻的就将之前的情绪忘到了九霄云外去了，兴奋地道：“他来了，他来了！我叔叔来了！哼！这下看你还死不死！！！”</w:t>
      </w:r>
    </w:p>
    <w:p/>
    <w:p>
      <w:r>
        <w:t>“叶铭，快点儿站起来，别跪着了！”张硕耀命令地道。</w:t>
      </w:r>
    </w:p>
    <w:p/>
    <w:p>
      <w:r>
        <w:t>可是他的命令，对于此刻正在一个男人脚下的张叶铭来说，他敢站起来么？</w:t>
      </w:r>
    </w:p>
    <w:p/>
    <w:p>
      <w:r>
        <w:t>表情难堪的望着张硕耀，胆怯地道：“叔叔，叔叔，快来救我。”</w:t>
      </w:r>
    </w:p>
    <w:p/>
    <w:p>
      <w:r>
        <w:t>“不知阁下为何让我的侄子跪在你的脚下，还望给个理由！”张硕耀立刻地点了点头，于是抬头对着背对着他的龙昊说道。</w:t>
      </w:r>
    </w:p>
    <w:p/>
    <w:p>
      <w:r>
        <w:t>“你的侄子，难道就可以肆意妄为的欺负女人了么？”龙昊淡淡地道。</w:t>
      </w:r>
    </w:p>
    <w:p/>
    <w:p>
      <w:r>
        <w:t>他的声音很小，不过对于他周围的人，都还是能够听得见的，只是，对于这些话当中，也是有着一些嘲讽之意的，当然了，而要听出嘲讽之意的，那么除非他是一个聪明人，不然的话，也就是一句普普通通的话而已。</w:t>
      </w:r>
    </w:p>
    <w:p/>
    <w:p>
      <w:r>
        <w:t>不过对于张硕耀这样的人来说，怎么可能会听不出他的言行举此呢？</w:t>
      </w:r>
    </w:p>
    <w:p/>
    <w:p>
      <w:r>
        <w:t>心中想了想，然后道：“那竟然是他欺负人，那么那个人在哪呢？”</w:t>
      </w:r>
    </w:p>
    <w:p/>
    <w:p>
      <w:r>
        <w:t>其实对于他而言，他不会相信张叶铭会在酒吧这样的场合里还去欺负一个女人，因为酒吧里这种场合里，本就有着很多女人，如果说要是真欺负女人的话，那么酒吧里面的小姐可不是都多了去了么？</w:t>
      </w:r>
    </w:p>
    <w:p/>
    <w:p>
      <w:r>
        <w:t>而在张硕耀说了这句话之后，龙昊就立刻地转过了身来，看着许雅贝，道：“他就是被你侄子侵害的那个女人，如果我猜得不错的话，万里公司的人也就除了他以外经常来酒吧这种场合，好像都没有其他的人了。”</w:t>
      </w:r>
    </w:p>
    <w:p/>
    <w:p>
      <w:r>
        <w:t>说这话的时候，张叶铭虽然是有着一些可恨的，但是现在的这个形式，如果他要继续闹下去的话，那么对于他来说，继续玩下去的话，他肯定是会吃亏的。</w:t>
      </w:r>
    </w:p>
    <w:p/>
    <w:p>
      <w:r>
        <w:t>不过这个时候的张硕耀看着张叶铭如此的模样，顿时就觉得有了一些惭愧，毕竟这是自己的亲侄子，而自己也是他的亲叔叔，若是这样下去的话，那么对于他来说，以后的他的脸面可往哪搁呢！</w:t>
      </w:r>
    </w:p>
    <w:p/>
    <w:p>
      <w:r>
        <w:t>“叶铭，这个女人真的是你想要侵犯的么？”张硕耀不敢相信，于是确认道。</w:t>
      </w:r>
    </w:p>
    <w:p/>
    <w:p>
      <w:r>
        <w:t>而这个时候的张叶铭是跪在了龙昊的脚下的，他不能够不说实情，点了点头道：“是的，叔叔，今天我本来就喝多了，于是看见这个女人长得挺不错，所以就撩了几下。”</w:t>
      </w:r>
    </w:p>
    <w:p/>
    <w:p>
      <w:r>
        <w:t>而在这个时候的龙昊看着他也是如实地说到了，他也是点了点头，开口道：“这下你应该总知情了吧！张副市长！而且对于张叶铭而言，我想他在这家酒吧里面玩过的女人应该不多吧！应该算得上是这里的常客吧！所以，接下来该怎么办，你应该会有分寸的吧！”</w:t>
      </w:r>
    </w:p>
    <w:p/>
    <w:p>
      <w:r>
        <w:t>他说这话的意思根本就没有其他的意思，就是想要让张硕耀惩罚一下张叶铭而已。</w:t>
      </w:r>
    </w:p>
    <w:p/>
    <w:p>
      <w:r>
        <w:t>不过对于这样的事情，本来就是有着一些情不干心不怨的，不过看着龙昊竟然这样的说着话了，他也是不能够再和他继续的谈下去了，开口道：“你是什么人，竟然管我侄子找女人？”</w:t>
      </w:r>
    </w:p>
    <w:p/>
    <w:p>
      <w:r>
        <w:t>“我是什么人不重要，重要的是现在的罪魁祸首你这个当副市长的究竟是要如何的去惩罚你自己的亲侄子！”龙昊淡淡地道。</w:t>
      </w:r>
    </w:p>
    <w:p/>
    <w:p>
      <w:r>
        <w:br w:type="page"/>
      </w:r>
    </w:p>
    <w:p>
      <w:pPr>
        <w:pStyle w:val="Heading1"/>
      </w:pPr>
      <w:r>
        <w:t>第四卷  执行  第两百一十六章  虚伪</w:t>
      </w:r>
    </w:p>
    <w:p>
      <w:r>
        <w:t>张硕耀看着龙昊，虽然说现在这个时候他确实还不能够发火直接的拿下龙昊他们这些人，但是对于刚刚他说的那个话确实是有着一些伤害他的自尊心，于是冷静了下来之后，开口道：“可否告诉我你的名字叫什么？”</w:t>
      </w:r>
    </w:p>
    <w:p/>
    <w:p>
      <w:r>
        <w:t>“你不配！”龙昊依旧是以一种淡淡的语气说道。</w:t>
      </w:r>
    </w:p>
    <w:p/>
    <w:p>
      <w:r>
        <w:t>他这样的一种语气在张硕耀听起来，就是有了一些嘲讽他的意思了，可是在南宫炎和唐鹏他们俩看来，那就有了一些与他们的意思不同了。</w:t>
      </w:r>
    </w:p>
    <w:p/>
    <w:p>
      <w:r>
        <w:t>因为毕竟龙昊是什么样的人，他能够来到这里与他们说话，就已经算得上是非常的看好他们了，还想要知道他的名字，这个恐怕就真的不能够如张硕耀所意了。</w:t>
      </w:r>
    </w:p>
    <w:p/>
    <w:p>
      <w:r>
        <w:t>张硕耀看着龙昊竟然这样对着他说话，以他副市长的身份和地位，怎么可能受得了这样的气，于是垂头苦笑了一会儿，然后低声道：“那你知不知道我的身份是什么？竟然敢不告诉我你的名字，看来现在的年轻人也还真的是太嚣张了吧！”</w:t>
      </w:r>
    </w:p>
    <w:p/>
    <w:p>
      <w:r>
        <w:t>“呵呵，嚣张的可不是我，而是你的侄子张叶铭！！！”龙昊冷声地道。</w:t>
      </w:r>
    </w:p>
    <w:p/>
    <w:p>
      <w:r>
        <w:t>在他说了说这句话之后，他周围的人也是开是感觉到了一丝寒冷的气息，就连是南宫炎和唐鹏两人，也是感觉到了从龙昊的方向所传来的冷气了。</w:t>
      </w:r>
    </w:p>
    <w:p/>
    <w:p>
      <w:r>
        <w:t>面对着这样的一个气息，他们俩也是瞬间就明白了，张硕耀这一次可能还真的是招惹到了龙昊了。</w:t>
      </w:r>
    </w:p>
    <w:p/>
    <w:p>
      <w:r>
        <w:t>只是对于此时此刻的他们，他们也还是认为龙昊不要太过于冲动的好，毕竟现在他们是身在了青云市，而不是他们一起长大的京城，若是在京城里，那么可能龙昊只要是亮出了自己的身份出来，那么对于他们那些人可能就会立刻的遐想到曾经以一人之力将一个犯罪团伙里所有的人全部都杀了。</w:t>
      </w:r>
    </w:p>
    <w:p/>
    <w:p>
      <w:r>
        <w:t>而现在他们是身处在了青云市这样的一个地方，若是冲动行事的话，那么对于后期他们的任务，可能就会没有这么容易的就能够进行了。</w:t>
      </w:r>
    </w:p>
    <w:p/>
    <w:p>
      <w:r>
        <w:t>可是此刻在龙昊看来，他可就不这么想了，毕竟现在是利益站在他这一方的，若是就这么轻轻松松的将张叶铭给放了，那么对于张硕耀来看，就一定是会继续的将他市长的身份给持续下去的。</w:t>
      </w:r>
    </w:p>
    <w:p/>
    <w:p>
      <w:r>
        <w:t>所以，这个时候的他，绝对不能够就这么容易的让他将张叶铭给保送回去。</w:t>
      </w:r>
    </w:p>
    <w:p/>
    <w:p>
      <w:r>
        <w:t>“那你说句话吧！开什么条件才能够让你将我侄子给放了？”张硕耀此刻真的是有了一些恼火了，毕竟对于他副市长这样的身份，一般若是谁遇见了他，他们可都是巴不得和他打好关系的，可是对于面前的这个年轻男子遇见了他，不但没有按着他的意思和他进行沟通，反而还越来越嚣张，甚至是一点儿脸面都没有给过他一点儿，所以，这个时候的他，只有是想到了这一点儿，开条件看能不能够将自己的侄子给保出来，继续地道：“给你一百万如何？”</w:t>
      </w:r>
    </w:p>
    <w:p/>
    <w:p>
      <w:r>
        <w:t>而这个时候的龙昊在听见了张硕耀这样的说着话，顿时也是感觉到了一些可笑之极，苦笑道：“那么张副市长你觉得我像是那种能够用钱财打动的人么？”</w:t>
      </w:r>
    </w:p>
    <w:p/>
    <w:p>
      <w:r>
        <w:t>“哼！每个人都是对金钱有着强烈的渴望的，我就不信对于你们这些年轻人来说，不想要这一百万！！！”张硕耀立刻地道。</w:t>
      </w:r>
    </w:p>
    <w:p/>
    <w:p>
      <w:r>
        <w:t>其实，张硕耀是一直都是生活在一个虚伪的世界里的，毕竟他当初当上副市长这样的一个位置，还完全都是靠了他老婆的原因才站在了副市长这样的位置的，而如今现在他有钱有势了，他就不信这些年轻人们，就不对钱财一点儿打动的心都没有！</w:t>
      </w:r>
    </w:p>
    <w:p/>
    <w:p>
      <w:r>
        <w:t>“呵呵，那看来还真的是不需要了！毕竟，我可没有像你那么虚伪！”龙昊苦笑了笑，然后道：“今天若是不给我们一个交代，你就别想要让你的亲侄子张叶铭就这么完好无损的回去！！！”</w:t>
      </w:r>
    </w:p>
    <w:p/>
    <w:p>
      <w:r>
        <w:t>他说这句话也是表明了他的意思了，毕竟对于张硕耀这样的一个人来说，官场上面说的那些话，可都是一些话中有话的，他就不信此刻他说出了这样的话，他还不能够听出来。</w:t>
      </w:r>
    </w:p>
    <w:p/>
    <w:p>
      <w:r>
        <w:t>张硕耀看着面前的那名年轻人竟然这样对着他说话了，他怎么可能听不出他那句话的意思，表情十分难看的望着龙昊，心中的怒火也是快速地就将之前的怒火一涌而上了来，怒道：“哼！我告诉你，别给面子不要面子，信不信我现在就让那些警察们全部都赶过来！然后看你们这三个人究竟怎么办！！！”</w:t>
      </w:r>
    </w:p>
    <w:p/>
    <w:p>
      <w:r>
        <w:t>“切，区区只是警察而已，你认为威胁得到我？张副市长，不是我说你，你要是真的让那些警察们过来了的话，那么对于你之后的事儿，可就不是你想的那么简单的了，滥用私权这四个字，我想身为副市长的你，也是非常清楚的吧！”龙昊苦笑了一会儿，抬头看着张硕耀，淡淡地道。</w:t>
      </w:r>
    </w:p>
    <w:p/>
    <w:p>
      <w:r>
        <w:t>其实张硕耀还真的就是为了这一点儿，之前才不愿意那么冲动的，毕竟对于一个自己的侄子，让自己这个副市长的身份地位全部都没了的话，那么亏损的，到头来也一定还会是他。</w:t>
      </w:r>
    </w:p>
    <w:p/>
    <w:p>
      <w:r>
        <w:t>虽然说张叶铭身为了自己的亲侄子，他这个叔叔是需要照顾照顾他的，但是对于他在青云市里做出的这些事情来说，若是警方真的要介入的话，那么他也一定会是吃不了兜着走的。</w:t>
      </w:r>
    </w:p>
    <w:p/>
    <w:p>
      <w:r>
        <w:t>所以在自己想了想，之后，也还是让自己的刚刚涌上来的那股怒火慢慢的消散了开来，冷静地道：“那竟然这样的话，那么你想要什么样的条件才能够将我侄子张叶铭给放了？”</w:t>
      </w:r>
    </w:p>
    <w:p/>
    <w:p>
      <w:r>
        <w:t>他这样的一句话说了出来，在场的所有人里，除了龙昊他们一行人，也都是对张硕耀有着一些感到失望了，毕竟对于他来说，他又没做什么亏心事，只是将自己的亲侄子给保送出去，又没有犯了什么法，可是为什么最后还是为了不让自己副市长的身份给丢掉，还是选择了让自己的这个位置给保住？</w:t>
      </w:r>
    </w:p>
    <w:p/>
    <w:p>
      <w:r>
        <w:t>这真的是太虚伪了，若是让他们来当这个副市长的话，那么对于他们，怎么说都会是将自己的亲人放在第一位！</w:t>
      </w:r>
    </w:p>
    <w:p/>
    <w:p>
      <w:r>
        <w:br w:type="page"/>
      </w:r>
    </w:p>
    <w:p>
      <w:pPr>
        <w:pStyle w:val="Heading1"/>
      </w:pPr>
      <w:r>
        <w:t>第四卷  执行  第两百一十七章  忍无可忍，那就发泄出来</w:t>
      </w:r>
    </w:p>
    <w:p>
      <w:r>
        <w:t>同样的，龙昊也是在听了张硕耀的这句话感到了他虚伪的一面，因为毕竟对于他刚刚说的那些话，全部都是一些无关紧要的事儿，即使是上面的人说起来了，那也是情有可原的。</w:t>
      </w:r>
    </w:p>
    <w:p/>
    <w:p>
      <w:r>
        <w:t>毕竟对于他来说，他算得上是一个非常优秀的领导干部了，从来都没有做过一件坏事儿，当然了，那是除了张叶铭这个王八蛋以外，没有做过一件坏事儿。</w:t>
      </w:r>
    </w:p>
    <w:p/>
    <w:p>
      <w:r>
        <w:t>因为龙昊也是了解到了一些张叶铭的信息，他并不是青云市本地人，是A区里面出来的，在大学期间，由于他的学分考到了青云市这边来，索性就依赖上了张硕耀这位副市长级别的亲叔叔。</w:t>
      </w:r>
    </w:p>
    <w:p/>
    <w:p>
      <w:r>
        <w:t>所以，自从他大学毕业了之后，他就靠着张硕耀这层关系，一直都是在外逍遥非为，所以每一次，只要是他惹事了，张硕耀这个叔叔就会派人赶到现场观察情况，当然了，对于这一次，说实话还真的是让张硕耀刚到了有着一些吃惊，毕竟对于他来说，以前是真的没有人竟然敢真的将他给叫过来的。</w:t>
      </w:r>
    </w:p>
    <w:p/>
    <w:p>
      <w:r>
        <w:t>而且这一次他在赶过来时的路上，已经是想到了要如何的应付那个威胁张叶铭的人了，也就是龙昊，但是他没有想到的是，龙昊竟然真的是没有一句话让他感到满意的，全部都是让他之前没有想到的一些话语。</w:t>
      </w:r>
    </w:p>
    <w:p/>
    <w:p>
      <w:r>
        <w:t>所以现在这个时候，他是有火也只能够是憋在自己的肚子里面发泄不出来！</w:t>
      </w:r>
    </w:p>
    <w:p/>
    <w:p>
      <w:r>
        <w:t>龙昊看了看他诚恳的模样，也是觉得他这一辈子，就是因为有了张叶铭这样的侄儿子，才没有继续的升官上去当上市长或者是市委书记什么的，要不然的话，以张硕耀他老婆的那层关系在的话，怎么可能会做不上市委书记或者是市长级别的位置？</w:t>
      </w:r>
    </w:p>
    <w:p/>
    <w:p>
      <w:r>
        <w:t>所以，在这个时候，他也只能够是无奈之下，先救出自己的侄子再说。</w:t>
      </w:r>
    </w:p>
    <w:p/>
    <w:p>
      <w:r>
        <w:t>可是龙昊真的就是这么给他面子么？</w:t>
      </w:r>
    </w:p>
    <w:p/>
    <w:p>
      <w:r>
        <w:t>当然不可能，因为，好戏还在后头！</w:t>
      </w:r>
    </w:p>
    <w:p/>
    <w:p>
      <w:r>
        <w:t>“如果我说我让他失去了一条腿的话，那么你会答应么？”龙昊邪笑地抬着头说道。</w:t>
      </w:r>
    </w:p>
    <w:p/>
    <w:p>
      <w:r>
        <w:t>而在这个时候的张叶铭听见了自己是要将一条腿作为筹码放过自己，立刻地就开始不愿意了起来，毕竟对于他来说，如果自己失去了一条腿的话，那么对于他来说，活着还有什么意义呢？</w:t>
      </w:r>
    </w:p>
    <w:p/>
    <w:p>
      <w:r>
        <w:t>并且之前龙昊已经是将他的一条手臂给扭得麻木了起来，他相信这一次回去之后，他肯定是需要休息那么半个多月才能够恢复过来的。</w:t>
      </w:r>
    </w:p>
    <w:p/>
    <w:p>
      <w:r>
        <w:t>所以这个时候的他，也是一脸的愁眉苦脸的样子，望着张硕耀，摇头道：“不，叔叔，叔叔，你一定要救我，我不能够失去一条腿啊！”</w:t>
      </w:r>
    </w:p>
    <w:p/>
    <w:p>
      <w:r>
        <w:t>他说这句话的样子，是有着一些非常的难堪的，整个就像是快要哭出来了一样的祈求着张硕耀救他。</w:t>
      </w:r>
    </w:p>
    <w:p/>
    <w:p>
      <w:r>
        <w:t>不过这个时候他又能够有什么办法呢？毕竟他不是龙昊啊！</w:t>
      </w:r>
    </w:p>
    <w:p/>
    <w:p>
      <w:r>
        <w:t>当然了，在张硕耀听见面前年轻男子提出了这样的条件，也是感觉到了一些震撼的，毕竟对于他来说，张叶铭只是欺负了一个女人，如果说他把自己的一条腿也赔进去的话，那么岂不是亏了么？</w:t>
      </w:r>
    </w:p>
    <w:p/>
    <w:p>
      <w:r>
        <w:t>所以在这个时候的他也是在想着，究竟是要如何的去和他沟通，让他的态度也不要太坚决果断的一样。</w:t>
      </w:r>
    </w:p>
    <w:p/>
    <w:p>
      <w:r>
        <w:t>要不然的话，那么张叶铭欺负的这个女人，可就真的是有点儿赚大了。</w:t>
      </w:r>
    </w:p>
    <w:p/>
    <w:p>
      <w:r>
        <w:t>“这样吧，如果你不要想钱的话，那么我看你们三个也都是很年轻的样子，要不然我让你们当上青云市里面的一个高官如何？”张硕耀想了很久，才开口道：“这样的条件，可是比钱要来的快多了，因为青云市里面的高官一年想赚个百把万也是非常的容易的，你觉得呢？”</w:t>
      </w:r>
    </w:p>
    <w:p/>
    <w:p>
      <w:r>
        <w:t>龙昊在听见了这样的一句话时，更加的是感觉到了好笑，毕竟对于他来说，就算是一千万一个亿他都同样的是不会放在眼里的，毕竟他在国外的那几年当中，每一次执行了任务之后，都是会有着奖金的发放的，虽然说并不是非常的有钱的那种，但是也能够值个七八千万左右的了。</w:t>
      </w:r>
    </w:p>
    <w:p/>
    <w:p>
      <w:r>
        <w:t>再加上他回来了之后，这边也是有着几千万的奖金可以拿到的，而且加上他父母那边也是有着自己的一个小型企业公司，一年赚个几千万甚至是一个亿也是挺容易的事儿，所以对于张硕耀说着的这些事情，他全部都是统统的不感兴趣，因为真的是太虚伪了。</w:t>
      </w:r>
    </w:p>
    <w:p/>
    <w:p>
      <w:r>
        <w:t>毕竟如果万事都一定能够用钱解决问题的话，那么对于他们这些高级特工们来说，岂不是各个都是可以不用再冒着生命危险出来执行任务救人了？</w:t>
      </w:r>
    </w:p>
    <w:p/>
    <w:p>
      <w:r>
        <w:t>“你真的认为我很在乎你那几百万一年收入么？”龙昊继续回应道。</w:t>
      </w:r>
    </w:p>
    <w:p/>
    <w:p>
      <w:r>
        <w:t>“一年有着一百多万的收入，对你们这种年轻人来说，已经算得上是一个大数目了，莫非你还真的是不想要这样的待遇么？”张硕耀心高自傲地道。</w:t>
      </w:r>
    </w:p>
    <w:p/>
    <w:p>
      <w:r>
        <w:t>而在龙昊听了这句话之后，就更加大的是感觉到了可笑，顿时‘哈哈哈’的笑了起来，然后道：“够了！别再用你那种可以用钱来衡量的利益说话了！告诉你根本不可能！除非你今天能够让我砍掉你侄子一条腿，不然的话，你就别想要让你侄子安然无恙的活着出去了！！！”</w:t>
      </w:r>
    </w:p>
    <w:p/>
    <w:p>
      <w:r>
        <w:t>他这一句话，也是说明了他的目的究竟是什么了，就是为了想要跟张叶铭耗上，不过就算是这样，此时此刻的张硕耀心中也是同样的感到了有着一些惋惜的。</w:t>
      </w:r>
    </w:p>
    <w:p/>
    <w:p>
      <w:r>
        <w:t>当然，对于他的惋惜，可并不是因为张叶铭要失去了一条腿感到惋惜，而是为了自己的弟弟感到惋惜。</w:t>
      </w:r>
    </w:p>
    <w:p/>
    <w:p>
      <w:r>
        <w:t>不过之后，他又是听见了龙昊传来的声音：“当然了，如果你真的憋不住了的话，那么是可以发泄出来的！毕竟忍不可忍了，不发泄出来，那肯定是会有着一些难受的！”</w:t>
      </w:r>
    </w:p>
    <w:p/>
    <w:p>
      <w:r>
        <w:t>龙昊说这句话的意思，其实也就是想要让张硕耀用另外一种方式来解决张叶铭的这个问题，因为毕竟对于他来说，他觉得张硕耀肯定是不会答应他这个条件了，所以就想到了一个其他的办法让他成功的将张叶铭给救出去。</w:t>
      </w:r>
    </w:p>
    <w:p/>
    <w:p>
      <w:r>
        <w:t>不过对于这个办法，其实也算得上是一个比较难办的办法了，毕竟着关乎到了他的未来，不过这也要看他究竟会不会想到了！</w:t>
      </w:r>
    </w:p>
    <w:p/>
    <w:p>
      <w:r>
        <w:br w:type="page"/>
      </w:r>
    </w:p>
    <w:p>
      <w:pPr>
        <w:pStyle w:val="Heading1"/>
      </w:pPr>
      <w:r>
        <w:t>第四卷  执行  第两百一十八章  态度转变</w:t>
      </w:r>
    </w:p>
    <w:p>
      <w:r>
        <w:t>张硕耀看着面前的那名年轻男子竟然敢要这样对着他说话，其实说真的他已经是很气愤地了，不过是看在了他们人少的基础上没有动手的话，要不然，以他的脾气，如果他们真的不是把他给逼急了的话，那么他也是能够肯定的将他们这群年轻人全部拿下的。</w:t>
      </w:r>
    </w:p>
    <w:p/>
    <w:p>
      <w:r>
        <w:t>只是今天的谈话，真的是令张硕耀感到了非常的震撼，毕竟对于他来说，目前为止，除了他一个人敢这样的和他说话以外，那还真的是没有人竟敢这样对待他了。</w:t>
      </w:r>
    </w:p>
    <w:p/>
    <w:p>
      <w:r>
        <w:t>龙昊也是看着张硕耀一直都是没有说话，顿时感到了有着一些烦恼，于是开口道：“如果我猜得不错的话，张叶铭是靠着你的关系进的万里公司，是不是？”</w:t>
      </w:r>
    </w:p>
    <w:p/>
    <w:p>
      <w:r>
        <w:t>“是又怎样？你想要干嘛？”张硕耀点头道。</w:t>
      </w:r>
    </w:p>
    <w:p/>
    <w:p>
      <w:r>
        <w:t>龙昊看着张硕耀竟然这么理直气壮的和他说着，他也是觉得很惊讶，于是道：“那就这样吧，让张叶铭退出万里公司，以后对于任何公司，他只要想进，就全都不准进，今天我就把这话放在这里了，如果以后让我在遇见张叶铭这样的杂粹的话，那么不好意思，不是失去一只手臂，就是要失去一条腿！”</w:t>
      </w:r>
    </w:p>
    <w:p/>
    <w:p>
      <w:r>
        <w:t>“哼！你是什么人，竟然敢这样的和我说话来命令他？”张硕耀冷声道。</w:t>
      </w:r>
    </w:p>
    <w:p/>
    <w:p>
      <w:r>
        <w:t>是的，没错，他身为了一名副市长，在这方面的权力上，他是有着很大的优势的，可是现在当着一个年轻人的面，竟然敢这样的命令着他，这股气，说实话他真的是受不了。</w:t>
      </w:r>
    </w:p>
    <w:p/>
    <w:p>
      <w:r>
        <w:t>不过就算是受不了，他也是不敢要继续的这样逞强下去了，毕竟，对于张叶铭来说，这已经算得上是最好的结果了，只是这个时候的他想要明确一下自己副市长的权力罢了，但是对于这样的一幕，他也是没有得逞，因为之后龙昊的声音就已经是传了过来。</w:t>
      </w:r>
    </w:p>
    <w:p/>
    <w:p>
      <w:r>
        <w:t>“呵，你还真的以为一个副市长的权力就可以将所有的人几乎全部压倒了么？我告诉你！根本不可能，今天这事如果你不给我们一个交代的话，那么，哼哼！等待着你的，就只有是失去了一个侄子或者是将你那个位置让给别人坐！”</w:t>
      </w:r>
    </w:p>
    <w:p/>
    <w:p>
      <w:r>
        <w:t>他这样的一句话，在南宫炎和唐鹏他们听起来，已经算得上是给张硕耀这个副市长的面子了，只是对于他究竟会不会想事，他们就不太清楚了。</w:t>
      </w:r>
    </w:p>
    <w:p/>
    <w:p>
      <w:r>
        <w:t>毕竟对于这样的一个结果，如果说真的是让他失去了张叶铭这个侄子的话，他们也是觉得，张硕耀肯定会被气死的，当然了，同样的如果让他失去了这个副市长的地位的话，那么也是同样的有着一些难过的。</w:t>
      </w:r>
    </w:p>
    <w:p/>
    <w:p>
      <w:r>
        <w:t>只是这个时候的张硕耀真的是被逼的不行了，于是就将心中的怒火一冲而上，掏出了自己的手机，怒道：“哼！别以为我给你面子你不要，竟然你要这样的话，那么不好意思！你就去和警方人员说话吧！”</w:t>
      </w:r>
    </w:p>
    <w:p/>
    <w:p>
      <w:r>
        <w:t>说完，他也是拿着电话拨打了一个电话。</w:t>
      </w:r>
    </w:p>
    <w:p/>
    <w:p>
      <w:r>
        <w:t>龙昊看着这样的一幕，也是无奈地摇了摇头，心道，看来你这个副市长也还真的是一个头脑简单四肢发达的动物，我都已经是这么和你说了，你却还不服气，真的是不见棺材不掉泪么？</w:t>
      </w:r>
    </w:p>
    <w:p/>
    <w:p>
      <w:r>
        <w:t>不过，就算是张硕耀将警察全部都给叫了过来了，那么对于他来说，也是完全没有用的，毕竟虽然现在他们的优势只能够是靠着青云帮的名义去行事，但是对于龙昊来说，他倒不至于和张硕耀他这个副市长捅个鱼死网破。</w:t>
      </w:r>
    </w:p>
    <w:p/>
    <w:p>
      <w:r>
        <w:t>而在张硕耀这个电话打过去了之后，警方人员那边也是很快的就赶到了现场，仅仅只是用了五分钟的时间，龙昊他们以及在场的所有人都已经是听见了警车叫的声音了。</w:t>
      </w:r>
    </w:p>
    <w:p/>
    <w:p>
      <w:r>
        <w:t>只是对于这一次的事情，因为是有了副市长张硕耀这样的人物打电话过去了，就连着警察局的副局长刘军都已经是赶到了现场。</w:t>
      </w:r>
    </w:p>
    <w:p/>
    <w:p>
      <w:r>
        <w:t>在他下了车之后，立刻地来到了酒吧的门口，看着了张硕耀，于是道：“张市长，这边发生了什么事？”</w:t>
      </w:r>
    </w:p>
    <w:p/>
    <w:p>
      <w:r>
        <w:t>张硕耀看着刘军副局长也来到了现场，立刻地道：“哼，里面有着一个年轻人竟然毫无依据的就说我的侄子张叶铭欺负女人，你说他没依没据的，凭什么这样说？刘局长，今天我倒是要看看，你们来了，他究竟还能够猖狂到哪里去！哼！！！”</w:t>
      </w:r>
    </w:p>
    <w:p/>
    <w:p>
      <w:r>
        <w:t>张硕耀说的这些话，其实在龙浩他们听了起来的时候，也都是觉得很可笑，不过紧接着，就是副局长刘军的质疑，道：“请问你们有什么证据说明了张叶铭欺负一个女人了？”</w:t>
      </w:r>
    </w:p>
    <w:p/>
    <w:p>
      <w:r>
        <w:t>“诺，人证物证都在你面前，这个女人，就是受害者，还有这酒吧吧台上面的一些玻璃残渣，也都是张叶铭给打碎的！不知这些，可是否能够说明张叶铭的确是有着罪行的呢？”龙昊回答道。</w:t>
      </w:r>
    </w:p>
    <w:p/>
    <w:p>
      <w:r>
        <w:t>在当他这句话说了之后，许雅贝也是立刻地对着刘军副局长他们点了点头，道：“是的，警察先生，今天也的确是因为那名男子突然地看着我一个人坐在吧台上面喝酒，于是就走了过来想要让我陪他喝酒。”</w:t>
      </w:r>
    </w:p>
    <w:p/>
    <w:p>
      <w:r>
        <w:t>刘军在听了之后，也是觉得张硕耀副市长的这个面子，他肯定是需要给的，于是二话不说地道：“就这么点？还想要让我给张叶铭判罪？把他们通通都给带走！回警局里审查！！！”</w:t>
      </w:r>
    </w:p>
    <w:p/>
    <w:p>
      <w:r>
        <w:t>说完这句话，刘军就已经是转身准备想要和张硕耀套近乎了。</w:t>
      </w:r>
    </w:p>
    <w:p/>
    <w:p>
      <w:r>
        <w:t>可是也就在这个时候，一个小警察突然地拿着一个电话走到了刘军的面前，让他接电话，刘军接了电话之后，这边酒吧里面已经是有着几名警察将龙昊他们给控制了起来。</w:t>
      </w:r>
    </w:p>
    <w:p/>
    <w:p>
      <w:r>
        <w:t>不过在当他电话接完了之后，他也是立刻的就瞪大了眼睛，然后立刻地转过了身，道：“全部都给我停下！”</w:t>
      </w:r>
    </w:p>
    <w:p/>
    <w:p>
      <w:r>
        <w:t>说完了之后，他也是亲自走到了里面来，看着龙昊的面庞，不知道心中究竟是在想着一些什么。</w:t>
      </w:r>
    </w:p>
    <w:p/>
    <w:p>
      <w:r>
        <w:t>龙昊也是同样的觉得有着一些奇怪，正当他想要说话的时候，刘军就已经是开口道：“龙先生，真是不好意思，刚刚的态度，希望你不要介意！”</w:t>
      </w:r>
    </w:p>
    <w:p/>
    <w:p>
      <w:r>
        <w:br w:type="page"/>
      </w:r>
    </w:p>
    <w:p>
      <w:pPr>
        <w:pStyle w:val="Heading1"/>
      </w:pPr>
      <w:r>
        <w:t>第四卷  执行  第两百一十九章  态度转变</w:t>
      </w:r>
    </w:p>
    <w:p>
      <w:r>
        <w:t>当张硕耀听见刘军副局长竟然这样和那个年轻男子说话，顿时瞪大了自己的眼睛，同样的还有在场的所有人，毕竟，对于刚刚刘军的那一句话，可是令他们所有人都觉得有了一些震撼不已的。</w:t>
      </w:r>
    </w:p>
    <w:p/>
    <w:p>
      <w:r>
        <w:t>不过同时，这也说明了，龙昊是一个算得上深藏不露的人。</w:t>
      </w:r>
    </w:p>
    <w:p/>
    <w:p>
      <w:r>
        <w:t>其实本来就是这样，因为毕竟之前龙昊就和张硕耀说了，不要让警方涉及进来，但是他就是不听，以为警方来了的话，可能就会将这些全部都给解决了的，可是，现在看来，情况好像真的就不是这么简单的了。</w:t>
      </w:r>
    </w:p>
    <w:p/>
    <w:p>
      <w:r>
        <w:t>毕竟他们所有人，除了龙昊以外，甚至是南宫炎唐鹏两人都觉得非常的不可思议，只不过对于这样的一幕，龙昊此刻在想着的事儿，这件事儿究竟是会出马解决的？</w:t>
      </w:r>
    </w:p>
    <w:p/>
    <w:p>
      <w:r>
        <w:t>“现在已经是这样了，你自己看着办好了，人证物证都在这里，你自己解决吧！”龙昊淡淡地道。</w:t>
      </w:r>
    </w:p>
    <w:p/>
    <w:p>
      <w:r>
        <w:t>“是的，龙先生您放心，这件事儿我保证办妥！”刘军点头道。</w:t>
      </w:r>
    </w:p>
    <w:p/>
    <w:p>
      <w:r>
        <w:t>而在张叶铭看着这样的一个情况，顿时心中也就开始慌张了起来，对着张硕耀那边道：“叔叔，叔叔，你不能够让我进去蹲号子啊！叔叔，叔叔！”</w:t>
      </w:r>
    </w:p>
    <w:p/>
    <w:p>
      <w:r>
        <w:t>面对着他的苦苦哀求，张硕耀也是同样的感觉到了非常的疑惑，毕竟对于他来说，刘军副局长只是接了一个电话而已，怎么可能就真的会让他的态度转变的这么快？</w:t>
      </w:r>
    </w:p>
    <w:p/>
    <w:p>
      <w:r>
        <w:t>虽然他心中是的确存在着不满的，但是此时此刻在这样的一个情况想那些，还不如去做点儿有用的，望着刘军的背影，道：“刘局长，你确定要听这个年轻人的事情来办事儿？难道说我的这个面子你现在都不给了么？”</w:t>
      </w:r>
    </w:p>
    <w:p/>
    <w:p>
      <w:r>
        <w:t>他这样说，其实也是因为他是一个副市长，而对于刘军来说，虽然说他们两个的关系以前并不是特别的好，可是自从那次他们一起吃了一顿饭之后，刘军就和张硕耀的关系好转起来了，只是他这个时候并不知道刘军为什么会突然地态度逆转，转变到了那名年轻男子身上去了，对于这样的一个结果，他说真的是特别的不满意。</w:t>
      </w:r>
    </w:p>
    <w:p/>
    <w:p>
      <w:r>
        <w:t>而在刘军听了他说的这句话之后，虽然也是觉得心中有着一些愧疚的，可是他没有想到的是，张硕耀竟然惹到的会是他，所以，这个时候尽管他再不愿意去帮龙昊，也是没有办法可言的了，因为刚刚吴局长的电话一打过来，就已经是将他给狠狠地骂了一顿了，所以，这个时候的他，绝对不能够再错下去了。</w:t>
      </w:r>
    </w:p>
    <w:p/>
    <w:p>
      <w:r>
        <w:t>于是想了想，道：“张市长，真的是不好意思了，今天这个忙，我恐怕真的帮不上你了，你的侄子，也是因为欺负女人，所以刚才我们局长给我打电话过来，就是为了不让这件事儿继续的发生下去，所以，现在我们要将你的侄子张叶铭带回警局里审查询问，不好意思了。”</w:t>
      </w:r>
    </w:p>
    <w:p/>
    <w:p>
      <w:r>
        <w:t>说完，刘军就已经是抬起了手对着身边的这些警察们挥了挥手，示意让他们将张叶铭给带走。</w:t>
      </w:r>
    </w:p>
    <w:p/>
    <w:p>
      <w:r>
        <w:t>而这个时候的张叶铭，也同样的是感受到了一种害怕的心理，毕竟对于他来说，他可是打死也不愿意去警察局里待着的，若是就这么年轻的时候去警察局里待着，那么对于他以后的生活，还要怎么做？</w:t>
      </w:r>
    </w:p>
    <w:p/>
    <w:p>
      <w:r>
        <w:t>嘴上哀求道：“叔叔，叔叔，真的不是我，我真的没有那么做，你救救我，想办法救救我啊！”</w:t>
      </w:r>
    </w:p>
    <w:p/>
    <w:p>
      <w:r>
        <w:t>而在他这句话说完了之后，就已经是有着两名警察已经是赶到了他的身边，两手每人一只手将他给从地上抬了起来，此刻的张叶铭，面容上已经是泪流满面了，不过即使是这样，张硕耀也是没有任何办法的，毕竟刚刚那是警区局长给刘军打得电话，而他作为了一名市领导，自然的是不会做出那些伤天害理的事儿来，违背了他们警察的。</w:t>
      </w:r>
    </w:p>
    <w:p/>
    <w:p>
      <w:r>
        <w:t>虽然他是市领导，但是市领导，同样的也是要接受司法的管制！</w:t>
      </w:r>
    </w:p>
    <w:p/>
    <w:p>
      <w:r>
        <w:t>“叔叔，叔叔，救我，救救我，叔叔，我以后再也不……”就在他最后一个字还没有说出来的时候，张叶铭就已经是被那两名警察给压进了警车里。</w:t>
      </w:r>
    </w:p>
    <w:p/>
    <w:p>
      <w:r>
        <w:t>而这个时候的张硕耀，也是同样的感到了一种无奈的彷徨与屈辱感。</w:t>
      </w:r>
    </w:p>
    <w:p/>
    <w:p>
      <w:r>
        <w:t>屈辱感是因为他自己叫来了警察，竟然没有帮着自己一点儿，而且还让别人得逞将自己的侄子给押去了警察局，这一点儿，对于他这样的一个副市长来说，他真的是很不甘心。</w:t>
      </w:r>
    </w:p>
    <w:p/>
    <w:p>
      <w:r>
        <w:t>而在看着张叶铭被警察带走了之后，他也是立刻地转身看着那名年轻人，怒道：“你，给我等着！哼！！！”</w:t>
      </w:r>
    </w:p>
    <w:p/>
    <w:p>
      <w:r>
        <w:t>说完，张硕耀就已经是转身离开了。</w:t>
      </w:r>
    </w:p>
    <w:p/>
    <w:p>
      <w:r>
        <w:t>而在剩下来的龙昊等人，看着张叶铭被警方人员全部都给带走了之后，那些之前还想要与南宫炎唐鹏针对的人，也个个都是老实了下来，离开了那里。</w:t>
      </w:r>
    </w:p>
    <w:p/>
    <w:p>
      <w:r>
        <w:t>只是在这个时候的许雅贝，看着龙昊竟然这么果断的就将事情全部都给解决了，心中也是充满了许多敬佩的，毕竟对于她来说，进酒吧这种场合，她还是第一次来，以前的时候一般室友们朋友们叫她来酒吧，都是被她委婉拒绝了的。</w:t>
      </w:r>
    </w:p>
    <w:p/>
    <w:p>
      <w:r>
        <w:t>而在这第一次她来酒吧这种场合里面喝酒，就遇上了这样的事情，她觉得，她以后肯定是不会再来这样的地方了！真的是太危险了！</w:t>
      </w:r>
    </w:p>
    <w:p/>
    <w:p>
      <w:r>
        <w:t>“你还好吧？”龙昊这个时候突然地转过了身，对着面前的这个女人说道。</w:t>
      </w:r>
    </w:p>
    <w:p/>
    <w:p>
      <w:r>
        <w:t>“嗯，还好，谢谢你！”许雅贝顿了顿，然后道。</w:t>
      </w:r>
    </w:p>
    <w:p/>
    <w:p>
      <w:r>
        <w:t>“不用谢，以后不要一个人来酒吧这种场合了。”龙昊微微笑了笑，开口道。</w:t>
      </w:r>
    </w:p>
    <w:p/>
    <w:p>
      <w:r>
        <w:t>“嗯，我知道了，还不知道你的名字呢！我叫许雅贝，你好！”许雅贝点了点头，微笑道。</w:t>
      </w:r>
    </w:p>
    <w:p/>
    <w:p>
      <w:r>
        <w:t>“龙昊。”</w:t>
      </w:r>
    </w:p>
    <w:p/>
    <w:p>
      <w:r>
        <w:t>而在这个时候，龙昊看着外面的天色也已经是很晚了，于是开口道：“很晚了，不如我送你回去吧！”</w:t>
      </w:r>
    </w:p>
    <w:p/>
    <w:p>
      <w:r>
        <w:t>“嗯，谢谢了。”许雅贝点头道。</w:t>
      </w:r>
    </w:p>
    <w:p/>
    <w:p>
      <w:r>
        <w:t>而之后，南宫炎和唐鹏两人也是走了上来，对着龙昊道：“老大，不介绍介绍？”</w:t>
      </w:r>
    </w:p>
    <w:p/>
    <w:p>
      <w:r>
        <w:t>“哦，对了，他们俩是我的大学同学，前不久刚从国外回来，他叫唐鹏，他叫南宫炎。”龙昊介绍道。</w:t>
      </w:r>
    </w:p>
    <w:p/>
    <w:p>
      <w:r>
        <w:t>“你好，我叫许雅贝，你们可以叫我贝贝。”许雅贝同样的也是回应道。</w:t>
      </w:r>
    </w:p>
    <w:p/>
    <w:p>
      <w:r>
        <w:t>虽然说他们认识的天数还并不是特别久，但是对于刚刚发生的那一切对她来说，她也是觉得这几个人是可以交的朋友……</w:t>
      </w:r>
    </w:p>
    <w:p/>
    <w:p>
      <w:r>
        <w:br w:type="page"/>
      </w:r>
    </w:p>
    <w:p>
      <w:pPr>
        <w:pStyle w:val="Heading1"/>
      </w:pPr>
      <w:r>
        <w:t>第四卷  执行  第两百二十章  偷鸡不成蚀把米</w:t>
      </w:r>
    </w:p>
    <w:p>
      <w:r>
        <w:t>龙昊和南宫炎以及唐鹏仨人将许雅贝给送了回去之后，他们才知道许雅贝原来是一名初中老师，对于今天她之所以来到了酒吧这样的场合里喝酒，那也完全的是因为她的压力太大了，有点儿烦恼所以就去到了酒吧里。</w:t>
      </w:r>
    </w:p>
    <w:p/>
    <w:p>
      <w:r>
        <w:t>而在当他们将她送了回去之后，他们也是个个都表示了一下自己的想法，毕竟，对于许雅贝来说，虽然说他们都不是特别的熟悉，但是龙昊可一直都是有着想要帮助一下许雅贝让她父亲渡过难关的，所以他们三个人才会后来又去到了一家夜宵摊子的店子里面吃了点夜宵，顺便表达了一下自己的看法。</w:t>
      </w:r>
    </w:p>
    <w:p/>
    <w:p>
      <w:r>
        <w:t>毕竟对于他们来说，许雅贝今天所让他们看到了身为一个女人的矜持是有着多么的重要的。</w:t>
      </w:r>
    </w:p>
    <w:p/>
    <w:p>
      <w:r>
        <w:t>“龙昊，你确定要帮助许雅贝让她父亲渡过难关么？”唐鹏坐在椅子上，一边吃着牛肉串，一边说道：“要知道今天我们才认识她的，如果就这样的帮助了她的话，我想可能有点悬吧？”</w:t>
      </w:r>
    </w:p>
    <w:p/>
    <w:p>
      <w:r>
        <w:t>对于唐鹏的意见，南宫炎虽然也是有着一些抵触的，但是当他在手机上面了解到了许雅贝的信息时，就没有再说其他的话了，毕竟对于她一个女孩子来说，自己一个人在外打拼，身边又是没有一个亲戚照顾的，这还真的是让她这么多年自己一个人走过来挺不容易的。</w:t>
      </w:r>
    </w:p>
    <w:p/>
    <w:p>
      <w:r>
        <w:t>“刚刚让你看一下手机你又不看，这个时候了和我们说这些有什么用呢？”龙昊也是发表了自己的意见，道：“今天难道你还看不出之前许雅贝的那种忧伤的情感么？而且对于她之后的言行举止，也都是完全的符合了一名老师的模样的，怎么可能会骗得了我们呢？再说了，这种事情，我和南宫炎以前可是经常在国外遇见的。”</w:t>
      </w:r>
    </w:p>
    <w:p/>
    <w:p>
      <w:r>
        <w:t>“可那也只是国外啊，国外的情况和我们国内的情况怎么可能会一样呢？”唐鹏道。</w:t>
      </w:r>
    </w:p>
    <w:p/>
    <w:p>
      <w:r>
        <w:t>对于这句话，龙昊以前虽然是有想过，但是毕竟对于那个时候的他们，都是在国外执行着任务的，并且也是没有在国内里待很久的，所以就一直都是对在非洲的那些孩子们将之与中国人进行对比。</w:t>
      </w:r>
    </w:p>
    <w:p/>
    <w:p>
      <w:r>
        <w:t>只不过经过了这么久龙昊的观察，他也是发现了，青云市的人们，也都是一样的，毕竟对于青云市来说，他们的治安管理已经是达到了完美无缺的阶段了，当然了，这也只能够说是暂时的。</w:t>
      </w:r>
    </w:p>
    <w:p/>
    <w:p>
      <w:r>
        <w:t>所以，龙昊就认为竟然是青云市里的一个居民，那么从一定的意义上来说，他们的觉悟应该都会是挺高的，不会有着什么别样的想法。</w:t>
      </w:r>
    </w:p>
    <w:p/>
    <w:p>
      <w:r>
        <w:t>“不用说了，我已经决定了要帮她一把了，南宫炎，你觉得呢？”龙昊果断地道。</w:t>
      </w:r>
    </w:p>
    <w:p/>
    <w:p>
      <w:r>
        <w:t>“嗯，你都已经是决定了，那么就这样好了，而且今天我看许雅贝她的模样，也真的是如她所说的，毕竟对于之前在我们回去的路上，他可是一直都在哭着的，从这一点儿来证明，她说的话应该不会是假话！”南宫炎点头道。</w:t>
      </w:r>
    </w:p>
    <w:p/>
    <w:p>
      <w:r>
        <w:t>“那好，那竟然这样的话，那么龙昊你准备怎么帮她呢？”唐鹏继续地道：“难道还真的是要当面帮助她不成？以我对她的了解，她今天晚上都已经是那么说了，她应该不会是正面接受你的帮助的吧！毕竟那可是三十万的医疗费用，不是一个小数目，当然，是对他们来说。”</w:t>
      </w:r>
    </w:p>
    <w:p/>
    <w:p>
      <w:r>
        <w:t>“这个简单，只要是知道了她的父亲在哪所医院里面治病不就可以了么？而且从这方面来看，我们也是能够向医院那边说明一下，将钱直接交给医院里面就可以了。”龙昊回答道。</w:t>
      </w:r>
    </w:p>
    <w:p/>
    <w:p>
      <w:r>
        <w:t>对于他来说，其实他早就已经是想到了这一点儿，当然，还有一点儿就是，如果说让她的父亲做了手术的话，那么她肯定是会问那些医生们究竟会是谁给她交的那些医疗费用。</w:t>
      </w:r>
    </w:p>
    <w:p/>
    <w:p>
      <w:r>
        <w:t>为了不让许雅贝知道是他出手相救，龙昊也是会在后面跟着医院那边的人说一声的，毕竟，她的父亲现在实在京城里的一家医院里住院，对于那边，他已经是熟悉得不得了了。</w:t>
      </w:r>
    </w:p>
    <w:p/>
    <w:p>
      <w:r>
        <w:t>在当龙昊他们下定了决定之后，他们也是快速地吃了宵夜，就纷纷回家了。</w:t>
      </w:r>
    </w:p>
    <w:p/>
    <w:p>
      <w:r>
        <w:t>龙昊是开车过来的，所以就直接地走到了他们开始去酒吧的那个地方，今天晚上发生的这些事情，也是进一步的说明了明天他们就可以开始对着万里公司继续的申请谈判了。</w:t>
      </w:r>
    </w:p>
    <w:p/>
    <w:p>
      <w:r>
        <w:t>但是对于第二轮的谈判，如果说万里公司的人还继续要那样做的话，那么不好意思，他们青云公司的人也并不是非要和万里公司的人合作谈生意的，毕竟对于洛倾城这一次之所以想要和万里公司合作，那完全是属于她对她的闺蜜的相救，毕竟对于现在的万里公司，已经是达到了一种边缘的灭亡了，如果再不拯救的话，那么很可能就会宣布垮台。</w:t>
      </w:r>
    </w:p>
    <w:p/>
    <w:p>
      <w:r>
        <w:t>只是对于上一次的谈判，万里公司的人真的是太嚣张了，竟然敢要这样的对着他们提出条件，真的是让他们很失望，同时也是对万里公司的人感到了一股非常失望的表情。</w:t>
      </w:r>
    </w:p>
    <w:p/>
    <w:p>
      <w:r>
        <w:t>洛倾城晚上是和闺蜜姐妹一起吃饭的，而在这个时候的她，也是很快的就被自己的闺蜜送回了家，所以，龙昊就是自己一个人开着车回家的。</w:t>
      </w:r>
    </w:p>
    <w:p/>
    <w:p>
      <w:r>
        <w:t>回到了家里之后，龙昊就看着洛倾城自己一个人坐在沙发上面看着电视，于是道：“明天再向着万里公司的人申请一次谈判吧，如果这一次不行的话，那么就只能够是放弃与他们的合作了。”</w:t>
      </w:r>
    </w:p>
    <w:p/>
    <w:p>
      <w:r>
        <w:t>“哦？你那边的事情搞定了？”洛倾城突然地扭头道。</w:t>
      </w:r>
    </w:p>
    <w:p/>
    <w:p>
      <w:r>
        <w:t>“你是指张叶铭？”</w:t>
      </w:r>
    </w:p>
    <w:p/>
    <w:p>
      <w:r>
        <w:t>“你说呢！”</w:t>
      </w:r>
    </w:p>
    <w:p/>
    <w:p>
      <w:r>
        <w:t>“放心好了，对于张叶铭，他已经是被他那个副市长叔叔害进了警察局了。”龙昊淡淡地道。</w:t>
      </w:r>
    </w:p>
    <w:p/>
    <w:p>
      <w:r>
        <w:t>“哦？为什么？”洛倾城感到了非常的疑惑，问道。</w:t>
      </w:r>
    </w:p>
    <w:p/>
    <w:p>
      <w:r>
        <w:t>“今天晚上他惹了一件事，正好被我抓住了，于是我就将张硕耀给同样的叫了过来，只是对于张硕耀这样的人，实在是太老实了，不然的话，我们倒还可以早一点儿回来的！”龙昊道。</w:t>
      </w:r>
    </w:p>
    <w:p/>
    <w:p>
      <w:r>
        <w:br w:type="page"/>
      </w:r>
    </w:p>
    <w:p>
      <w:pPr>
        <w:pStyle w:val="Heading1"/>
      </w:pPr>
      <w:r>
        <w:t>第四卷  执行  第两百二十一章  别怪我太狠</w:t>
      </w:r>
    </w:p>
    <w:p>
      <w:r>
        <w:t>洛倾城在听了龙昊说了之后，也是立刻地忍不住大笑起来，毕竟对于她来说，张硕耀这样的人物都出场了，而龙昊却还能够让他吃瘪，这可不是一般的有实力了。</w:t>
      </w:r>
    </w:p>
    <w:p/>
    <w:p>
      <w:r>
        <w:t>要知道对于张硕耀来说，他在青云市的权力可是相当大的，毕竟人家是副市长，副市长出面，都不能够将自己的侄子张叶铭给保住，这真的可以称得上是一个巨大的笑话了。</w:t>
      </w:r>
    </w:p>
    <w:p/>
    <w:p>
      <w:r>
        <w:t>不过之后，洛倾城就冷静了下来，想到了一些事情，于是道：“那么打电话给刘军副局长的，究竟会是谁呢？毕竟对于他来说，他和张硕耀的关系可是一直以来都是挺好的，对于这一点儿，我估计若是让我哥哥出面的话，可能都会是有着一些难度啊！”</w:t>
      </w:r>
    </w:p>
    <w:p/>
    <w:p>
      <w:r>
        <w:t>对于这一点儿的担忧，在洛倾城想到了之后，也是立刻地担心了龙昊起来，毕竟，对于一个副市长出面，副局长都到了的场面，若是就这么轻松的将副市长的亲侄子给带回了警局的话，这还真的是有着一些不对劲儿。</w:t>
      </w:r>
    </w:p>
    <w:p/>
    <w:p>
      <w:r>
        <w:t>不过在之后，龙昊也是蹙了蹙眉，觉得洛倾城突然地想到了这一件事儿，是不是她猜想到了什么？</w:t>
      </w:r>
    </w:p>
    <w:p/>
    <w:p>
      <w:r>
        <w:t>于是道：“估计应该是你哥哥林志刚出的面吧！毕竟对于青云市这一片，他也是有着一些权力的，而且这件事情上，本来就是张叶铭的错儿，如果局长不让刘军将张叶铭给带回去的话，那么还真的是有着一些靠着副市长的威风来做事了！”</w:t>
      </w:r>
    </w:p>
    <w:p/>
    <w:p>
      <w:r>
        <w:t>“嗯，你说的也有一定的道理，那就这样吧，明天我再让小伍她去一趟万里公司，找他们公司里面的人申请谈判一次，看看这一次究竟是不是会成功的与他们公司合作下来。”洛倾城点了点头，决定道。</w:t>
      </w:r>
    </w:p>
    <w:p/>
    <w:p>
      <w:r>
        <w:t>“可以，但是，有一句话，我想和你说。”龙昊点了点头，准备将他的意见说出来。</w:t>
      </w:r>
    </w:p>
    <w:p/>
    <w:p>
      <w:r>
        <w:t>“嗯，你说。”洛倾城答应道。</w:t>
      </w:r>
    </w:p>
    <w:p/>
    <w:p>
      <w:r>
        <w:t>龙昊看着洛倾城答应了下来，也是立刻的就开始在自己的脑海当中寻思了起来，毕竟对于这件事儿，万里公司的人如果真的不让他们成功的合作下来的话，那么对于他们来说，也是完全没有必要真的就是要与他们合作的。</w:t>
      </w:r>
    </w:p>
    <w:p/>
    <w:p>
      <w:r>
        <w:t>过了一会儿，认真地道：“即使是这一次的谈判谈不下来的话，那么我们也真的是没有必要再和他们谈下去的，毕竟对于我们公司来说，现在融耀银行那边的人，也是说明了想要和我们公司合作的，若是真的是谈不下来的话，我们可以与他们银行那边合作合作。”</w:t>
      </w:r>
    </w:p>
    <w:p/>
    <w:p>
      <w:r>
        <w:t>“可是……”洛倾城表情担忧地道。</w:t>
      </w:r>
    </w:p>
    <w:p/>
    <w:p>
      <w:r>
        <w:t>“我知道，你的闺蜜她父亲那边现在真的是需要一些帮助，但是你要知道，竟然他们公司一直都是想要自己的利益方面获得更多的话，那么我们是完全没有必要帮他们的，毕竟现在他们是劣势，我们是优势，但是你也要知道，如果说真的让这件事儿继续的发生下去的话，那么到了最后，只要是媒体上面一传播出去，那么肯定是会对我们公司的影响不好的。”龙昊解释道。</w:t>
      </w:r>
    </w:p>
    <w:p/>
    <w:p>
      <w:r>
        <w:t>“而且，对于这一点儿，我们也是有着一些其他的办法挽救住你的闺蜜的，毕竟，如果他们公司真的是垮台了，我们可以在资金上面，转交一点儿给你的闺蜜，让她好去外面投资创业啊！况且，如果以她的那种性格，她以后发达了的话，也一定是会还钱给我们的啊！你说是不是？”</w:t>
      </w:r>
    </w:p>
    <w:p/>
    <w:p>
      <w:r>
        <w:t>对于龙昊的这一个提议，洛倾城不是没有想到，但是对于这种情况来说，现在的这个时候真的是他们帮忙了可是万里公司那边的人不接受帮忙，这也是没有办法了，所以龙昊就想到了这样的一个提议。</w:t>
      </w:r>
    </w:p>
    <w:p/>
    <w:p>
      <w:r>
        <w:t>毕竟只有这样，才能够让洛倾城和她闺蜜的关系继续的维持下来。</w:t>
      </w:r>
    </w:p>
    <w:p/>
    <w:p>
      <w:r>
        <w:t>洛倾城思考了很久，最后也还是蹙了蹙眉，开口道：“那好吧，就依你所言。今天也很晚了，我想要休息了。”</w:t>
      </w:r>
    </w:p>
    <w:p/>
    <w:p>
      <w:r>
        <w:t>“嗯，睡吧！”龙昊站起了身，洛倾城也是同样的站了起来，两个人关上了电视机，就各自回了房间里，准备开始休息了。</w:t>
      </w:r>
    </w:p>
    <w:p/>
    <w:p>
      <w:r>
        <w:t>只是在当龙昊回到了房间里之后，也是下i昂到了一些今天晚上发生的事情，毕竟对于今天张硕耀副市长的身份，他已经算得上是将他给完全的得罪了。</w:t>
      </w:r>
    </w:p>
    <w:p/>
    <w:p>
      <w:r>
        <w:t>而且他也是知道，这一次张硕耀是肯定不会放过他的，只是，对于今天晚上打电话给刘军局长的，究竟会是谁？</w:t>
      </w:r>
    </w:p>
    <w:p/>
    <w:p>
      <w:r>
        <w:t>难道说，真的是林志刚么？</w:t>
      </w:r>
    </w:p>
    <w:p/>
    <w:p>
      <w:r>
        <w:t>但是，对于林志刚来说，他也是没有权利能够与副市长相抗衡的，虽然说他在青云市的权利地位是很高的，但是，毕竟和副市长这样的人抗衡的话，那么还真的是有点儿不知好歹了。</w:t>
      </w:r>
    </w:p>
    <w:p/>
    <w:p>
      <w:r>
        <w:t>所以，对于这个时候的龙昊，他坐在了一旁的椅子上面，在灯光的照射下，心中也是想着，这个人会不会真的是他们。</w:t>
      </w:r>
    </w:p>
    <w:p/>
    <w:p>
      <w:r>
        <w:t>若是真的是这样的话，那么只要是林志刚他们一查的话，那么绝对的是会将他的真实身份给调查出来的，毕竟对于他来说，现在的这个时候若是真的就让他的身份给暴露了出去的话，那么对于以后的任务来说，面临着他的，就不在会是他们当初所预料的那些了。</w:t>
      </w:r>
    </w:p>
    <w:p/>
    <w:p>
      <w:r>
        <w:t>不过对于这件事儿，龙昊还真的是不怎么担心， 他担心的是，张硕耀会不会真的将这个仇给记下来，如果说真的将这个仇记下来了的话，那么对于他来说，虽然说后面的事情都是有着一些难堪，但是对于他来说，他可是一个从来都不会害怕困难降临的人。</w:t>
      </w:r>
    </w:p>
    <w:p/>
    <w:p>
      <w:r>
        <w:t>倘若真的是如此的话，那么，就真的是别怪他太狠了！</w:t>
      </w:r>
    </w:p>
    <w:p/>
    <w:p>
      <w:r>
        <w:t>……</w:t>
      </w:r>
    </w:p>
    <w:p/>
    <w:p>
      <w:r>
        <w:t>一个晚上的时间，很快的就过去了，对于昨天晚上龙昊和洛倾城说的事儿，洛倾城也是在回到了在自己的房间里面思考了很久很久，最终也还是决定了下来。</w:t>
      </w:r>
    </w:p>
    <w:p/>
    <w:p>
      <w:r>
        <w:t>所以，在今天早上一大早他们上班之后，洛倾城就让秘书部的小伍去到了万里公司那边，看他们有没有还想要进行第二次谈判的想法。</w:t>
      </w:r>
    </w:p>
    <w:p/>
    <w:p>
      <w:r>
        <w:t>若是真的能够谈好的话，那么对于洛倾城来说，自然的是很开心，但是，反之不行的话，那么对于洛倾城来说，就只能够是等到万里公司垮台了之后，她再去帮助她的闺蜜了。</w:t>
      </w:r>
    </w:p>
    <w:p/>
    <w:p>
      <w:r>
        <w:t>同样的，她也是相信，她的闺蜜一定会理解她的。</w:t>
      </w:r>
    </w:p>
    <w:p/>
    <w:p>
      <w:r>
        <w:br w:type="page"/>
      </w:r>
    </w:p>
    <w:p>
      <w:pPr>
        <w:pStyle w:val="Heading1"/>
      </w:pPr>
      <w:r>
        <w:t>第四卷  执行  第两百二十二章  执迷不悟</w:t>
      </w:r>
    </w:p>
    <w:p>
      <w:r>
        <w:t>小伍去到了万里公司那边之后，也是很快的就回来了，对于再次谈判，万里公司的人表示非常的满意，觉得青云公司给他们这个面子，真的就像是一颗救命稻草一样的。</w:t>
      </w:r>
    </w:p>
    <w:p/>
    <w:p>
      <w:r>
        <w:t>当然，对于这些，也都是公司下层人士们的看法，毕竟对于他们来说，如今公司效益不如从前了，上面的领导们肯定是要对他们下面的人进行扣工资等等的。</w:t>
      </w:r>
    </w:p>
    <w:p/>
    <w:p>
      <w:r>
        <w:t>所以，目前对于青云公司与他们万里公司合作，他们自然是感到了非常的开心，但是，在同样的利益方面当中，上层人士们看中的却是，青云公司是否能够进一步的退让一些利益给他们，若是真的能够这样的话，那么他们之间的合作，就真的是能够谈下来了。</w:t>
      </w:r>
    </w:p>
    <w:p/>
    <w:p>
      <w:r>
        <w:t>可是，有着许明东这位万里公司的老总在，对于今天的谈判，他决定了他要亲自出马了，因为只有他出马了，那么对于青云公司的那些谈判人员，可能才会是感到了有着一些害怕的。</w:t>
      </w:r>
    </w:p>
    <w:p/>
    <w:p>
      <w:r>
        <w:t>同样的，也是有着他的原因的。</w:t>
      </w:r>
    </w:p>
    <w:p/>
    <w:p>
      <w:r>
        <w:t>毕竟现在张叶铭已经是突然地被关进了警察局里去了，若是有着张叶铭这样的人在的话，那么可能不需要他出面，张叶铭就能够直接的搞定这一切了。</w:t>
      </w:r>
    </w:p>
    <w:p/>
    <w:p>
      <w:r>
        <w:t>只是，对于张叶铭突然地被关进了警察局一事，许明东他也是感到了非常的疑惑不解的，毕竟要知道，他的叔叔可是副市长张硕耀，当初他进万里公司的时候，也是靠着张硕耀打得关系才进来的。</w:t>
      </w:r>
    </w:p>
    <w:p/>
    <w:p>
      <w:r>
        <w:t>可如今今天早上，他却得到了通知，说张叶铭因为酒吧挟持女性被送到了警察局里去了，对于这件事儿，可谓算得上是给了他许明东一个大大的震撼。</w:t>
      </w:r>
    </w:p>
    <w:p/>
    <w:p>
      <w:r>
        <w:t>因为要知道， 他的叔叔可是副市长级别的人物，对于这样的一幕，他可是完全的能够认为，张叶铭不会受到任何伤害的。</w:t>
      </w:r>
    </w:p>
    <w:p/>
    <w:p>
      <w:r>
        <w:t>可是为什么这突然的就被关进了警察局里去了呢？</w:t>
      </w:r>
    </w:p>
    <w:p/>
    <w:p>
      <w:r>
        <w:t>对于这样的一个问题，许明东认为，这其中肯定是有着比副市长级别的人物还要大一些的。</w:t>
      </w:r>
    </w:p>
    <w:p/>
    <w:p>
      <w:r>
        <w:t>谈判的时间，是定在了下午的两点整开始的，所以在下午的时候，龙昊他们也是在吃过了午饭之后，就让洛倾城去休息了，毕竟今天下午的这个会议，不论成功与否，她都应该是需要好好的对待的。</w:t>
      </w:r>
    </w:p>
    <w:p/>
    <w:p>
      <w:r>
        <w:t>……</w:t>
      </w:r>
    </w:p>
    <w:p/>
    <w:p>
      <w:r>
        <w:t>一点半的时候，龙昊也是准时的来到了洛倾城办公室里的卧室们外，敲了敲门，道：“倾城，可以起床了，刚刚我又想到了一个好的办法，我们一起来探讨一下，等下就去开会吧！”</w:t>
      </w:r>
    </w:p>
    <w:p/>
    <w:p>
      <w:r>
        <w:t>对于龙昊的这个话题，洛倾城也是感到了很惊讶，于是瞬间就从床上醒了过来，穿上了衣服裤子之后，就直接的开了门。</w:t>
      </w:r>
    </w:p>
    <w:p/>
    <w:p>
      <w:r>
        <w:t>“什么好办法？”洛倾城整理了一下自己的衣物，问道。</w:t>
      </w:r>
    </w:p>
    <w:p/>
    <w:p>
      <w:r>
        <w:t>龙昊看着洛倾城闻声出来了，他也是立刻地走到了自己的办公桌上，将那些刚刚他所想到的资料全部都整理好了，然后就交到了她的办公桌上面，于是道：“你自己看看吧，我刚刚才打印出来的，这些办法，如果还不能够让万里那边和我们合作的话，那么我们就真的是可以不再和他们合作了。”</w:t>
      </w:r>
    </w:p>
    <w:p/>
    <w:p>
      <w:r>
        <w:t>洛倾城闻声点了点头，然后伸手拿起了办公桌上面的资料，看了看之后，眉头也是紧皱了一下，像是在想着一些什么事情。</w:t>
      </w:r>
    </w:p>
    <w:p/>
    <w:p>
      <w:r>
        <w:t>片刻后，洛倾城也是抬头微笑道：“很不错，竟然能够想到这样的办法，不错，若是这一次他们还是要那样的话，那么也就别怪我们不客气了！”</w:t>
      </w:r>
    </w:p>
    <w:p/>
    <w:p>
      <w:r>
        <w:t>“是的，毕竟万里公司那边现在已经是缺少了一名厉害的人物了，如果说他们还不好好谈一谈的话，那么我们真的就没有必要和他们谈下去了！”龙昊点头道：“走吧，准备一下去会议室吧！”</w:t>
      </w:r>
    </w:p>
    <w:p/>
    <w:p>
      <w:r>
        <w:t>“嗯！”</w:t>
      </w:r>
    </w:p>
    <w:p/>
    <w:p>
      <w:r>
        <w:t>……</w:t>
      </w:r>
    </w:p>
    <w:p/>
    <w:p>
      <w:r>
        <w:t>下午，在当龙昊和洛倾城开完会之后，他们也是立刻地就回到了自己的办公室里了，跟着来的还有着公司部小吴和管理部小伍，对于这两个人，其实在这方面是有着很多良好的地方是值得他们学习的，当然，他们也是有着很多方法要向着洛倾城学习。</w:t>
      </w:r>
    </w:p>
    <w:p/>
    <w:p>
      <w:r>
        <w:t>毕竟在现在的这个时候，洛倾城已经是在龙昊的带领之下，早就已经是有了很不错的成就感了，如果说让他坐在洛倾城的这个位置的话，那么这整个青云公司就不会像是这么慢的发展了。</w:t>
      </w:r>
    </w:p>
    <w:p/>
    <w:p>
      <w:r>
        <w:t>虽然目前看来已经算得上是很快的了，但是由于洛倾城在一些方面还是有着一些欠缺，所以，如果不是龙昊在洛倾城的身边待着的话，那么对于洛倾城来说，想要这么快的成长起来，还是有着很大的难度的。</w:t>
      </w:r>
    </w:p>
    <w:p/>
    <w:p>
      <w:r>
        <w:t>而这个时候，由于万里公司的人真的是执迷不悟，他们这边的人最终也是决定不再与万里他们那边的人合作了，而在最后的时候，万里公司的老总许明东也表示了，若是不让他们获得更多的利益，那么他们就别想要与他们万里合作。</w:t>
      </w:r>
    </w:p>
    <w:p/>
    <w:p>
      <w:r>
        <w:t>对于这一点儿，当场洛倾城就直接是不干了，于是，这个谈判会议也是很快的就结束了。</w:t>
      </w:r>
    </w:p>
    <w:p/>
    <w:p>
      <w:r>
        <w:t>而此刻，董事长办公室里。</w:t>
      </w:r>
    </w:p>
    <w:p/>
    <w:p>
      <w:r>
        <w:t>“哼！这万里公司的人真的是太嚣张了！真以为我们青云公司是求着让他们和我们公司合作一样的，如果不是看在小颖的身上，打死我都不会去找他们公司合作！！！”洛倾城回到了自己的办公桌上，顿时就手里的文件一丢，怒道。</w:t>
      </w:r>
    </w:p>
    <w:p/>
    <w:p>
      <w:r>
        <w:t>其实对于小颖来说，她也是有着很大的难处的，因为她爸爸目前由于公司盈利方面大跌，导致了突发重病，最近可是一直都在医院里躺着的，而对于万里公司那边，许明东也是一个财务总监，若是真的让他们公司和他们合作的话，那么许明东那样的人提出那样的条件，换做是哪一个公司里，都是不会愿意的，所以这个时候的洛倾城就是一直都在想着，竟然给你们面子你们不要，那行啊！咱们就各走各的道！</w:t>
      </w:r>
    </w:p>
    <w:p/>
    <w:p>
      <w:r>
        <w:t>“董事长，请您息怒，这一次竟然他们万里公司还没有意识到他们自己的错误，其实也是因为他们的财务总监许明东一直都是一个贪得虚荣的人，竟然你已经决定了，那么我们就不要再和他们进行谈判合作的事宜了，毕竟在整个青云市里，还是有着很多家企业公司想要和我们进行一个合作的。”小伍这个时候突然地道。</w:t>
      </w:r>
    </w:p>
    <w:p/>
    <w:p>
      <w:r>
        <w:t>看着洛倾城的心情不好，她们的心情也是同样的有着一些不好的，所以，这个时候的她们，只能够是让洛倾城冷静下来，想想接下来要与哪家公司合作比较好。</w:t>
      </w:r>
    </w:p>
    <w:p/>
    <w:p>
      <w:r>
        <w:t>毕竟，目前的这个营销策略方式，已经是改善了很多了，如果他们找到了正确的合作公司的话，那么不论是他们青云公司，还是合作的公司，都会是有着很好的一面的。</w:t>
      </w:r>
    </w:p>
    <w:p/>
    <w:p>
      <w:r>
        <w:br w:type="page"/>
      </w:r>
    </w:p>
    <w:p>
      <w:pPr>
        <w:pStyle w:val="Heading1"/>
      </w:pPr>
      <w:r>
        <w:t>第四卷  执行  第两百二十三章  融耀银行</w:t>
      </w:r>
    </w:p>
    <w:p>
      <w:r>
        <w:t>一晚上的时间，洛倾城似乎也是想通了很多事情，毕竟昨天在办公室里龙昊和她说的那些话，她也是之前有着一些欠缺考虑的，毕竟对于万小颖那样的女孩儿来说，她与她的父亲，也就是万里公司的董事长，真的是性格上面差了许多。</w:t>
      </w:r>
    </w:p>
    <w:p/>
    <w:p>
      <w:r>
        <w:t>所以，对于现在这种时候，她需要做的就是，努力的让万小颖尽量的不要再这样的情况下自己先垮下去，毕竟在她的观念里，万小颖曾经可是一直都是她的好朋友好闺蜜。</w:t>
      </w:r>
    </w:p>
    <w:p/>
    <w:p>
      <w:r>
        <w:t>虽然当初她们在学生时代的时候，总是会因为一些无暇琐事，闹着一些小别扭，可是当她们过了一天之后，又是成为了两个很好的朋友，所以，这一次洛倾城之所以让青云公司找万里公司合作，其实还有着一个方面，那就是对万小颖的一个帮助。</w:t>
      </w:r>
    </w:p>
    <w:p/>
    <w:p>
      <w:r>
        <w:t>想要通过她父亲的公司，去将万里公司那边的业绩等等全部都恢复起来，只有这样，她才能够将万小颖从低谷的环境当中拉出来。</w:t>
      </w:r>
    </w:p>
    <w:p/>
    <w:p>
      <w:r>
        <w:t>不过现在倒好，万里公司的财务总监竟然要这样的做事情的话，那么对于他们来说，也同样的是没有了任何办法了。</w:t>
      </w:r>
    </w:p>
    <w:p/>
    <w:p>
      <w:r>
        <w:t>所以现在只能够做的就是，洛倾城从精神上物质上都给予万小颖一些帮助，让她自己去创业。</w:t>
      </w:r>
    </w:p>
    <w:p/>
    <w:p>
      <w:r>
        <w:t>毕竟只有这样的一个办法，才能够使得他们万里公司重新的打造出来！</w:t>
      </w:r>
    </w:p>
    <w:p/>
    <w:p>
      <w:r>
        <w:t>前提是，必须是要让万小颖做大做强！</w:t>
      </w:r>
    </w:p>
    <w:p/>
    <w:p>
      <w:r>
        <w:t>……</w:t>
      </w:r>
    </w:p>
    <w:p/>
    <w:p>
      <w:r>
        <w:t>早上，龙昊先是在厨房里煮好了早餐之后，洛倾城就从自己的房间里面走了出来，看着餐桌上面摆了一排的早点，洛倾城就顿时从朦胧的睡眼迷神当中清醒了过来。</w:t>
      </w:r>
    </w:p>
    <w:p/>
    <w:p>
      <w:r>
        <w:t>龙昊这时也正好是看着洛倾城那副惊讶的模样，于是无奈地摇了摇头，道：“你醒了啊！快去准备一下吧，过来吃早餐了！”</w:t>
      </w:r>
    </w:p>
    <w:p/>
    <w:p>
      <w:r>
        <w:t>对于龙昊这一大早上的起来就煮了这么多早餐给她吃，洛倾城还真的是没有很快的就理解透了，所以在当龙昊说了话之后，她也是懵懂的点了点头，“嗯”了一声就回到了自己的房间里去了。</w:t>
      </w:r>
    </w:p>
    <w:p/>
    <w:p>
      <w:r>
        <w:t>五分钟后，洛倾城穿上了职业装走了出来，而此刻龙昊早就已经是将所有的早点全部都给准备完毕了。</w:t>
      </w:r>
    </w:p>
    <w:p/>
    <w:p>
      <w:r>
        <w:t>他今天之所以给洛倾城准备这些早餐，也是因为他知道，洛倾城昨天的谈判失败了，可能会导致她的内心有着一些冲突，而为了缓解她的冲突，龙昊最后想到的办法也只能够是煮一顿丰盛的早餐给她吃了。</w:t>
      </w:r>
    </w:p>
    <w:p/>
    <w:p>
      <w:r>
        <w:t>毕竟，对于她现在的这个职业，一天二十四小时里能够有着八个小时的睡眠时间，就已经算得上是充足的了，若是还想要出去看电影听音乐来缓解自己压抑的情绪的话，那么她还真的是没有时间可以这样的。</w:t>
      </w:r>
    </w:p>
    <w:p/>
    <w:p>
      <w:r>
        <w:t>“你，你今天早上为什么这么勤快？煮了一桌子的早点。”洛倾城神似古怪地道。</w:t>
      </w:r>
    </w:p>
    <w:p/>
    <w:p>
      <w:r>
        <w:t>其实也是这样的，毕竟龙昊已经是很久都没有在家里煮过早餐给她吃了，而今天他却突然地一大早起来就做早餐，这一幕，身为了大忙人的洛倾城，还真的是有着一些感到了莫名其妙。</w:t>
      </w:r>
    </w:p>
    <w:p/>
    <w:p>
      <w:r>
        <w:t>心中也是觉得龙昊肯定是有着一些事情想要和自己说的。</w:t>
      </w:r>
    </w:p>
    <w:p/>
    <w:p>
      <w:r>
        <w:t>“做这么多早餐呢，也是因为想要让你忘记昨天发生的事情，毕竟现在想要和我们公司合作的企业公司多的是，没有必要完全的死在万里公司那一条船上，知道么？”龙昊微微笑了笑，然后道。</w:t>
      </w:r>
    </w:p>
    <w:p/>
    <w:p>
      <w:r>
        <w:t>“嗯，这个我也知道啊，昨天晚上我已经想通了，不再去将这件事儿放在心上了。”洛倾城点了点头，继续地道：“只是，我们接下来难道真的是要与融耀银行那边合作么？毕竟他们是银行，我们只是公司。”</w:t>
      </w:r>
    </w:p>
    <w:p/>
    <w:p>
      <w:r>
        <w:t>洛倾城的担忧，龙昊也不是想过，毕竟在他看来，融耀银行那边，也算得上是一个小型私人企业银行，虽然是一个银行，但是对于融耀那边，他们又不是国企，自然的是可以与青云公司这样的大型企业公司合作的。</w:t>
      </w:r>
    </w:p>
    <w:p/>
    <w:p>
      <w:r>
        <w:t>而且昨天他也是看了看融耀银行那边这几个月以来的工作报告，都是完全的符合与青云公司合作的企业公司，若是真的能够将融耀银行拿下来的话，那么青云公司这边，将会是一大片好的情景。</w:t>
      </w:r>
    </w:p>
    <w:p/>
    <w:p>
      <w:r>
        <w:t>而且对于融耀那边，龙昊也是有着几个熟悉的人在那边的，若是真的可以将他们银行与青云公司合作起来的话，那么对于以后他完成任务这边，也会是有着一些帮助的。</w:t>
      </w:r>
    </w:p>
    <w:p/>
    <w:p>
      <w:r>
        <w:t>“这个不用担心，融耀银行是民办银行，又不是国企银行，怕什么？”龙昊摇了摇头，继续地道：“况且融耀银行那边这两个月以来的业绩，也都是挺好的，若是真的能够与我们青云公司合作的话，那么对于我们来说，公司里面肯定是会有着一大片光明的。这样吧，等会儿去了公司我将他们银行的这几个月的业绩全部给你看一看，到时候再定结论如何？”</w:t>
      </w:r>
    </w:p>
    <w:p/>
    <w:p>
      <w:r>
        <w:t>“嗯，先吃早餐吧！”洛倾城点了点头，道。</w:t>
      </w:r>
    </w:p>
    <w:p/>
    <w:p>
      <w:r>
        <w:t>说完，她就开始吃起了龙昊为她所做的这些早餐。</w:t>
      </w:r>
    </w:p>
    <w:p/>
    <w:p>
      <w:r>
        <w:t>心中也是感觉到了一些美滋滋的，毕竟现在他们还是在一个情侣的阶段的，龙昊竟然能够为她做出这么多，她虽然每天都是很忙的，但却都看在了自己的眼里，记在了自己的心里。</w:t>
      </w:r>
    </w:p>
    <w:p/>
    <w:p>
      <w:r>
        <w:t>有的时候甚至她都在想，若是自己有一天离开了他的话，那么对于他们两个任何一个人来说，或许都会是一种煎熬。</w:t>
      </w:r>
    </w:p>
    <w:p/>
    <w:p>
      <w:r>
        <w:t>两个人在吃过了早餐之后，他们也是很快的就开车驶向了公司。</w:t>
      </w:r>
    </w:p>
    <w:p/>
    <w:p>
      <w:r>
        <w:t>这一次的谈判，虽然青云公司这边受到了很大的威胁，造成了很多不好的一面，就连是新闻媒体那边，也是知道了这件事，不过这件事情，青云公司这边，也是很快的就解释清楚了，对于青云公司，那些媒体记者们，也都是很相信的，毕竟现在青云公司已经是算得上青云市最大的企业公司了，而且董事长洛倾城，也是在青云市里有着很大的权利与名望的。</w:t>
      </w:r>
    </w:p>
    <w:p/>
    <w:p>
      <w:r>
        <w:br w:type="page"/>
      </w:r>
    </w:p>
    <w:p>
      <w:pPr>
        <w:pStyle w:val="Heading1"/>
      </w:pPr>
      <w:r>
        <w:t>第四卷  执行  第两百二十四章  你好，我叫许洁</w:t>
      </w:r>
    </w:p>
    <w:p>
      <w:r>
        <w:t>“龙昊，这个方面可以进一步的深化一下啊！毕竟你看他们现在的效益已经是提升上来了，如果还有着一些方面有着一点点加强的话，那么我相信，融耀银行那边，可以说算得上是比我们青云市里面的国企银行都要好很多了。”洛倾城看完了之后，对着龙昊说道。</w:t>
      </w:r>
    </w:p>
    <w:p/>
    <w:p>
      <w:r>
        <w:t>“是啊，所以如果我们让他们和我们合作的话，那么获利的不仅仅只是我们一方，他们那边也同样的是有着一些方面是有着利益的，可谓算得上是双赢啊！”龙昊转过了身，看着洛倾城手里面的那份报告单。</w:t>
      </w:r>
    </w:p>
    <w:p/>
    <w:p>
      <w:r>
        <w:t>龙昊的这一点意见，其实也是对洛倾城让青云公司与融耀银行的一个利益保证。</w:t>
      </w:r>
    </w:p>
    <w:p/>
    <w:p>
      <w:r>
        <w:t>毕竟现在的这个形式，青云公司这边是正在招合作公司合作的，而对于融耀银行那边，也是由于业绩方面有着很大的突破，需要与大型企业公司合作，以来让自己的银行继续的发展下去。</w:t>
      </w:r>
    </w:p>
    <w:p/>
    <w:p>
      <w:r>
        <w:t>而洛倾城在听了龙昊说了之后，也是不禁点了点头，觉得他说的没有错，毕竟现在融耀银行那边，已经算得上是达到了一个瓶颈需要突破的阶段了，所以，这个时候如果说青云公司加入合作的话，成为他们的一部分，那么，对于他们来说，这一次的合作，就能够有着双赢的体现。</w:t>
      </w:r>
    </w:p>
    <w:p/>
    <w:p>
      <w:r>
        <w:t>因为毕竟对于现在这个时候，如果说让他们公司这样的形式去与融耀银行那边合作的话，是有着一些难度的，但是，只要是青云公司成为了融耀银行的一个大型企业公司客户，那么对于他们来说，不论是他们，还是青云公司这边，都会是一个很好的发展。</w:t>
      </w:r>
    </w:p>
    <w:p/>
    <w:p>
      <w:r>
        <w:t>“嗯，可以，那要不今天下午我们就去融耀银行那边看看吧，我也和你一起去。”洛倾城点了点头，然后放下了那份文件，抬头看了看龙昊。</w:t>
      </w:r>
    </w:p>
    <w:p/>
    <w:p>
      <w:r>
        <w:t>“我去不就是可以了么？你为什么要去？”龙昊莫名的问道。</w:t>
      </w:r>
    </w:p>
    <w:p/>
    <w:p>
      <w:r>
        <w:t>对于洛倾城也要去融耀银行那边，龙昊说实话真的是没有听懂，毕竟对于她这么大的一个董事长来说，若是真的为了合作的事情，去合作方那边跑一趟的话，还真的是有着一些降低了身份的。</w:t>
      </w:r>
    </w:p>
    <w:p/>
    <w:p>
      <w:r>
        <w:t>“呵呵，看来你还没有完全的明白。”洛倾城苦笑了笑，然后道：“这份资料上面虽然是说明了很多问题，但是，你缺少了最重要的一件事儿，那就是如果说让其他公司知道了我们公司和融耀银行那边合作，肯定是会有着很大的争议的，当然也是会有着不少的麻烦事发生，而我之所以要去融耀银行那边，也是因为现在的这个形式，若是我们公司成为了他们银行的一个大型企业公司客户的话，那么，不论是其他公司查到了什么弊端，也是没有事情的，毕竟，我们已经是成为了他们银行的客户了嘛！”</w:t>
      </w:r>
    </w:p>
    <w:p/>
    <w:p>
      <w:r>
        <w:t>对于这一点儿，龙昊听了之后，倒也还真的是想到了自己忘记了这一点儿来着，毕竟对于他们这么大的企业公司，若是真的要和融耀银行那边合作起来的话，那么肯定是会有着一些公司争议这件事儿的，毕竟人家是银行，他们则是企业公司。</w:t>
      </w:r>
    </w:p>
    <w:p/>
    <w:p>
      <w:r>
        <w:t>想了想之后，最后也还是点头道：“那行吧，就这样，上午等下上完班之后，我们一起中午去外面吃饭吧，融耀银行那边有着一个饭店很不错的，不如我们中午就去那边吃饭吧！”</w:t>
      </w:r>
    </w:p>
    <w:p/>
    <w:p>
      <w:r>
        <w:t>“嗯，可以，现在上班吧，对了，上一次的公司部的那份文件到哪去了？在不在你那边，拿过来给我看看。”洛倾城点了点头，然后又想到了一些事情，于是道。</w:t>
      </w:r>
    </w:p>
    <w:p/>
    <w:p>
      <w:r>
        <w:t>毕竟对于现在这个时候来看，洛倾城她是需要将青云公司的这个状态继续的保持下去，并且做到更好的。</w:t>
      </w:r>
    </w:p>
    <w:p/>
    <w:p>
      <w:r>
        <w:t>“嗯，我现在就来过来给你看看。”</w:t>
      </w:r>
    </w:p>
    <w:p/>
    <w:p>
      <w:r>
        <w:t>……</w:t>
      </w:r>
    </w:p>
    <w:p/>
    <w:p>
      <w:r>
        <w:t>中午，洛倾城和龙昊在下班了之后，他们俩也是乘坐着一辆奔驰商务车来到了融耀银行这边的大型超市里来了，对于这个超市，现在已经是经营的很不错了，每天都是会有着很多的客流量在超市里面购物吃饭。</w:t>
      </w:r>
    </w:p>
    <w:p/>
    <w:p>
      <w:r>
        <w:t>而且这家超市的饭店，不论是哪一家，都是非常好吃的，当然了，这些也都是还需要凭每个人的口味去决定的。</w:t>
      </w:r>
    </w:p>
    <w:p/>
    <w:p>
      <w:r>
        <w:t>龙昊他们来到了一家看似有着一些像音乐餐厅的饭店里面，当他们坐了下来之后，他们很快的就将菜全部都点奇了，吃完了之后，龙昊也是在柜台买账的时候，身旁的那名女孩儿正好也是过来买账，由于她的餐费一共是五百二十三块钱，正好她的手里也是少了一块钱，于是就看了看身边的龙昊。</w:t>
      </w:r>
    </w:p>
    <w:p/>
    <w:p>
      <w:r>
        <w:t>发现他正好是有着几张一块钱的票子，于是缅甸地道：“那个，帅哥，你可以借我一块钱么？我这里还缺一块钱。”</w:t>
      </w:r>
    </w:p>
    <w:p/>
    <w:p>
      <w:r>
        <w:t>说完，她也是将自己钱包里的钱给龙昊看了看，龙昊看了之后，剩下来的全部都是一些红票子，没有一点儿余票了，于是点了点头，将手里的那几张一块钱给了那个女孩一块钱。</w:t>
      </w:r>
    </w:p>
    <w:p/>
    <w:p>
      <w:r>
        <w:t>“谢谢，谢谢，你的微信号是什么，我转给你吧！”女孩儿看着结了帐了，于是对着龙昊问道。</w:t>
      </w:r>
    </w:p>
    <w:p/>
    <w:p>
      <w:r>
        <w:t>有借有还，再借不难，这句话对于他们这些年轻人来说，一向都是很遵守的，所以，她也是觉得将面前的这个男子的微信号加起，将那一块钱转给他。</w:t>
      </w:r>
    </w:p>
    <w:p/>
    <w:p>
      <w:r>
        <w:t>而在这个时候，有着一名男子走了出来，他的身材高高大大的，体型也是胖胖的，挺着个大肚子走了出来，边走边说道：“小洁，账买好了没？”</w:t>
      </w:r>
    </w:p>
    <w:p/>
    <w:p>
      <w:r>
        <w:t>也就是在他走了出来的时候，在柜台看着龙昊正好也是在那里，而他的面前，正好又是自己的女朋友，于是客客气气地道：“这不是龙大哥么？龙大哥你好你好，没想到你也在这里吃饭啊！哦，对了，这位是我的女朋友，叫许洁，许洁，还不快向龙大哥问好！”</w:t>
      </w:r>
    </w:p>
    <w:p/>
    <w:p>
      <w:r>
        <w:t>而在这个时候，龙昊才知道，原来都是一些熟悉的人，而且面前的这个胖子，是他这几个月以来认识的冯栩，于是道：“原来是你的女朋友啊！不错儿，长得挺漂亮的，倾城，快来一下，给你介绍一下。”</w:t>
      </w:r>
    </w:p>
    <w:p/>
    <w:p>
      <w:r>
        <w:t>说完，龙昊朝着里面的餐厅挥了挥手，将洛倾城也叫了出来。</w:t>
      </w:r>
    </w:p>
    <w:p/>
    <w:p>
      <w:r>
        <w:t>而在洛倾城出来了之后，那名女孩才恍悟了过来，对着龙昊他们说道：“你好，我叫许洁！是冯栩的女朋友。”</w:t>
      </w:r>
    </w:p>
    <w:p/>
    <w:p>
      <w:r>
        <w:br w:type="page"/>
      </w:r>
    </w:p>
    <w:p>
      <w:pPr>
        <w:pStyle w:val="Heading1"/>
      </w:pPr>
      <w:r>
        <w:t>第四卷  执行  第两百二十五章  震撼！</w:t>
      </w:r>
    </w:p>
    <w:p>
      <w:r>
        <w:t>冯栩在这个时候看着龙昊身边的长得很像洛倾城，于是疑惑地道：“龙大哥，这位难道是青云市第一美女青云公司的董事长洛倾城？”</w:t>
      </w:r>
    </w:p>
    <w:p/>
    <w:p>
      <w:r>
        <w:t>“呵，正是正是，她是我女朋友。”龙昊点了点头，然后看向了身边的洛倾城，于是道：“倾城，这位呢，就是融耀银行风险部经理冯栩，这位是他的女友，许洁。”</w:t>
      </w:r>
    </w:p>
    <w:p/>
    <w:p>
      <w:r>
        <w:t>“哦，你们好！”洛倾城点了点头，微笑道。</w:t>
      </w:r>
    </w:p>
    <w:p/>
    <w:p>
      <w:r>
        <w:t>在当冯栩和许洁听了青云市第一美女洛倾城是龙昊的女朋友时，顿时就瞪大了自己的眼睛看着面前的龙昊，对于这样的一个消息，他们实在是感到了非常的震撼，因为毕竟洛倾城不仅仅只是青云市第一美女，还是青云公司的董事长，要知道，青云公司现在在青云市里已经算得上是一个大型企业公司了。</w:t>
      </w:r>
    </w:p>
    <w:p/>
    <w:p>
      <w:r>
        <w:t>而他们董事长洛倾城，竟然是身为了龙昊的女朋友，这样的一幕，不仅仅让他们有了一些震撼不已。</w:t>
      </w:r>
    </w:p>
    <w:p/>
    <w:p>
      <w:r>
        <w:t>不过对于这样的一幕，龙昊倒也是没有解释什么，开口道：“对了，小冯，我们等会儿正好也要去你们银行里找你们行长有事，不知道他今天是否有时间？”</w:t>
      </w:r>
    </w:p>
    <w:p/>
    <w:p>
      <w:r>
        <w:t>“哦，这个当然有，当然有！今天正好他也是没有什么要出去处理事情的事，等等啊，我去给你们打一个电话给我们行长。”冯栩点头道。</w:t>
      </w:r>
    </w:p>
    <w:p/>
    <w:p>
      <w:r>
        <w:t>毕竟对于洛倾城这样的董事长都愿意来到了他们银行里面办理业务了，就算是行长再忙，估计将这件事儿告诉了他，他也是应该会抽出一些时间的。</w:t>
      </w:r>
    </w:p>
    <w:p/>
    <w:p>
      <w:r>
        <w:t>“龙昊，不如我们出去等等吧！”洛倾城提议道。</w:t>
      </w:r>
    </w:p>
    <w:p/>
    <w:p>
      <w:r>
        <w:t>“嗯，好，小洁啊！我们出去等等吧，正好冯栩也在外面呢！”龙昊看向了许洁，道。</w:t>
      </w:r>
    </w:p>
    <w:p/>
    <w:p>
      <w:r>
        <w:t>三人很快的就从那家饭店里面走了出来，毕竟对于他们已经是买好了单的，而在这个时候，冯栩也是来到了饭店外面给他们行长打电话的，所以洛倾城就觉得站在人家饭店里面等着，而且他们账也买了，这样肯定是会有着一些影响的。</w:t>
      </w:r>
    </w:p>
    <w:p/>
    <w:p>
      <w:r>
        <w:t>在过了几分钟之后，冯栩也是快马加鞭地找到了龙昊他们，走了过来之后，对着洛倾城说道：“洛小姐，我们行长说下午一上班你就可以去找他，现在正好是一点半了，估计等到两点钟的时候，我们行长可能就会来了。”</w:t>
      </w:r>
    </w:p>
    <w:p/>
    <w:p>
      <w:r>
        <w:t>“嗯，谢谢啊，咦，对了，看你女朋友也穿的是行服，难道她也是在融耀银行上班么？”洛倾城点了点头，问道。</w:t>
      </w:r>
    </w:p>
    <w:p/>
    <w:p>
      <w:r>
        <w:t>“是啊，许洁是我们银行公司部的副总经理，而我也正好是和她在一层楼上上班，所以……”冯栩说着说着，就饶了绕头。</w:t>
      </w:r>
    </w:p>
    <w:p/>
    <w:p>
      <w:r>
        <w:t>洛倾城看着他的这副模样，顿时也就知道了后面的细节了，于是笑了笑，道：“很不错，支持你们！”</w:t>
      </w:r>
    </w:p>
    <w:p/>
    <w:p>
      <w:r>
        <w:t>“谢谢洛小姐夸奖！谢谢洛小姐夸奖！”冯栩点头答谢道。</w:t>
      </w:r>
    </w:p>
    <w:p/>
    <w:p>
      <w:r>
        <w:t>其实对于他和许洁之间的关系，也是在一次行里聚餐的时候，许洁喝酒喝醉了，而冯栩那天也是喝了一些酒，但是并没有喝醉，于是晚上的时候他就送了许洁回家，再回去的过程中，由于冯栩真的是很喜欢许洁的，所以就对着她告白了。</w:t>
      </w:r>
    </w:p>
    <w:p/>
    <w:p>
      <w:r>
        <w:t>起初他还以为许洁会拒绝他的，但是却没有想到的是，那天晚上他在告白了之后，许洁也是同样的和他说了对他的看法，如此一来，他们就成为了银行里面的第一对情侣了。</w:t>
      </w:r>
    </w:p>
    <w:p/>
    <w:p>
      <w:r>
        <w:t>这样的一幕发生了之后，也是使得了他们的行长李行长也知道了这件事儿，毕竟对于他们银行来说，能够在他们银行里成为一对的情侣员工，真的是不多，若是以后在他们基础下，让他们行里面的班子成员们，个个都是在一起了的话，那么他们银行可是有着很不错的一面的。</w:t>
      </w:r>
    </w:p>
    <w:p/>
    <w:p>
      <w:r>
        <w:t>龙昊一行人在商城里面逛了半个小时之后，他们也是去到了融耀银行了。</w:t>
      </w:r>
    </w:p>
    <w:p/>
    <w:p>
      <w:r>
        <w:t>而在这个时候，由于李行长是听见了冯栩说青云公司董事长洛倾城来到了他们银行里了，顿时就从家里出发赶到了他们银行的行长办公室里等待着了。</w:t>
      </w:r>
    </w:p>
    <w:p/>
    <w:p>
      <w:r>
        <w:t>洛倾城和龙昊在看着已经是到了银行里了，龙昊也是开口提议道：“那这样吧，我和你嫂子就先去你们李行长办公室了，你和许洁就在二楼上班吧！”</w:t>
      </w:r>
    </w:p>
    <w:p/>
    <w:p>
      <w:r>
        <w:t>“嗯，好的，那龙大哥你们就先去吧，我们就在二楼上班了。”冯栩点头道。</w:t>
      </w:r>
    </w:p>
    <w:p/>
    <w:p>
      <w:r>
        <w:t>对于这个时候，已经是快要到了上班的点了，若是在这个时间点上，他们还去行长办公室打扰的话，那么行长肯定是会发火的，所以他们也是识趣的在二楼上班好了，至于龙昊他们，洛倾城本来就是身为了青云公司的董事长，在权力和地位上面，肯定是比他们李行长的级别都还要高的。</w:t>
      </w:r>
    </w:p>
    <w:p/>
    <w:p>
      <w:r>
        <w:t>而在洛倾城和龙昊到了四楼的时候，他们也是径自的走到了行长办公室里去。</w:t>
      </w:r>
    </w:p>
    <w:p/>
    <w:p>
      <w:r>
        <w:t>在这当中，四楼的一些员工们在看着龙昊和洛倾城的时候，都是引起了不小得争议。</w:t>
      </w:r>
    </w:p>
    <w:p/>
    <w:p>
      <w:r>
        <w:t>不过对于这些，洛倾城和龙昊他们两个早就已经是习惯了，所以也就没有觉得有着什么问题得了。</w:t>
      </w:r>
    </w:p>
    <w:p/>
    <w:p>
      <w:r>
        <w:t>砰砰砰。</w:t>
      </w:r>
    </w:p>
    <w:p/>
    <w:p>
      <w:r>
        <w:t>龙昊对着行长办公室敲了敲门，不一会儿，里面得人就打开了门，一开门，看见的就是融耀银行的李行长李学昕。</w:t>
      </w:r>
    </w:p>
    <w:p/>
    <w:p>
      <w:r>
        <w:t>而在李学昕打开了门，看见门口站着的真的是洛倾城和她的秘书龙昊时，也是立刻地开口道：“龙秘书洛董事长，你们终于来了，请进请进。”</w:t>
      </w:r>
    </w:p>
    <w:p/>
    <w:p>
      <w:r>
        <w:t>李学昕看着龙昊和洛倾城站在了一起，于是就直接的让他们走了进去坐在了沙发上面，之后又是给他们俩每个人塞了一杯茶之后，坐下开口道：“不知洛董事长今天亲自光临本行，究竟是有着什么事情要说呢？”</w:t>
      </w:r>
    </w:p>
    <w:p/>
    <w:p>
      <w:r>
        <w:t>“是这样的，李行长，你们银行之前不是想要和我们公司进行合作的么？于是这两天我和我们董事长商量了一下，我们董事长最后也还是考虑了一下，决定和贵银行合作。”龙昊这个时候解释道：“而这一次我们来，是董事长想要和你们银行进行一些合作之前的协议。”</w:t>
      </w:r>
    </w:p>
    <w:p/>
    <w:p>
      <w:r>
        <w:t>“哦，怎么说？”李学昕问道。</w:t>
      </w:r>
    </w:p>
    <w:p/>
    <w:p>
      <w:r>
        <w:br w:type="page"/>
      </w:r>
    </w:p>
    <w:p>
      <w:pPr>
        <w:pStyle w:val="Heading1"/>
      </w:pPr>
      <w:r>
        <w:t>第四卷  执行  第两百二十六章  一起吃晚饭吧！</w:t>
      </w:r>
    </w:p>
    <w:p>
      <w:r>
        <w:t>……</w:t>
      </w:r>
    </w:p>
    <w:p/>
    <w:p>
      <w:r>
        <w:t>在当洛倾城龙昊和李学昕他们谈完了之后，李学昕也是亲自带着洛倾城俩人很快的办完了客户准入手续，只要是在等待一天的时间，那么洛倾城就成为了融耀银行的客户了，而到了这个时候的他们，也是能够进行公司合作一事了。</w:t>
      </w:r>
    </w:p>
    <w:p/>
    <w:p>
      <w:r>
        <w:t>其实李学昕早就已经是开始对青云公司有着一些想法的了，毕竟对于他们银行目前的这个形式来说，若是能够有着大型企业公司的帮助的话，那么他们银行这几个月的利益方面，肯定是又会得到增加的。</w:t>
      </w:r>
    </w:p>
    <w:p/>
    <w:p>
      <w:r>
        <w:t>而只要是他们的利益方面得到了增加，那么对于其他的一些部门里，就应该是要有着员工扩张这个形式了，毕竟他们现在的目的，只是想要一心将融耀银行在青云市越做越大，而正好融耀银行的总部也是在京城，距离着青云市也并不是太远，只需要几个小时的火车车程就可以抵达京城了。</w:t>
      </w:r>
    </w:p>
    <w:p/>
    <w:p>
      <w:r>
        <w:t>所以，对于他们现在的这个融耀银行青云分行，只要是他们能够越做越大，那么他们总行每一年就能够多给他们拨一些款回去过年的。</w:t>
      </w:r>
    </w:p>
    <w:p/>
    <w:p>
      <w:r>
        <w:t>毕竟现在的这个阶段，也是快要到春节的时候了，倘若在春节之前他们银行有着大型的调整的话，那么对于他们而言，总行那边肯定也是会有着一些表示的。</w:t>
      </w:r>
    </w:p>
    <w:p/>
    <w:p>
      <w:r>
        <w:t>“倾城，你说，李学昕行长的这个方法意见，如果说真的实行了起来的话，那么对于我们来说，是不是也会在他们得到利益的同时，我们公司也是有着一些的？”龙昊他们从李学昕行长的行长办公室里走了出来之后，边走边说道。</w:t>
      </w:r>
    </w:p>
    <w:p/>
    <w:p>
      <w:r>
        <w:t>在他看来，现在的这个形式，已经算得上是对两个公司来说都算得上的是有着很大的利益的，只不过在这期间，他们一定是需要加强一些隐秘措施的，毕竟对于一个银行突然地扩展，这在很多地方的银行都是很少见的，若是真的能够这样的话，那么对于他们而言，也肯定是会有着一些盈利的。</w:t>
      </w:r>
    </w:p>
    <w:p/>
    <w:p>
      <w:r>
        <w:t>“那当然了，只要是我们双方合作了起来的话，那么融耀这边就一定是会有着一些资金建立扩展的，毕竟你现在看看，营业部那边的人已经都快要坐不下了，若是银行还不建立扩展起来的话，那么他们以后的办公肯定是会有着一些不必要发生的麻烦的。”洛倾城点头解释道。</w:t>
      </w:r>
    </w:p>
    <w:p/>
    <w:p>
      <w:r>
        <w:t>其实对于他们青云市而言，像这样的私人银行本来就是有着一些难做的，而如今在李学昕行长的手下竟然能够将银行做的这么大，这也还真的是让他们青云市里有着很大的光荣。</w:t>
      </w:r>
    </w:p>
    <w:p/>
    <w:p>
      <w:r>
        <w:t>只是，对于设立支行这一方面，在这样的一个时间段里，洛倾城估计京城总部银行那边肯定是暂时不会答应的。</w:t>
      </w:r>
    </w:p>
    <w:p/>
    <w:p>
      <w:r>
        <w:t>“嗯，说的也是，这也到了五点多钟了，要不我叫上冯栩和许洁我们一起出去吃个饭吧！正好我也是可以说一说我和冯栩究竟是怎么认识的，你说呢？”龙昊提议道。</w:t>
      </w:r>
    </w:p>
    <w:p/>
    <w:p>
      <w:r>
        <w:t>“好啊，那就打电话叫上他们就是了。”洛倾城点头道。</w:t>
      </w:r>
    </w:p>
    <w:p/>
    <w:p>
      <w:r>
        <w:t>……</w:t>
      </w:r>
    </w:p>
    <w:p/>
    <w:p>
      <w:r>
        <w:t>龙昊和洛倾城两人的事情搞定了之后，这边唐紫怡的事情也是烦心上来了。</w:t>
      </w:r>
    </w:p>
    <w:p/>
    <w:p>
      <w:r>
        <w:t>这几天的她虽然是在调查林熠辰他们几个人的案子，并且也是通过了龙昊的关系认识了南宫炎与唐鹏两人，在他们两人加入了进来之后，他们也是同样的感觉有了一些轻松了起来。</w:t>
      </w:r>
    </w:p>
    <w:p/>
    <w:p>
      <w:r>
        <w:t>可是，他们这边调查线索越轻松，那么对于唐紫怡的危险，也就是越来越大了。</w:t>
      </w:r>
    </w:p>
    <w:p/>
    <w:p>
      <w:r>
        <w:t>在当唐紫怡他们找到了林熠辰他们的位置之后，林熠辰也是同样的调查了唐紫怡这个人的身份，在当他知道了她只是一个警察而已之后。</w:t>
      </w:r>
    </w:p>
    <w:p/>
    <w:p>
      <w:r>
        <w:t>他也是同样的准备开始对她进行攻击了。</w:t>
      </w:r>
    </w:p>
    <w:p/>
    <w:p>
      <w:r>
        <w:t>毕竟，现在的这个时候，他们那些警方人员，已经是让林熠辰他们开始有了一些过不安稳下去了，所以，到了现在为止，他们也该是发动攻击的时候了。</w:t>
      </w:r>
    </w:p>
    <w:p/>
    <w:p>
      <w:r>
        <w:t>“唐警官，现在的形式已经是确定下来了，你们还需要我们帮助么？”南宫炎将调查报告全部都是做了出来之后，他也是看着身边的唐紫怡，淡淡地道。</w:t>
      </w:r>
    </w:p>
    <w:p/>
    <w:p>
      <w:r>
        <w:t>唐紫怡看着南宫炎已经是将所有关于林熠辰的调查报告全部都给找到了，她也是觉得他们的工作应该要做完了，于是也是想了一会儿，道：“嗯，这边已经没有什么事情了，那么你们的任务也就可以到此结束了，谢谢你们了，南宫炎先生和唐鹏先生。”</w:t>
      </w:r>
    </w:p>
    <w:p/>
    <w:p>
      <w:r>
        <w:t>南宫炎和唐鹏其实早就料到了今天唐紫怡会这样的和他们说话的，毕竟对于他们来说，一开始龙昊就已经是告诉了他们唐紫怡的性格究竟是怎样的，所以，这个时候虽然唐紫怡已经是在说明了让他们不要再继续参与这一次的任务。</w:t>
      </w:r>
    </w:p>
    <w:p/>
    <w:p>
      <w:r>
        <w:t>可是，他们真的就会这么就此罢休了么？</w:t>
      </w:r>
    </w:p>
    <w:p/>
    <w:p>
      <w:r>
        <w:t>要知道，他们可是有着高级特工身份的人，若是就这么轻易的放弃了这一次的任务的话，那么岂不是侮辱了他们高级特工的身份了么？</w:t>
      </w:r>
    </w:p>
    <w:p/>
    <w:p>
      <w:r>
        <w:t>所以最后，南宫炎和唐鹏两个人在对视了一眼之后，口头上也是答应道：“那好吧，就这样，那我们就有缘相见好了！”</w:t>
      </w:r>
    </w:p>
    <w:p/>
    <w:p>
      <w:r>
        <w:t>说完，南宫炎将自己的东西全部都收拾好了，与唐鹏离开了这边。</w:t>
      </w:r>
    </w:p>
    <w:p/>
    <w:p>
      <w:r>
        <w:t>“看来老大说的的确没有任何的问题，这个唐紫怡的性格真的就是和他说的那样，争强好胜！”唐鹏与南宫炎背着书包，一边走一边道。</w:t>
      </w:r>
    </w:p>
    <w:p/>
    <w:p>
      <w:r>
        <w:t>“唉，没办法，毕竟她是一名警察，而我们也是以平民的身份接近她的。”南宫炎叹了一口气儿，继续地道：“不过就算她不让我们干了，难不成我们自己还不干了？”</w:t>
      </w:r>
    </w:p>
    <w:p/>
    <w:p>
      <w:r>
        <w:t>“嗯，也是，不过对于那些资料，你确定你都有拷贝过一份的么？”唐鹏担心的看了看南宫炎背包里面的电脑，道：“如果没有的话，那么我们岂不是要从头开始一遍了？”</w:t>
      </w:r>
    </w:p>
    <w:p/>
    <w:p>
      <w:r>
        <w:t>“哎呀，这个你就放心好了，现在我们要做的就是找一个离着林熠辰他们比较近的位置监视下来，我们要做的就是将他们完全的监视起来，要看到他们所做的一举一动。”南宫炎扶额道。</w:t>
      </w:r>
    </w:p>
    <w:p/>
    <w:p>
      <w:r>
        <w:br w:type="page"/>
      </w:r>
    </w:p>
    <w:p>
      <w:pPr>
        <w:pStyle w:val="Heading1"/>
      </w:pPr>
      <w:r>
        <w:t>第四卷  执行  第两百二十七章  调查唐紫怡</w:t>
      </w:r>
    </w:p>
    <w:p>
      <w:r>
        <w:t>唐紫怡被人调查监视的这个事情，她目前还并不知道，并且警方人员里也是没有一个人会知道这件事，所以，目前的唐紫怡，就是尽量的要把这一次的任务给完成了为好。</w:t>
      </w:r>
    </w:p>
    <w:p/>
    <w:p>
      <w:r>
        <w:t>毕竟前几天的离奇杀人案件给青云市区里面的居民们都带了很大的影响。</w:t>
      </w:r>
    </w:p>
    <w:p/>
    <w:p>
      <w:r>
        <w:t>“李队长，你看，这里是我让南宫炎全部给我整理出来的资料。”唐紫怡看着李元博来了之后，也是立刻地转头看向了他，将手中的资料全部都已经是交给了李元博来看，继续地道：“目前这些，已经算得上全部都是有关于林熠辰的一些资料，并且我们也是让南宫炎将其他的一些林熠辰的那些成员们的资料全部都给打了出来了。”</w:t>
      </w:r>
    </w:p>
    <w:p/>
    <w:p>
      <w:r>
        <w:t>李元博接过资料，再上面看了几眼之后，也是很满意的点了点头，然后从自己的口袋里面拿出了一个U盘出来，道：“小唐，这里面的，全是一些关于M市的资料，同样的也是有着一些关于林熠辰他们团伙的资料，你今天好好看看，从明天开始，我们就要开始进行下一步的计划了。”</w:t>
      </w:r>
    </w:p>
    <w:p/>
    <w:p>
      <w:r>
        <w:t>“嗯，队长请放心，唐紫怡保证完成任务。”唐紫怡认真地点了点头，道。</w:t>
      </w:r>
    </w:p>
    <w:p/>
    <w:p>
      <w:r>
        <w:t>而在李元博看着唐紫怡这么认真的模样，真的是觉得有着一些好笑，毕竟对于唐紫怡来说，她也是算得上是警察局里的精英警察了，而在这些方面上，可从来都是一个很有着原则的人，所以，在这个时候的李元博看着唐紫怡这么严肃的模样，他也是无奈地摇了摇头之后，就离开了这里。</w:t>
      </w:r>
    </w:p>
    <w:p/>
    <w:p>
      <w:r>
        <w:t>而留下来的唐紫怡，则是在李元博远去了之后，她也是打开了面对着林熠辰他们所在的那栋楼的窗户，望着那栋楼里面的一片肃静。</w:t>
      </w:r>
    </w:p>
    <w:p/>
    <w:p>
      <w:r>
        <w:t>她想到，现在看起来虽然是有着一些肃静安逸的，但是，一旦住在那栋楼里面的人爆发的话，那么，他们青云市，就将会迎来再一次的危险！</w:t>
      </w:r>
    </w:p>
    <w:p/>
    <w:p>
      <w:r>
        <w:t>看了看手里面拿着的U盘，唐紫怡想到，若是这个U盘里面，全部都有着一些关于以前林熠辰在M市的所作所为的话，那么他们就能够明白林熠辰的弱点在哪里了。</w:t>
      </w:r>
    </w:p>
    <w:p/>
    <w:p>
      <w:r>
        <w:t>于是二话不说，转身就去到了书桌旁，将笔记本电脑打开了之后，将U盘插了进去。</w:t>
      </w:r>
    </w:p>
    <w:p/>
    <w:p>
      <w:r>
        <w:t>……</w:t>
      </w:r>
    </w:p>
    <w:p/>
    <w:p>
      <w:r>
        <w:t>而在另一端，南宫炎和唐鹏两人已经是找到了一个很适合监视林熠辰他们的地方，虽然这个房子看上去已经是有着一些破旧，但是对于他们这些常年在外地精英特工们，这点儿小事，又怎能够组织得了他们执行的任务呢？</w:t>
      </w:r>
    </w:p>
    <w:p/>
    <w:p>
      <w:r>
        <w:t>“唐鹏，你去监视着另外一个地方，书包放在我们的中间，将里面的食物全部都给打开，饿了的话我们就直接拿着吃好了。”南宫炎对着身边的唐鹏说道。</w:t>
      </w:r>
    </w:p>
    <w:p/>
    <w:p>
      <w:r>
        <w:t>其实不用他说，唐鹏也是这么想的，于是点了点头之后，就将他的书包放在了他们俩中间的那个小桌子上，饿了时，他们就伸手抓一个吃，不饿的时候，他们就会手拿着一把*，监视着对面那栋楼里面的一举一动。</w:t>
      </w:r>
    </w:p>
    <w:p/>
    <w:p>
      <w:r>
        <w:t>“嗯，不过我说大少爷，你真的是要准备在这样的一个地方监视着他们的一举一动么？”唐鹏点了点头，继续地道：“就不怕他们发现我们的枪口么？”</w:t>
      </w:r>
    </w:p>
    <w:p/>
    <w:p>
      <w:r>
        <w:t>唐鹏这样的一句话，使得了正好对准这枪眼地南宫炎一阵无语，无奈地道：“大哥，你也要看看这枪口上面已经是布满了这么多杂草，他们又不是火眼金睛，难道就这么轻松的就看见了？”</w:t>
      </w:r>
    </w:p>
    <w:p/>
    <w:p>
      <w:r>
        <w:t>说着，南宫炎收回了*，在枪口上面将杂草再一次的打理了一下，更加的将这把枪使得了隐蔽一些。</w:t>
      </w:r>
    </w:p>
    <w:p/>
    <w:p>
      <w:r>
        <w:t>其实对于这些东西，他自己在国外的时候，也是会经常用的这些的，虽然说那个时候的他没有必要将枪口遮掩成人家看不见的地步，但是对于他一个职业的狙击手来说，隐蔽枪口，这是他们经常执行任务时所做的。</w:t>
      </w:r>
    </w:p>
    <w:p/>
    <w:p>
      <w:r>
        <w:t>“行行行，你出国过，你厉害，可以了吧！”唐鹏知道南宫炎的狙击能力究竟是有着多么的了不起的，所以也就没有必要再和他继续的争执下去了，而是将自己的*枪口上布满了杂草，然后朝着窗口处上一放，就没有再说什么了。</w:t>
      </w:r>
    </w:p>
    <w:p/>
    <w:p>
      <w:r>
        <w:t>而南宫炎看着这样的一幕，也同样的是没有在和唐鹏继续的往下讲了，虽然这个时候的他们都已经是很期待林熠辰他们究竟会是以什么样的行动去执行着他们的犯罪任务，但是，他们能够唯一确定的就是，林熠辰他们是永远都不可能会待在这栋楼里面一辈子的。</w:t>
      </w:r>
    </w:p>
    <w:p/>
    <w:p>
      <w:r>
        <w:t>林熠辰他们所待着的这栋楼，其实是一个还没有装修完毕的楼，所以对于唐鹏和南宫炎他们俩在监视起来，也还是有着很容易的，毕竟对于他们这样的高级特工，在使用*这方面，已经是比平常特警们都有着一些很大的区别了。</w:t>
      </w:r>
    </w:p>
    <w:p/>
    <w:p>
      <w:r>
        <w:t>况且，这里还有着网络科技高手与狙击之神南宫炎在此，所以对于其他的一些事情，他们也是没有继续的担忧下去了。</w:t>
      </w:r>
    </w:p>
    <w:p/>
    <w:p>
      <w:r>
        <w:t>林熠辰这两天，虽然已经是派外面的人调查了唐紫怡这个人，但是对于他这样的一个人来说，他可是从来都不相信比别的人会这么轻松的就将他想要的那个人的资料等等全部都给查出来的，所以就决定了，自己一定是需要找着一个机会溜出去看看的。</w:t>
      </w:r>
    </w:p>
    <w:p/>
    <w:p>
      <w:r>
        <w:t>可是对于现在这个时候，他也是很清楚的知道，他们已经是被那些警方人员监视了起来的，所以，对于他们，这几天也都是待在这栋房子里面吃吃喝喝睡睡玩玩的。</w:t>
      </w:r>
    </w:p>
    <w:p/>
    <w:p>
      <w:r>
        <w:t>“少爷，您还是别出去了！小涛他不是之前就答应过你了么？这一次的事情他一定是能够办好的，你就别着急了！”龙叔对着林熠辰劝道。</w:t>
      </w:r>
    </w:p>
    <w:p/>
    <w:p>
      <w:r>
        <w:t>其实对于他来说，在他知道了林熠辰想要出去亲自调查唐紫怡之后，他就是劝说着林熠辰，并且连同着他一起的，还有着华叔，对于这样的一幕，其实林熠辰本来就是决定了的，但是面临着他们的劝解，林熠辰这个时候不得不觉得有着一些忧虑。</w:t>
      </w:r>
    </w:p>
    <w:p/>
    <w:p>
      <w:r>
        <w:t>毕竟现在这个时候正是在风口上的，而且对于他派的那些小弟们的德性是怎么样的，他也是同样的很清楚，所以就很担心他们将事情搞砸，以此才会出现了想要自己亲自出去调查唐紫怡的一举一动的想法。</w:t>
      </w:r>
    </w:p>
    <w:p/>
    <w:p>
      <w:r>
        <w:br w:type="page"/>
      </w:r>
    </w:p>
    <w:p>
      <w:pPr>
        <w:pStyle w:val="Heading1"/>
      </w:pPr>
      <w:r>
        <w:t>第四卷  执行  第两百二十八章  算计</w:t>
      </w:r>
    </w:p>
    <w:p>
      <w:r>
        <w:t>“龙叔，我想你们也应该明白，小涛他们这些人虽然办事都是很积极的，但是他们的脑子，办这样的事情，我也还真的是有着一些担心，毕竟你要知道，唐紫怡她是什么人？”林熠辰想了想之后，继续地道：“人民警察，她是人民警察，作为了一名人民警察，在人力方面上，肯定是要比我们的人多得多的，虽然这一次我们也是叫了二三十个人来这边，但是对于这件事情看来，目前的这个形式，我想警察他们那边的人应该会更多吧！”</w:t>
      </w:r>
    </w:p>
    <w:p/>
    <w:p>
      <w:r>
        <w:t>他说的其实也并没有错，对于张小涛他们，让他们那些人去办事，虽然说他们答应的都是挺好的，但是毕竟每一次事情上，都是会给林熠辰他们留下来了一个后遗症。</w:t>
      </w:r>
    </w:p>
    <w:p/>
    <w:p>
      <w:r>
        <w:t>所以，这个时候的他，自然是不能够让给他们去做的，要知道，这一次的事情，可不仅仅只是像在M市区做的那些案件一样了，而是在异地。</w:t>
      </w:r>
    </w:p>
    <w:p/>
    <w:p>
      <w:r>
        <w:t>对于这个青云市，他们也是同样的有着一些不熟悉，虽然目前他们已经是在青云市上待了几个月了，但是毕竟青云市比他们M市区要大得多，所以在一些方面上面，林熠辰他们这群人，也还是会有着一些欠缺的。</w:t>
      </w:r>
    </w:p>
    <w:p/>
    <w:p>
      <w:r>
        <w:t>尽管这么久他们都是努力的在观看着青云市的地图，可是对于这件事情来看，他们可不能够疏忽掉。</w:t>
      </w:r>
    </w:p>
    <w:p/>
    <w:p>
      <w:r>
        <w:t>“少爷，您的担心我们也是能够理解你的，但是你也要知道，现在外面有着那么多警察每天二十四小时监视着我们，我们可又怎么可能会有着一些时间溜出去呢！”龙叔劝解道：“虽然这一次事情事关重大，但是少爷，你要给小涛他们一些机会成长，虽然说他们在M市区办事的效率的确是不怎么样，但是你也要清楚，这里是青云市，青云市里的人们和M市区比起来，那简直就是有着天壤之别的，所以，少爷你也不要再担心这件事情了。”</w:t>
      </w:r>
    </w:p>
    <w:p/>
    <w:p>
      <w:r>
        <w:t>“是啊，少爷！你也知道，现在我们最大的敌人，不是别人，正是在准备攻破我们的唐紫怡，所以我们目前的计划，就是需要给唐紫怡来一个下马威，让她知道知道我们的厉害！！！”华叔这个时候也是明确了一下自己的观点。</w:t>
      </w:r>
    </w:p>
    <w:p/>
    <w:p>
      <w:r>
        <w:t>毕竟现在他们的敌人，可是警方人员的代表唐紫怡，虽然说对付一个警察对于他们来说，已经是容易的不能够再容易的了，但是对于他们来说，唐紫怡这样的人，竟然是能够将虎爷那样的人都能够给打败，那么对于他们来说，就不得不重视起来这个令他们感到震撼的女人了！</w:t>
      </w:r>
    </w:p>
    <w:p/>
    <w:p>
      <w:r>
        <w:t>而在林熠辰听了华叔的这句话之后，觉得也是有着一些道理的，毕竟现在他们几个人都困在了这样的房子里面，于是寻思了一会儿之后，也是立刻地就开始冷静了下来，淡淡地道：“是啊，华叔这句话说的很对，目前，看来我们也还真的是需要给他们好好的看一看我们的实力究竟是如何的了！”</w:t>
      </w:r>
    </w:p>
    <w:p/>
    <w:p>
      <w:r>
        <w:t>他这样的一句话说了出来，也是让华叔和龙叔二人对视了一眼，微微笑了笑，也就知道了他们彼此心目当中究竟是在想着一些什么事情了。</w:t>
      </w:r>
    </w:p>
    <w:p/>
    <w:p>
      <w:r>
        <w:t>其实也正是因为这样，他们才更加的需要给唐紫怡他们一些好看的事情看！</w:t>
      </w:r>
    </w:p>
    <w:p/>
    <w:p>
      <w:r>
        <w:t>毕竟要知道，他们几个人已经是在这栋房子里面啊起码待了一个礼拜都没有出去了。</w:t>
      </w:r>
    </w:p>
    <w:p/>
    <w:p>
      <w:r>
        <w:t>虽然说房子里面有着很多食材供他们吃喝，但是，对于一个人来说，如果只是待在同样的一个空间里什么事情都不做的话，作为一名正常人，无论是谁，林熠辰都觉得他们肯定是坐不住的。</w:t>
      </w:r>
    </w:p>
    <w:p/>
    <w:p>
      <w:r>
        <w:t>更何况现在这个时候已经是到了一个比较严重的时候了，所以，他们如果再不好好的算计一下唐紫怡的话，那么很可能他们几个人就会在这栋房子里憋出病来！</w:t>
      </w:r>
    </w:p>
    <w:p/>
    <w:p>
      <w:r>
        <w:t>……</w:t>
      </w:r>
    </w:p>
    <w:p/>
    <w:p>
      <w:r>
        <w:t>而在唐紫怡他们这边，也是同样的在计划着究竟是要如何的对付林熠辰他们那几个人，因为毕竟对于林熠辰他们这几次的离奇杀人案件来看，都是查找不到任何线索的，就连是他们能够查到的，唐紫怡她估计，也是因为林熠辰安排的，毕竟对于他们前几次离奇杀人案，都是没有任何的线索能够查到了，而对于这几次他们作案居然是突然地留有了线索，那么在她看来，他们这些人肯定不是那么容易就能够对付得了的。</w:t>
      </w:r>
    </w:p>
    <w:p/>
    <w:p>
      <w:r>
        <w:t>所以，在这个时候，他们虽然是有着青云帮那边的人能够帮助他们的，但是也要知道，南宫炎和唐鹏他们俩的任务已经算是完成的了，所以，对于龙昊那边，也是没有什么事情的了，毕竟对于他来说，他派了南宫炎和唐鹏两人来帮助他，而他也是自己一个人去保护了洛倾城，那么现在唯一还能够帮助得到他们警方人士这边的，也就只剩下了洛倾城一个人。</w:t>
      </w:r>
    </w:p>
    <w:p/>
    <w:p>
      <w:r>
        <w:t>可是对于洛倾城是青云公司董事长，并且也还是青云帮的公主，所以，在目前看来，还是用不上要她出面的时候的，毕竟现在林熠辰他们那些人全都还没有抓住，这个时候叫洛倾城出面，也是无济于事的。</w:t>
      </w:r>
    </w:p>
    <w:p/>
    <w:p>
      <w:r>
        <w:t>所以，在目前这个形式看来，他们能够靠的，就只有着自己了。</w:t>
      </w:r>
    </w:p>
    <w:p/>
    <w:p>
      <w:r>
        <w:t>只是，唐紫怡并不知道的是，龙昊还让南宫炎和唐鹏两人继续的调查下去了这件事儿，毕竟在他看来，自己的徒弟苏旭做这样的事情，现在还为时过早了一些，所以就直接的让南宫炎和唐鹏两人来帮着他做这件事儿了。</w:t>
      </w:r>
    </w:p>
    <w:p/>
    <w:p>
      <w:r>
        <w:t>“你说，林熠辰他们几个人每天都是待在了那样的一个房子里，难道就不闷么？”唐鹏这个时候突然地看着枪眼有着一些酸痛了，开口问道。</w:t>
      </w:r>
    </w:p>
    <w:p/>
    <w:p>
      <w:r>
        <w:t>“呵呵，你也要知道，现在他们几个可是青云市里面的通缉犯，若是随随便便的就让人给抓住了，那么岂不是他们混社会的本事儿就白当了么？”南宫炎白了一眼唐鹏，解释道。</w:t>
      </w:r>
    </w:p>
    <w:p/>
    <w:p>
      <w:r>
        <w:t>其实他说的这些，也都是正确的，毕竟对于林熠辰他们这样的社会团伙，虽然他们目前是只有着几个人，但是他觉得，林熠辰他们肯定是有着很多人还在后面没有出来的，所以，在这期间，他就不能够放下任何一点儿松懈的机会监视他们。</w:t>
      </w:r>
    </w:p>
    <w:p/>
    <w:p>
      <w:r>
        <w:br w:type="page"/>
      </w:r>
    </w:p>
    <w:p>
      <w:pPr>
        <w:pStyle w:val="Heading1"/>
      </w:pPr>
      <w:r>
        <w:t>第四卷  执行  第两百二十九章  行动之前</w:t>
      </w:r>
    </w:p>
    <w:p>
      <w:r>
        <w:t>唐紫怡对于目前的这个形式来看，是有着很大的把握能够将林熠辰他们几个人给全部抓住的，但是她不知道的是，此时此刻的她，已经是成为了别人眼中的一个即将要破灭的眼中钉！</w:t>
      </w:r>
    </w:p>
    <w:p/>
    <w:p>
      <w:r>
        <w:t>林熠辰他们几个人，在商量了很久之后，也是得到了一些答案的，而对于他们做判断出来的这些答案，全部都是一些即将要发生在唐紫怡身上的事情，所以最后，他们几个也是决定要做出一个系统性的，能够一连串的将唐紫怡给控制住才行。</w:t>
      </w:r>
    </w:p>
    <w:p/>
    <w:p>
      <w:r>
        <w:t>只要是将唐紫怡给控制住了，那么对于他们来说，也就是可以从这栋楼里溜出去了。</w:t>
      </w:r>
    </w:p>
    <w:p/>
    <w:p>
      <w:r>
        <w:t>“华叔，这件事情，那就只有是麻烦你了。”林熠辰这个时候对着华叔怀有歉意地道。</w:t>
      </w:r>
    </w:p>
    <w:p/>
    <w:p>
      <w:r>
        <w:t>“哎，这有什么事，很正常，少爷您就和龙叔一起断后就可以了，我一个人去外面打头阵，然后引起唐紫怡他们的注意。”华叔客气地道。</w:t>
      </w:r>
    </w:p>
    <w:p/>
    <w:p>
      <w:r>
        <w:t>其实对于他们这一次从M市区来到了青云市之前，他就已经是想到了期间一定是有着一场大规模行动需要举行的，虽然说林熠辰的偶像一直都死玩游戏里面的那些参与者与操控着虎爷，但是在现在这个时候，虎爷以及死亡游戏所有的参与者全部都已经是被警方人员归纳于法案了，所以目前，他们能够靠的，就仅仅只有着自己。</w:t>
      </w:r>
    </w:p>
    <w:p/>
    <w:p>
      <w:r>
        <w:t>凭借着自己的双手，打出一片天来。</w:t>
      </w:r>
    </w:p>
    <w:p/>
    <w:p>
      <w:r>
        <w:t>从昨天晚上开始，他们几个人就是一直都在考虑着要如何的对付唐紫怡了，而在今天早上一大早，他们也就敲定了主意，准备开始行动了起来。</w:t>
      </w:r>
    </w:p>
    <w:p/>
    <w:p>
      <w:r>
        <w:t>当华叔和龙叔将所有的东西全部都放在了一个背包里面的时候，他们这样的一幕，已经是落在了别人的眼里。</w:t>
      </w:r>
    </w:p>
    <w:p/>
    <w:p>
      <w:r>
        <w:t>那就是他们房子对面的那栋房子，南宫炎和唐鹏两人能够准确地看到他们的一举一动，是在做着一些什么事情的，不过对于他们目前还并没有做出更大的行动，所以，他们也就是不能够这么快的暴露了自己。</w:t>
      </w:r>
    </w:p>
    <w:p/>
    <w:p>
      <w:r>
        <w:t>抖动了一下自己肩膀上扛着的*，唐鹏嘴里叼着一根杂草，开口道：“看来他们，也还真的是坐不住了。”</w:t>
      </w:r>
    </w:p>
    <w:p/>
    <w:p>
      <w:r>
        <w:t>“嗯，目前的这个形势来看，他们的优势并不是很大，而且就算是他们的援军到了，以目前的这个情况，他们也是没有任何的办法能够逃出去的，毕竟要知道，他们躲得过唐紫怡他们，能够躲得过我们俩么？”南宫炎昂首懦动一下自己的嘴唇，淡淡地道。</w:t>
      </w:r>
    </w:p>
    <w:p/>
    <w:p>
      <w:r>
        <w:t>其实在他们俩来到这里的第一天，就知道了林熠辰他们几个肯定是坐不住脚跟的，毕竟以目前这个形式，他们若是能够真正的逃出去，这样的几率真的是太小了，就算是他们的援军来到了这里，以南宫炎的了解，在这一片区域的外面，也还是有着一大批便衣警察们在外面守候着的。</w:t>
      </w:r>
    </w:p>
    <w:p/>
    <w:p>
      <w:r>
        <w:t>这是唐紫怡曾经告诉他的一句话，虽然说当时对于他来说，这样的一句话并不能够算得了什么，但是对于目前的这个形势来看，她那样的一句话，也还真的是将林熠辰他们给锁死了。</w:t>
      </w:r>
    </w:p>
    <w:p/>
    <w:p>
      <w:r>
        <w:t>而且如果南宫炎猜得不错的话，昨天晚上他和唐鹏两个人一直都是在这里蹲着监视着对面的，看着他们每个人跟的唇里都像是在说着一些什么，南宫炎就立刻的想到了，他们应该是想要对着唐紫怡进行进一步的攻击。</w:t>
      </w:r>
    </w:p>
    <w:p/>
    <w:p>
      <w:r>
        <w:t>毕竟以目前的情况看来，唐紫怡她是在步步逼迫着让林熠辰他们投降，可是对于林熠辰这样的人来说，曾经的他可是对死亡游戏里面的那些参与者们都是有着很大的爱好的，怎么可能就会这么轻易的就投降了呢！</w:t>
      </w:r>
    </w:p>
    <w:p/>
    <w:p>
      <w:r>
        <w:t>要知道，这可不是死亡游戏参与者他们能够做出来的事情。</w:t>
      </w:r>
    </w:p>
    <w:p/>
    <w:p>
      <w:r>
        <w:t>“你说，我们现在是不是要给唐紫怡警察他们通知一下，有人想要算计她了？”唐鹏突然地问道。</w:t>
      </w:r>
    </w:p>
    <w:p/>
    <w:p>
      <w:r>
        <w:t>“还早，等等吧，等到他们开始动身的时候，我们就开始打电话给唐紫怡警察。”南宫炎淡淡地道。</w:t>
      </w:r>
    </w:p>
    <w:p/>
    <w:p>
      <w:r>
        <w:t>目前的这个形势对于他来说，可谓称得上是他在非洲进行的一次狙击战，虽然说那个时候的他，并不用考虑任何人的安危，但是对于现在的这个情况来说，他要保护的，可不仅仅只是青云市的这些居民们，更多的则是要保护更多的人，只有这样，他们这些高级特工才会让人感到安心。</w:t>
      </w:r>
    </w:p>
    <w:p/>
    <w:p>
      <w:r>
        <w:t>虽然说前几次的离奇杀人案件已经是给青云市的市民们带来了很大的困扰，但是要知道，现在他们可是将那些做离奇杀人案件的几个人，全部都是困在了一栋楼里面，而且对于南宫炎所了解的那些情况来看，目前能够对他们造成一定的威胁的，肯定还会是有着一些狙击手在其他地方的。</w:t>
      </w:r>
    </w:p>
    <w:p/>
    <w:p>
      <w:r>
        <w:t>毕竟以唐紫怡的性格来说，她完全的不可能就会这么轻松的派几个人过来与她一起执行任务这么简单的，肯定还会在其他的地方，有着一些狙击手监视着林熠辰他们的一举一动的。</w:t>
      </w:r>
    </w:p>
    <w:p/>
    <w:p>
      <w:r>
        <w:t>所以，目前唐鹏和南宫炎他们，并不只是有着他们两个人在监视着。</w:t>
      </w:r>
    </w:p>
    <w:p/>
    <w:p>
      <w:r>
        <w:t>……</w:t>
      </w:r>
    </w:p>
    <w:p/>
    <w:p>
      <w:r>
        <w:t>“好了，少爷，我们，现在就开始行动么？”龙叔和华叔将所有的东西全部都给准备好了之后，也是开始等待着林熠辰对他们发起命令。</w:t>
      </w:r>
    </w:p>
    <w:p/>
    <w:p>
      <w:r>
        <w:t>只是在这个时候的林熠辰，并没有表现的太着急了，而是静静地抬头望了望天空中的天色，当他看着天空中的阳光照射在城市里面的各个角落时，他想到，等会儿肯定不用多久，这里应该就会成为了一片废墟了吧！</w:t>
      </w:r>
    </w:p>
    <w:p/>
    <w:p>
      <w:r>
        <w:t>而在他正想要开口说话的时候，林熠辰的手机突然地响了起来，他蹙了蹙眉，掏出了手机，看着屏幕上面是小涛打过来的电话，他也是立刻的就滑动了接听键，举起手机道：“小涛，你们那边全部准备好了么？”</w:t>
      </w:r>
    </w:p>
    <w:p/>
    <w:p>
      <w:r>
        <w:t>“是的，老大你放心，我们这边的人已经全部都到齐了，这个时候也就是在等待着你的一声令下了！”电话另一端的小涛，在这个时候也是坚定地对着电话说道。</w:t>
      </w:r>
    </w:p>
    <w:p/>
    <w:p>
      <w:r>
        <w:t>其实对于他来说，林熠辰这一次能够叫到他来做这项任务的组长，他是感到了非常受重视的，毕竟对于他在M市区那边，现在的这个形式，已经算得上是有着很不错的成就了，只要是在里面有着一些稍微的加强，就一定是可以将这一次的事情全部搞定的。</w:t>
      </w:r>
    </w:p>
    <w:p/>
    <w:p>
      <w:r>
        <w:br w:type="page"/>
      </w:r>
    </w:p>
    <w:p>
      <w:pPr>
        <w:pStyle w:val="Heading1"/>
      </w:pPr>
      <w:r>
        <w:t>第四卷  执行  第两百三十章  准备战斗！</w:t>
      </w:r>
    </w:p>
    <w:p>
      <w:r>
        <w:t>听了张小涛的话，林熠辰也是觉得这一次的行动自己就更加的是有着一些把握了，虽然说对于张小涛曾经在M市区里做的那些事情都是非常的让他失望的，但是毕竟现在这是在青云市。</w:t>
      </w:r>
    </w:p>
    <w:p/>
    <w:p>
      <w:r>
        <w:t>他也是相信张小涛办事不周的问题能够在另外一个地方有着一些改善的。</w:t>
      </w:r>
    </w:p>
    <w:p/>
    <w:p>
      <w:r>
        <w:t>“行，那你们等会儿就直接开车过来吧，引起他们的注意，从而让我们从房子里出去，可以么？”林熠辰命令道。</w:t>
      </w:r>
    </w:p>
    <w:p/>
    <w:p>
      <w:r>
        <w:t>对于他这样的一个命令，其实他也是想了很久，但是最后实在是没有任何办法了，所以他也就只能够试一试了。</w:t>
      </w:r>
    </w:p>
    <w:p/>
    <w:p>
      <w:r>
        <w:t>“老大放心，我们保证完成任务！”张小涛保证道。</w:t>
      </w:r>
    </w:p>
    <w:p/>
    <w:p>
      <w:r>
        <w:t>此时此刻的他，也正好是在一辆汽车上的，听着林熠辰对他们这些人这样的命令道，也顿时的就认真了起来，然后转身对着后面的一个人道：“现在马上通知所有人，准备行动，保护老大他们出来！”</w:t>
      </w:r>
    </w:p>
    <w:p/>
    <w:p>
      <w:r>
        <w:t>而在这个时候，林熠辰也是看了看左右两边的华叔和龙叔，对于他们二位，他也是完全的知道，他们肯定是会为了自己做的每一件事儿而效劳的。</w:t>
      </w:r>
    </w:p>
    <w:p/>
    <w:p>
      <w:r>
        <w:t>对他们，林熠辰早就是给予了百分百的信任，而同样的，他们也是对林熠辰这样的一个团伙老大，拥有着百分百的肯定。</w:t>
      </w:r>
    </w:p>
    <w:p/>
    <w:p>
      <w:r>
        <w:t>即使是他做的再不对，他们也都是会跟着他的脚步，一步一步走下去。</w:t>
      </w:r>
    </w:p>
    <w:p/>
    <w:p>
      <w:r>
        <w:t>挂断了电话的林熠辰，站在原地沉思了一会儿之后，突然地开口道：“华叔，你等会直接对着唐紫怡他们的方向射击就是了，至于其他的地方，全部都交给我和龙叔二人，不知可行？”</w:t>
      </w:r>
    </w:p>
    <w:p/>
    <w:p>
      <w:r>
        <w:t>“成！少爷您说什么就是什么！我老华一定办妥！！！”华叔保证道。</w:t>
      </w:r>
    </w:p>
    <w:p/>
    <w:p>
      <w:r>
        <w:t>其实对于他来说，当初林熠辰收留了他，也是给予了他很多的，而到了现在的这个时候，他也是会同样的给予林熠辰一些帮助，毕竟对于林熠辰来说，怎么说也还是他的侄子。</w:t>
      </w:r>
    </w:p>
    <w:p/>
    <w:p>
      <w:r>
        <w:t>林熠辰看了看华叔答应了下来之后，于是扭头看向了窗户外面的那栋大楼里，淡淡地道：“再过五分钟，相信张小涛他们应该就会进来了吧！”</w:t>
      </w:r>
    </w:p>
    <w:p/>
    <w:p>
      <w:r>
        <w:t>……</w:t>
      </w:r>
    </w:p>
    <w:p/>
    <w:p>
      <w:r>
        <w:t>而此刻，唐紫怡他们这边，也是同样的对着林熠辰他们所在的那栋大楼加强了防范，因为刚刚李元博接到了一个电话，挂断了之后，他又是立马的打电话给她说明一切了，所以，在这个时候，他们也是同样的要对林熠辰他们所在的那栋大楼进行着监视。</w:t>
      </w:r>
    </w:p>
    <w:p/>
    <w:p>
      <w:r>
        <w:t>而对于这个电话打到了李元博那里，正是南宫炎他们，毕竟在这个时候的他们，也是从对面的房子中看着林熠辰他们三个人要开始准备行动了，若是在这个时候，能够将林熠辰他们几个人全部归纳于案的话，那么自然的是会好很多很多。</w:t>
      </w:r>
    </w:p>
    <w:p/>
    <w:p>
      <w:r>
        <w:t>只不过对于死亡游戏崇拜者的林熠辰来说，真的就只会这么容易的就被唐紫怡他们那些警方人员给抓住么？</w:t>
      </w:r>
    </w:p>
    <w:p/>
    <w:p>
      <w:r>
        <w:t>南宫炎可不是这样认为的，毕竟对于他对林熠辰的了解来说，林熠辰这样的人，虽然看上去是比死亡游戏参与者的虎爷要年轻着很多的，但是，也是要明白，对于林熠辰他们这样的年轻人来说，才是最足智多谋的。</w:t>
      </w:r>
    </w:p>
    <w:p/>
    <w:p>
      <w:r>
        <w:t>若是就这么简单的将他们全部都抓住了，那么他们还拿什么去崇拜死亡游戏参与者以及虎爷这样的世界顶级人物？</w:t>
      </w:r>
    </w:p>
    <w:p/>
    <w:p>
      <w:r>
        <w:t>虽然说他同样的也是死在了青云市，死在了唐紫怡他们办案的那一次案件当中，但是，对于他那样的人都不能够完全的将死亡游戏继续的维持下去了，那么在林熠辰他们来说，就像是什么事情都没有发生一样的。</w:t>
      </w:r>
    </w:p>
    <w:p/>
    <w:p>
      <w:r>
        <w:t>“副队长，你说今天他们真的是会行动么？”一名警员这个时候突然地开口道：“怎么看着他们在里面好像什么事情都没有做一样的，怎么可能会行动啊？”</w:t>
      </w:r>
    </w:p>
    <w:p/>
    <w:p>
      <w:r>
        <w:t>“这个具体的我也不是很清楚，但是，李队长刚刚已经打了电话过来，说今天他们肯定是会有着行动的，所以我们这个时候需要加强监视范围，一旦看着他们出现了动静，在林熠辰走了出来之后，我们就找个时间射击，将他给一举拿下！”唐紫怡摇了摇头，说道。</w:t>
      </w:r>
    </w:p>
    <w:p/>
    <w:p>
      <w:r>
        <w:t>对于她来说，她做的这个案子，已经是有着很长的时间了，若是在她所有的案件当中，这一次的案件，是她入职以来做过的最长久的一个案子了，毕竟对于之前的那几起连环离奇杀人案件，若是就这么轻松的被她给解决了的话，那么这一次的这个案件，倒还真的是不能够让她重视起来了。</w:t>
      </w:r>
    </w:p>
    <w:p/>
    <w:p>
      <w:r>
        <w:t>“好吧，竟然副队长你都这么说了，那么我们这些兄弟们早做就是了。”</w:t>
      </w:r>
    </w:p>
    <w:p/>
    <w:p>
      <w:r>
        <w:t>“副队长，十点钟的方向出现了好几辆汽车，好像都是朝着这个方向开过来的。”一名警察看见了周围来了车，突然地道。</w:t>
      </w:r>
    </w:p>
    <w:p/>
    <w:p>
      <w:r>
        <w:t>唐紫怡一听，顿时就跑了过去一看，的确，是有着好几辆车一起走着的，可是对于他们所开的方向，以及他们开车的速度，唐紫怡的脑海也是立马的有了结论，开口道：“盯死他们，不要开枪，没我的命令！”</w:t>
      </w:r>
    </w:p>
    <w:p/>
    <w:p>
      <w:r>
        <w:t>“是！”</w:t>
      </w:r>
    </w:p>
    <w:p/>
    <w:p>
      <w:r>
        <w:t>“这么快就来了么？”唐紫怡冷笑道：“那就玩个痛快吧！”</w:t>
      </w:r>
    </w:p>
    <w:p/>
    <w:p>
      <w:r>
        <w:t>只是她这个时候不知道的是，汽车上面的人已经是对着她的方向，准备做出射击了。</w:t>
      </w:r>
    </w:p>
    <w:p/>
    <w:p>
      <w:r>
        <w:t>南宫炎他们这边，也是听见了周围有着好几辆汽车嗡嗡嗡的声音，顿时开口道：“看来，他们的援军来了，唐鹏，盯死林熠辰他们，我过去看看！”</w:t>
      </w:r>
    </w:p>
    <w:p/>
    <w:p>
      <w:r>
        <w:t>“好嘞！”唐鹏耸了耸肩膀，肯定地道。</w:t>
      </w:r>
    </w:p>
    <w:p/>
    <w:p>
      <w:r>
        <w:t>其实对于这一刻，不论是他们在场的任何一个人，都是很期待的，毕竟以现在这个形式，唐紫怡他们不动，林熠辰他们不动，而他们两人，也是没有做出任何的动作，肯定是会很期待着有着一些人的加入才能够更加的有着趣味一些。</w:t>
      </w:r>
    </w:p>
    <w:p/>
    <w:p>
      <w:r>
        <w:t>而在这个时候，林熠辰他们听见了汽车发动机的声音时，也是从椅子上面站了起来，坚定地道：“看来，他们也还真的是来了！很不错，龙叔，来，我们准备走！华叔，后面的事情就全部靠你一个人了！可以么？”</w:t>
      </w:r>
    </w:p>
    <w:p/>
    <w:p>
      <w:r>
        <w:t>“哈哈哈，少爷尽管放心就好！老华早已经是准备好了！”华叔挪动了一下*，开口道。</w:t>
      </w:r>
    </w:p>
    <w:p/>
    <w:p>
      <w:r>
        <w:br w:type="page"/>
      </w:r>
    </w:p>
    <w:p>
      <w:pPr>
        <w:pStyle w:val="Heading1"/>
      </w:pPr>
      <w:r>
        <w:t>第四卷  执行  第两百三十一章  大战打响！</w:t>
      </w:r>
    </w:p>
    <w:p>
      <w:r>
        <w:t>“等会儿你们几个人先是去那个大门那里守着，如果有人想要将老大劫持住的话，那么尽管开枪就是，我们的目的就是为了不让老大受到任何伤害！”张小涛看着车子后面的那些人，严厉地道：“听明白了没？”</w:t>
      </w:r>
    </w:p>
    <w:p/>
    <w:p>
      <w:r>
        <w:t>“是！”众人员异口同声地点头道。</w:t>
      </w:r>
    </w:p>
    <w:p/>
    <w:p>
      <w:r>
        <w:t>“好，开始行动！估计这个时候，老大他们也应该在准备着等待我们动身的时候！”张小涛坚定地道：“下车吧！”</w:t>
      </w:r>
    </w:p>
    <w:p/>
    <w:p>
      <w:r>
        <w:t>他的话音一落，就有着七个人员手拿着长枪走下了车。</w:t>
      </w:r>
    </w:p>
    <w:p/>
    <w:p>
      <w:r>
        <w:t>而在这个时候，唐紫怡他们这边，也是同样的看见了远方刚刚开过来的那几辆汽车上有着一些人下车了，这个时候一名警察道：“副队长，那几辆车上有着几个人已经是下车了，而且还都是往林熠辰他们所在的那栋房子走去的，他们的手里还持着枪！”</w:t>
      </w:r>
    </w:p>
    <w:p/>
    <w:p>
      <w:r>
        <w:t>唐紫怡听见有警员说那些开着车上面的人都持有着长枪，立马的从里边走了出来，手里拿着的望远镜立刻地朝着林熠辰他们所在的那栋房子望去，一看，才知道，原来那些车里面坐着的人，并不是其他的人，而是林熠辰的，帮凶！</w:t>
      </w:r>
    </w:p>
    <w:p/>
    <w:p>
      <w:r>
        <w:t>对于这样的一幕，唐紫怡一时之间也是没有想到，毕竟在这片区域的外围，也是有着很多的警察把守着的，怎么可能会就这么轻松的将他们那些人全部的放进来呢？</w:t>
      </w:r>
    </w:p>
    <w:p/>
    <w:p>
      <w:r>
        <w:t>要知道，他们那些在外围的警察们，也都是一些身经百战的警察了，做过的案子不在于唐紫怡之下，怎么可能会这么轻松的就让他们进来，并且还都是一些老警员级别的警察。</w:t>
      </w:r>
    </w:p>
    <w:p/>
    <w:p>
      <w:r>
        <w:t>所以，此刻在唐紫怡想到的事情，还有着一种可能性，那就是这些车子上面的帮凶，一定是在这一片区域里面活动着的，只不过对于前几天他们都还没有收到林熠辰的通知而已。</w:t>
      </w:r>
    </w:p>
    <w:p/>
    <w:p>
      <w:r>
        <w:t>所以接下来，她所要做的事情，就不仅仅只是监视着林熠辰他们那么简单了！</w:t>
      </w:r>
    </w:p>
    <w:p/>
    <w:p>
      <w:r>
        <w:t>“喂，通知所有在楼上面的狙击手们，看见了林熠辰就立马的开始行动！”唐紫怡举起电话，命令道。</w:t>
      </w:r>
    </w:p>
    <w:p/>
    <w:p>
      <w:r>
        <w:t>与此同时，在林熠辰所在的房子对面，南宫炎和唐鹏也是提起了十二分精神，立刻地开始对着林熠辰所在的那栋房子的门口瞄去。</w:t>
      </w:r>
    </w:p>
    <w:p/>
    <w:p>
      <w:r>
        <w:t>“你说，林熠辰他还要多久出来？”唐鹏问道。</w:t>
      </w:r>
    </w:p>
    <w:p/>
    <w:p>
      <w:r>
        <w:t>“放心好了，竟然他的人已经全部到了这里了，那么对于他出来的时间，也肯定是不会太长了！注意好情况，看见林熠辰出来了之后，我们就立刻的开枪！”南宫炎认真地道。</w:t>
      </w:r>
    </w:p>
    <w:p/>
    <w:p>
      <w:r>
        <w:t>说完，他也是耸了耸抗在自己肩膀上面的*，以来表示他对这一次的事情，同样的也是感到了非常的期待。</w:t>
      </w:r>
    </w:p>
    <w:p/>
    <w:p>
      <w:r>
        <w:t>而在这个时候，那些其他房子上面的一些窗口处，也是有着一些人持着*向着林熠辰所在的那栋楼对准了。</w:t>
      </w:r>
    </w:p>
    <w:p/>
    <w:p>
      <w:r>
        <w:t>就只在等着林熠辰出现了！</w:t>
      </w:r>
    </w:p>
    <w:p/>
    <w:p>
      <w:r>
        <w:t>“哟！还真的没有想到，唐紫怡她还真的是派了一群人在楼上狙击着呢！”唐鹏意外地道。</w:t>
      </w:r>
    </w:p>
    <w:p/>
    <w:p>
      <w:r>
        <w:t>“别说话，他们要出来了！”南宫炎严厉地道。</w:t>
      </w:r>
    </w:p>
    <w:p/>
    <w:p>
      <w:r>
        <w:t>房子里。</w:t>
      </w:r>
    </w:p>
    <w:p/>
    <w:p>
      <w:r>
        <w:t>林熠辰他们看着门口外面张小涛已经是带着人到了门口守着了，他们几个人也是开始有着一些蠢蠢欲动的想要离开这个地方了。</w:t>
      </w:r>
    </w:p>
    <w:p/>
    <w:p>
      <w:r>
        <w:t>只是在出去之前，他们先是要计划一下究竟是谁先出去会好一些。</w:t>
      </w:r>
    </w:p>
    <w:p/>
    <w:p>
      <w:r>
        <w:t>“少爷，还是我先出去的好，毕竟唐紫怡他们，是派了很多人在外面的这些房子上面狙击着的。”华叔开口说道。</w:t>
      </w:r>
    </w:p>
    <w:p/>
    <w:p>
      <w:r>
        <w:t>“行吧，也只能够这样了！”林熠辰寻思了一会儿之后，点头道。</w:t>
      </w:r>
    </w:p>
    <w:p/>
    <w:p>
      <w:r>
        <w:t>其实在他看来，不论是让龙叔还是让华叔先出去，他都是很难抉择的，毕竟外面的那些警方人员可是有着不少人在监视着他们的，而现在外面张小涛也是带着一群人来到了这边，他也是只能够勉强的让张小涛带着人守在门口的。</w:t>
      </w:r>
    </w:p>
    <w:p/>
    <w:p>
      <w:r>
        <w:t>华叔在稳定了一下，也是毫不犹豫的迈开了准备开门的脚步，他这样的一个举动，就像是要做着很盛大的一个决定一样的，不论是怎么说，都是有着很重要的一面还没有完全的做出来，对于这样的一幕，林熠辰和龙叔在看着的时候，也是有着一些敬佩华叔的。</w:t>
      </w:r>
    </w:p>
    <w:p/>
    <w:p>
      <w:r>
        <w:t>呲。</w:t>
      </w:r>
    </w:p>
    <w:p/>
    <w:p>
      <w:r>
        <w:t>房门打开了，在外面的这些狙击手们，以及在房子对面的南宫炎和唐鹏两人，也是认真地盯着那栋房子里所出现的那个人究竟是谁。</w:t>
      </w:r>
    </w:p>
    <w:p/>
    <w:p>
      <w:r>
        <w:t>甚至是在这一刻，都是能够隐约的听见扣动扳机的声音。</w:t>
      </w:r>
    </w:p>
    <w:p/>
    <w:p>
      <w:r>
        <w:t>华叔在出来了之后，也是拿着长枪对着四处望了望，当他发现外面并没有什么危险的时候，右手也是立刻地举了起来，挥了挥手，示意里面的林熠辰和龙叔都可以出来了。</w:t>
      </w:r>
    </w:p>
    <w:p/>
    <w:p>
      <w:r>
        <w:t>只是，在当他们迈出了脚步的这一刻，由于刚才林熠辰已经是和龙叔互换了一下自己身上穿着的外套，就在龙叔穿着林熠辰的外套第一个出现在了门口外时，远处就有着一声枪响向着他们这边打起了。</w:t>
      </w:r>
    </w:p>
    <w:p/>
    <w:p>
      <w:r>
        <w:t>第一声枪响打起了之后，紧接着第二声第三声的枪声也是在同一时间里响了起来。</w:t>
      </w:r>
    </w:p>
    <w:p/>
    <w:p>
      <w:r>
        <w:t>而这些枪声都是在四面八方传来的。</w:t>
      </w:r>
    </w:p>
    <w:p/>
    <w:p>
      <w:r>
        <w:t>砰砰砰！</w:t>
      </w:r>
    </w:p>
    <w:p/>
    <w:p>
      <w:r>
        <w:t>几颗子弹打在了房子的建筑物上面，发出的声响，立刻地就让张小涛所带过来的这些人提高了自己的警备，扣动了扳机举了起来，对着四周开始扫射。</w:t>
      </w:r>
    </w:p>
    <w:p/>
    <w:p>
      <w:r>
        <w:t>不过对于另一处，也就是唐鹏和南宫炎他们这一处，还没有立刻的开始扣动扳机开始攻击。</w:t>
      </w:r>
    </w:p>
    <w:p/>
    <w:p>
      <w:r>
        <w:t>因为他们很清楚的知道，林熠辰应该会和他的一个部下换服装，并且还是他的部下第一个出来的，所以对于这一点儿，他们还是没有对着林熠辰他们发起攻击。</w:t>
      </w:r>
    </w:p>
    <w:p/>
    <w:p>
      <w:r>
        <w:t>“快快快！保护老大！”</w:t>
      </w:r>
    </w:p>
    <w:p/>
    <w:p>
      <w:r>
        <w:t>噔噔噔！</w:t>
      </w:r>
    </w:p>
    <w:p/>
    <w:p>
      <w:r>
        <w:t>又是三声扫射，将四面八方的那些高楼建筑物上面的警方全部都给震住了之后，林熠辰也是开始迈出了脚步，走了出来！</w:t>
      </w:r>
    </w:p>
    <w:p/>
    <w:p>
      <w:r>
        <w:t>“行动！”</w:t>
      </w:r>
    </w:p>
    <w:p/>
    <w:p>
      <w:r>
        <w:t>砰！</w:t>
      </w:r>
    </w:p>
    <w:p/>
    <w:p>
      <w:r>
        <w:t>南宫炎的一声令下，使得了唐鹏立刻地对着林熠辰的脚步打去，这一声，令得了张小涛他们也是感到了非常的疑惑，想知道这枪声究竟是从哪里传出来的！</w:t>
      </w:r>
    </w:p>
    <w:p/>
    <w:p>
      <w:r>
        <w:br w:type="page"/>
      </w:r>
    </w:p>
    <w:p>
      <w:pPr>
        <w:pStyle w:val="Heading1"/>
      </w:pPr>
      <w:r>
        <w:t>第四卷  执行  第两百三十二章  狙击战</w:t>
      </w:r>
    </w:p>
    <w:p>
      <w:r>
        <w:t>啊！</w:t>
      </w:r>
    </w:p>
    <w:p/>
    <w:p>
      <w:r>
        <w:t>林熠辰在被打中了自己的脚之后，先是觉得没有什么的，毕竟逃出去才是最重要的，可是在之后，在距离着车子还有着一定的距离时，他就感到了自己的脚步传来的疼痛感。</w:t>
      </w:r>
    </w:p>
    <w:p/>
    <w:p>
      <w:r>
        <w:t>只不过对于这一点儿，他也还是感到了自己非常的幸运，可是下一刻，真正的一枪就开始朝着他打响了！</w:t>
      </w:r>
    </w:p>
    <w:p/>
    <w:p>
      <w:r>
        <w:t>砰！</w:t>
      </w:r>
    </w:p>
    <w:p/>
    <w:p>
      <w:r>
        <w:t>南宫炎看着林熠辰在吃痛的这一刹那，立刻地就对着他的脑袋，开了一枪，只不过对于这一枪，只是打中了林熠辰的一只耳朵，并没有伤其要害之处，可是面对着这样的一枪。</w:t>
      </w:r>
    </w:p>
    <w:p/>
    <w:p>
      <w:r>
        <w:t>失去了一个耳朵的痛苦，也是立刻的就让林熠辰双腿一软，跪倒在了地上面。</w:t>
      </w:r>
    </w:p>
    <w:p/>
    <w:p>
      <w:r>
        <w:t>那模样，就像是完全的没有了任何的意志力一样的，想要站起来朝着汽车处走去，可是却没有任何的办法向着距离着汽车还只有几步之遥走去。</w:t>
      </w:r>
    </w:p>
    <w:p/>
    <w:p>
      <w:r>
        <w:t>“快来人，将老大扶起来，让他坐在车子上！”华叔这个时候突然地说了一声，然后也是立刻地转身看着四面八方的房子楼顶处，寻找着狙击手。</w:t>
      </w:r>
    </w:p>
    <w:p/>
    <w:p>
      <w:r>
        <w:t>可是面对着这些警方人员的狙击手，是真的有着太多太多了，以他们这三十几个人的人力，想要完全的将他们那些人全部的给击败，简直就像是天方夜谭。</w:t>
      </w:r>
    </w:p>
    <w:p/>
    <w:p>
      <w:r>
        <w:t>南宫炎和唐鹏二人，看着有着好几名男人已经是靠近了林熠辰，他们也是立刻地扣动了扳机对着那几个人打去！</w:t>
      </w:r>
    </w:p>
    <w:p/>
    <w:p>
      <w:r>
        <w:t>砰砰砰！</w:t>
      </w:r>
    </w:p>
    <w:p/>
    <w:p>
      <w:r>
        <w:t>三声枪响，就像是在决定着他们命运的时刻，上一秒他们还能够面对着阳光享受着阳光的滋润，可是下一秒，面临着他们的，可就是这样的几声枪响，使得了他们开始有着一些分不清自己接下来该要如何的进行下一步。</w:t>
      </w:r>
    </w:p>
    <w:p/>
    <w:p>
      <w:r>
        <w:t>当然，这三声枪响可不仅仅只是在南宫炎和唐鹏他们这边打出来的，同样的还有着一些其他的地方有着这样的枪声打响。</w:t>
      </w:r>
    </w:p>
    <w:p/>
    <w:p>
      <w:r>
        <w:t>对于这三声枪响，也是更加的让张小涛等人感到了恐怖，因为这正是这三枪，使得了刚才准备想要冲过去将林熠辰保护住的几名男子已经全部倒地了，这样的一幕，放在了他们任何的眼里，都会是有着一些不可思议的。</w:t>
      </w:r>
    </w:p>
    <w:p/>
    <w:p>
      <w:r>
        <w:t>张小涛一怒之下，顿时掏出了电话，举起电话道：“喂，他们的位置方位你们有了确定的信息没有？”</w:t>
      </w:r>
    </w:p>
    <w:p/>
    <w:p>
      <w:r>
        <w:t>“有了，老大，何时动手？”电话另一端传来了音讯。</w:t>
      </w:r>
    </w:p>
    <w:p/>
    <w:p>
      <w:r>
        <w:t>“现在立刻马上，将他们的那些狙击手全部引过去，我不管你们用什么样的办法，只要是让老大上了车之后，那么对于其他的那些狙击手，你们就可以不用管了！”张小涛命令道。</w:t>
      </w:r>
    </w:p>
    <w:p/>
    <w:p>
      <w:r>
        <w:t>现在这样的一个趋势，对于他们每一个人来说，都算得上是一种煎熬，因为这样的一幕，真的不是他们所想象的那样。</w:t>
      </w:r>
    </w:p>
    <w:p/>
    <w:p>
      <w:r>
        <w:t>即使是对于华叔龙叔，也同样的是有着和他们一样的看法。</w:t>
      </w:r>
    </w:p>
    <w:p/>
    <w:p>
      <w:r>
        <w:t>因为毕竟他们没有想到的是，唐紫怡竟然是安排了那么多的人对付他们这些人，这也还真的是太看得起他们了。</w:t>
      </w:r>
    </w:p>
    <w:p/>
    <w:p>
      <w:r>
        <w:t>当然，若不是有着张小涛的帮助，或许他们这一会儿冲出去，肯定就会成为了别人手中的眼中钉了！</w:t>
      </w:r>
    </w:p>
    <w:p/>
    <w:p>
      <w:r>
        <w:t>而在张小涛的命令一令发出之后，枪声又是响彻在了这些大楼的楼下与楼上之间。</w:t>
      </w:r>
    </w:p>
    <w:p/>
    <w:p>
      <w:r>
        <w:t>而在这个时候，南宫炎和唐鹏他们这边，也是料到了林熠辰的小弟一定是会这样的，所以顿时就换了一个窗口，继续的进行着狙击。</w:t>
      </w:r>
    </w:p>
    <w:p/>
    <w:p>
      <w:r>
        <w:t>龙叔和华叔在看着周围的枪声响彻了一片，顿时就开始有了一些觉得张小涛这一次也还真的是学聪明了，毕竟张小涛在M市区的时候，可是没有这样的一面的，而如今第一天到了青云市，就有着这样的一面展现在了他们的面前，他们也还真的是觉得很不错的，毕竟他已经是成长了。</w:t>
      </w:r>
    </w:p>
    <w:p/>
    <w:p>
      <w:r>
        <w:t>“你们几个，立刻赶过去救老大和龙长老！”张小涛命令着自己身边的那几个兄弟。</w:t>
      </w:r>
    </w:p>
    <w:p/>
    <w:p>
      <w:r>
        <w:t>就在他们离开了车后走了出来的时候，唐鹏和南宫炎两人也是立刻地将注意力摆放在了他们的身上，唐鹏道：“哟！胆子还挺大的嘛！不错不错，哥哥我就喜欢这样的人！受死吧！！！”</w:t>
      </w:r>
    </w:p>
    <w:p/>
    <w:p>
      <w:r>
        <w:t>嗖嗖嗖！</w:t>
      </w:r>
    </w:p>
    <w:p/>
    <w:p>
      <w:r>
        <w:t>那几名兄弟在快要走到龙叔的身边时，又是计生枪响对着他们射去了，而他们，也同样的是在下一秒，倒在了地上，一动不动的，像是已经死了。</w:t>
      </w:r>
    </w:p>
    <w:p/>
    <w:p>
      <w:r>
        <w:t>南宫炎和唐鹏在开枪了之后，也是立刻地就将*收了起来，转移到了下一个窗口处，与此同时，在楼下的张小涛看着自己刚刚派出去的那几名兄弟不一会儿就死在了自己的面前。</w:t>
      </w:r>
    </w:p>
    <w:p/>
    <w:p>
      <w:r>
        <w:t>砰砰砰砰！</w:t>
      </w:r>
    </w:p>
    <w:p/>
    <w:p>
      <w:r>
        <w:t>真的是觉得很恼火，于是从地上随便的拿起了一杆*就对着对面的那栋房子开枪。</w:t>
      </w:r>
    </w:p>
    <w:p/>
    <w:p>
      <w:r>
        <w:t>“老子就还不信了，今天你们就不死！！！”</w:t>
      </w:r>
    </w:p>
    <w:p/>
    <w:p>
      <w:r>
        <w:t>砰！</w:t>
      </w:r>
    </w:p>
    <w:p/>
    <w:p>
      <w:r>
        <w:t>也就是在这个时候，唐紫怡他们这边，也同样的是看着林熠辰他们所在的那栋楼前有着一个人持着*从车子后面走了出来，而在这个时候，她也是立刻地持着一把长枪，对着他的方向立刻地开了一枪。</w:t>
      </w:r>
    </w:p>
    <w:p/>
    <w:p>
      <w:r>
        <w:t>她的这一枪，由于张小涛走动的太厉害了，只是擦破了张小涛一些皮，并没有造成太大的威胁，但即使是这样，张小涛也还是叫了一声！</w:t>
      </w:r>
    </w:p>
    <w:p/>
    <w:p>
      <w:r>
        <w:t>并且蹲下了身子，快速地走到了车子的后面去。</w:t>
      </w:r>
    </w:p>
    <w:p/>
    <w:p>
      <w:r>
        <w:t>“靠！难道就没有一点儿办法了么？”张小涛怒道：“你们几个，赶紧的！过去将老大和龙叔他们救回来！”</w:t>
      </w:r>
    </w:p>
    <w:p/>
    <w:p>
      <w:r>
        <w:t>龙叔之所以没有走动，是因为他也同样的事中了一枪，并且这一枪还打在了他的手臂上，而且子弹也是穿过了他的整个手臂。</w:t>
      </w:r>
    </w:p>
    <w:p/>
    <w:p>
      <w:r>
        <w:t>虽然在这过程当中，他是一生都没有吭，但是与此同时，他的表情并不是特别的乐观。</w:t>
      </w:r>
    </w:p>
    <w:p/>
    <w:p>
      <w:r>
        <w:t>“先别管我！救林熠辰！他伤得比我重！！！”龙叔这个时候突然地说道。</w:t>
      </w:r>
    </w:p>
    <w:p/>
    <w:p>
      <w:r>
        <w:t>说完了这句话之后，他也是再也没有力气了，整个人就开始静静地蹲在了地上，一动不动的，扶着自己的伤口。</w:t>
      </w:r>
    </w:p>
    <w:p/>
    <w:p>
      <w:r>
        <w:t>对于他们这样的一幕，南宫炎和唐鹏两人都是听的清清楚楚的，虽然说他们也是想要知道一下自己究竟是有着多么强大的实力，但是，目前他们的目标，就是要锁定林熠辰，不被他们给接走。</w:t>
      </w:r>
    </w:p>
    <w:p/>
    <w:p>
      <w:r>
        <w:t>于是他们俩又看见车子后面出现了几个人，这一次的他们，倒是在真的学聪明了，手里持着长枪，对准着他们这栋房子，而他们也是同样的因为这样的情况，并不能够再继续的射击。</w:t>
      </w:r>
    </w:p>
    <w:p/>
    <w:p>
      <w:r>
        <w:t>可是就算是他们这边不能够继续的射击，但唐紫怡他们那边呢！</w:t>
      </w:r>
    </w:p>
    <w:p/>
    <w:p>
      <w:r>
        <w:t>可是有着大大的机会将他们给全部的射死！</w:t>
      </w:r>
    </w:p>
    <w:p/>
    <w:p>
      <w:r>
        <w:br w:type="page"/>
      </w:r>
    </w:p>
    <w:p>
      <w:pPr>
        <w:pStyle w:val="Heading1"/>
      </w:pPr>
      <w:r>
        <w:t>第四卷  执行  第两百三十三章  全面夹击</w:t>
      </w:r>
    </w:p>
    <w:p>
      <w:r>
        <w:t>是的，对于南宫炎他们这边和一些其他楼房上的狙击手们，现在已经是无法再进行射击了，但是对于唐紫怡他们那边，是有着很大的几率可以进行狙击的。</w:t>
      </w:r>
    </w:p>
    <w:p/>
    <w:p>
      <w:r>
        <w:t>因为毕竟他们所在的那个方向，有这几名警员已经是将林熠辰他们的狙击手全部都给打死了。</w:t>
      </w:r>
    </w:p>
    <w:p/>
    <w:p>
      <w:r>
        <w:t>砰！</w:t>
      </w:r>
    </w:p>
    <w:p/>
    <w:p>
      <w:r>
        <w:t>枪声响起，整个这片区域里面的人都觉得有了一些害怕与恐怖，一声响，定乾坤！将张小涛他们吓得一个人都不敢再走出来了。</w:t>
      </w:r>
    </w:p>
    <w:p/>
    <w:p>
      <w:r>
        <w:t>也就是在这个时候，南宫炎与唐鹏觉得机会来了，两人对视了一眼点了点头，就持着手里扛着的*，快速的站起了身向着林熠辰他们的方向瞄准了一下之后，立刻地扣动了扳机，随之又是开了一枪。</w:t>
      </w:r>
    </w:p>
    <w:p/>
    <w:p>
      <w:r>
        <w:t>砰！</w:t>
      </w:r>
    </w:p>
    <w:p/>
    <w:p>
      <w:r>
        <w:t>可是这一声枪响，并没有伤害到谁，因为此时此刻，林熠辰此时此刻，已经是被张小涛的那些弟兄们拿到了车子旁边去了，只是还没有上车而已。</w:t>
      </w:r>
    </w:p>
    <w:p/>
    <w:p>
      <w:r>
        <w:t>不过就算是这样，南宫炎和唐鹏两人也还都是不想要放弃这样的一个机会，毕竟对于他们来说，林熠辰这样的一个人，也该是受到了警方制裁的命运了。</w:t>
      </w:r>
    </w:p>
    <w:p/>
    <w:p>
      <w:r>
        <w:t>也就是在这个时候，由于外围的警察们都听见了里面的这几栋房子开始有了枪声之后，李元博也是带着十多名警察从各个角落里走了过来，并且他们的手里，也同样的是持着一抗长枪，方向全部都是朝着林熠辰他们那个方向的。</w:t>
      </w:r>
    </w:p>
    <w:p/>
    <w:p>
      <w:r>
        <w:t>即使是他们有车，张小涛等人也都是不敢再继续的想要逃走了。</w:t>
      </w:r>
    </w:p>
    <w:p/>
    <w:p>
      <w:r>
        <w:t>因为此刻的他们已经是被警方人员包围了。</w:t>
      </w:r>
    </w:p>
    <w:p/>
    <w:p>
      <w:r>
        <w:t>林熠辰之前也有想过自己出去的话，一定程度上面肯定是会被抓的，但是他没有想到的是，自己竟然能够这么快的就被这些警方人员控制住，而且还都是全面进攻，这使得了他想要做逃离的决心都是随之破灭了。</w:t>
      </w:r>
    </w:p>
    <w:p/>
    <w:p>
      <w:r>
        <w:t>当然，如果不是有着对面的那栋房子里面的狙击手在的话，或许这个时候，他们也已经是逃离了，只是为了这个时候的情况，他还真的是想不出自己究竟是要如何的逃出去。</w:t>
      </w:r>
    </w:p>
    <w:p/>
    <w:p>
      <w:r>
        <w:t>难道他的命运真的就是要交在这一场狙击战当中了么？难道，他在M市区建立下来的那些辉煌时刻，就是要在这一刻随之破灭了么？难道他连女朋友都没有找，婚都没有结，就要接受到警方人员的制裁了么？</w:t>
      </w:r>
    </w:p>
    <w:p/>
    <w:p>
      <w:r>
        <w:t>想到了这一点儿的他，真的很不服气。</w:t>
      </w:r>
    </w:p>
    <w:p/>
    <w:p>
      <w:r>
        <w:t>虽然说他的身上此刻也是有着好几处伤口被伤着了，但是他的意志力也还是在的，只不过这个时候的他，并没有任何的机会站起来再向那些警方人员持着*扫罢了。</w:t>
      </w:r>
    </w:p>
    <w:p/>
    <w:p>
      <w:r>
        <w:t>摇了摇头，决定道：“兄弟们，我们是不是一个团体？”</w:t>
      </w:r>
    </w:p>
    <w:p/>
    <w:p>
      <w:r>
        <w:t>“是！”</w:t>
      </w:r>
    </w:p>
    <w:p/>
    <w:p>
      <w:r>
        <w:t>“好，那我们再快要被法律制裁之前，你们还敢不敢与我一起杀他们个痛快？”林熠辰点了点头，淡淡地道。</w:t>
      </w:r>
    </w:p>
    <w:p/>
    <w:p>
      <w:r>
        <w:t>其实他在说这句话的时候，也是明白他的那些兄弟们肯定是不会答应的，因为毕竟现在的这个情况，已经是被警方人员全面夹击住了，若是他们还要持着抢继续的和警方对抗的话，那么肯定就会是死路一条，连活着的机会都会没有，所以，这个时候的他，在说出了这句话之后，也并没有觉得自己能够得到弟兄们的回答。</w:t>
      </w:r>
    </w:p>
    <w:p/>
    <w:p>
      <w:r>
        <w:t>只是有着一点儿他没有想到的就是，自己的这些弟兄们，可都是跟着他一起出生入死的人，现在他说了这句话，那么，就算是死，他们也是要跟着他这个老大一起玩一玩的！</w:t>
      </w:r>
    </w:p>
    <w:p/>
    <w:p>
      <w:r>
        <w:t>“好！来就来！”一群人异口同声地道。</w:t>
      </w:r>
    </w:p>
    <w:p/>
    <w:p>
      <w:r>
        <w:t>在他们说完了之后，也是扣动了扳机，扛着长枪站起来就是转身立刻地向着周围扫去。</w:t>
      </w:r>
    </w:p>
    <w:p/>
    <w:p>
      <w:r>
        <w:t>砰砰砰砰！</w:t>
      </w:r>
    </w:p>
    <w:p/>
    <w:p>
      <w:r>
        <w:t>枪声也是在这一刻瞬间响起。</w:t>
      </w:r>
    </w:p>
    <w:p/>
    <w:p>
      <w:r>
        <w:t>而在李元博他们看着林熠辰的那些小弟们都是有着一套一套的，顿时就将自己手中持着的铁板正面的对着林熠辰他们那些人，就算是他们想要扫死他们，这个时候也是没有任何的机会了。</w:t>
      </w:r>
    </w:p>
    <w:p/>
    <w:p>
      <w:r>
        <w:t>因为在这之前，李元博早就预料到了林熠辰他们在控制住了之后，肯定会进行最后的反击的，所以，他们也是在过来了之后，前排的那几个警员们，手里都是持着铁板准备着防护的。</w:t>
      </w:r>
    </w:p>
    <w:p/>
    <w:p>
      <w:r>
        <w:t>砰砰砰！</w:t>
      </w:r>
    </w:p>
    <w:p/>
    <w:p>
      <w:r>
        <w:t>几声枪响打在了铁板上，就像是听见了清脆的声音一样，碰在了铁板上面，发出了一声脆响，就立刻的没有了作用。</w:t>
      </w:r>
    </w:p>
    <w:p/>
    <w:p>
      <w:r>
        <w:t>而在这个时候，南宫炎和唐鹏他们的任务，也算得上是已经完成了，毕竟对于这一刻，他们也是早就策划了好几天了，而如今他们能够做的，就是尽量的不要让这件事情继续的发生就可以了。</w:t>
      </w:r>
    </w:p>
    <w:p/>
    <w:p>
      <w:r>
        <w:t>收起了手里扛着的*，他们俩也是对视了一眼，就开始拿着桌子上面的酒瓶，对着碰了一下之后，就开始喝了起来。</w:t>
      </w:r>
    </w:p>
    <w:p/>
    <w:p>
      <w:r>
        <w:t>而唐紫怡他们这边，也是看着林熠辰他们那边已经是被李元博他们完全的控制住了，也是没有再继续的保持着那么高的警惕了，放松了下来之后，她也是对着所有的警员们道：“好了，事情已经搞定了，今天晚上请大家一起出去吃一餐饭！都收拾收拾东西准备回局里吧！”</w:t>
      </w:r>
    </w:p>
    <w:p/>
    <w:p>
      <w:r>
        <w:t>“是！副队长！”所有警员异口同声地道。</w:t>
      </w:r>
    </w:p>
    <w:p/>
    <w:p>
      <w:r>
        <w:t>而在这个时候，一名男警员也是走向了她的身边，开口问道：“副队长，其实有件事儿想要和你明确一下。”</w:t>
      </w:r>
    </w:p>
    <w:p/>
    <w:p>
      <w:r>
        <w:t>“说吧，什么事？”唐紫怡现在的心情别提是有着多么的开心了，定了这么久的案子，终于是破了。</w:t>
      </w:r>
    </w:p>
    <w:p/>
    <w:p>
      <w:r>
        <w:t>“林熠辰他们的那栋房子的对面，我记得我们好像没有设立狙击手在那边的，那么那些狙击手究竟是何人呢？为什么要帮助着我们？”警员好奇地问道。</w:t>
      </w:r>
    </w:p>
    <w:p/>
    <w:p>
      <w:r>
        <w:t>唐紫怡听见了这样的一个问题，心中也是咯噔了一下，眼眉蹙了蹙，想了想之后，也是觉得有着一些奇怪的，毕竟在所有的警方狙击手这边，都是她负责的，而现在这个时候，他又是听见了同事说起了那栋楼上面并没有设立狙击手在那边蹲点，那么对于那栋楼上面的狙击手，究竟会是何人呢？</w:t>
      </w:r>
    </w:p>
    <w:p/>
    <w:p>
      <w:r>
        <w:br w:type="page"/>
      </w:r>
    </w:p>
    <w:p>
      <w:pPr>
        <w:pStyle w:val="Heading1"/>
      </w:pPr>
      <w:r>
        <w:t>第四卷  执行  第两百三十四章  转机</w:t>
      </w:r>
    </w:p>
    <w:p>
      <w:r>
        <w:t>“小涛，难道就没有其他的办法离开这里了么？”华叔这个时候看着他们反击了一阵子之后，也是退了回去，看着张小涛，问道。</w:t>
      </w:r>
    </w:p>
    <w:p/>
    <w:p>
      <w:r>
        <w:t>“办法有是有，不过对于现在这样的一个形式，若是真的让那些人过来的话，肯定还会有着更多的人遇难的。”张小涛点了点头，说道。</w:t>
      </w:r>
    </w:p>
    <w:p/>
    <w:p>
      <w:r>
        <w:t>而在这个时候，华叔听见了张小涛说还有着一个办法，立刻地就开始兴奋了起来，也不管那么多了，直接开口道：“是什么办法？快说！”</w:t>
      </w:r>
    </w:p>
    <w:p/>
    <w:p>
      <w:r>
        <w:t>“华长老，这个办法……”</w:t>
      </w:r>
    </w:p>
    <w:p/>
    <w:p>
      <w:r>
        <w:t>“唉呀！别磨磨唧唧，像个男人一样！说，是什么办法？”华叔这个时候哪里还会顾得那么多，直接打断道。</w:t>
      </w:r>
    </w:p>
    <w:p/>
    <w:p>
      <w:r>
        <w:t>其实对于他来说，现在的这个时候，已经算得上是在生死边缘线上生存了，若是依旧这样下去的话，那么最后他们所要面对的，依旧还会是死亡。</w:t>
      </w:r>
    </w:p>
    <w:p/>
    <w:p>
      <w:r>
        <w:t>与其在这个时候等死，倒还不如想着一些有用的办法出来面对那些警方人员。</w:t>
      </w:r>
    </w:p>
    <w:p/>
    <w:p>
      <w:r>
        <w:t>只不过在这个时候的张小涛在华叔的逼迫下，非常的无奈，于是不得不将自己在青云市的那些底线说出来，道：“其实在今天来之前，已经是有着一些兄弟们从M市区赶了过来了，只不过对于老大并没有让他们全部过来，所以我们就没有告诉他了。而在这个时候，今天就在我们出发的时候，他们也是在周围徘徊的，估计这个时候，只要是老大一声令下，那么他们肯定是会冲进来与那些警方人员们拼个你死我活的！”</w:t>
      </w:r>
    </w:p>
    <w:p/>
    <w:p>
      <w:r>
        <w:t>在听到了这样的一个消息的华叔，之前愁眉苦脸的脸色，顿时就开始变得开心了起来，开心地道：“好小子，不错！长大了！少爷，这个时候，就等您一句话了！”</w:t>
      </w:r>
    </w:p>
    <w:p/>
    <w:p>
      <w:r>
        <w:t>华叔和张小涛两人这时也都是看着车子后面被人群围住的林熠辰。</w:t>
      </w:r>
    </w:p>
    <w:p/>
    <w:p>
      <w:r>
        <w:t>此时的他，由于身上带来的伤痛，已经是导致了他有着一些昏迷了，可是在当华叔和张小涛两人叫着他的时候，他也还是支撑着自己的意念，清醒了过来，于是点了点头，做了一个OK的手势，就没有说什么了。</w:t>
      </w:r>
    </w:p>
    <w:p/>
    <w:p>
      <w:r>
        <w:t>就在张小涛和华叔看见之后，华叔也是立刻的扭头看着张小涛，道：“少爷准了！快，现在就让他们杀进来，这样的话，或许我们也还是会有着一线生机！”</w:t>
      </w:r>
    </w:p>
    <w:p/>
    <w:p>
      <w:r>
        <w:t>“是，明白，马上打！”张小涛坚定地道。</w:t>
      </w:r>
    </w:p>
    <w:p/>
    <w:p>
      <w:r>
        <w:t>说完了之后，他也是立刻地掏出了自己的手机，打了一个电话给那些还在外围徘徊着的兄弟们。</w:t>
      </w:r>
    </w:p>
    <w:p/>
    <w:p>
      <w:r>
        <w:t>也就是在这个时候，唐紫怡和李元博他们在看着林熠辰他们那些人好像是没有了什么动静的时候，也是愣住了，毕竟现在这个时候，已经算得上是他们最后的一个挣扎的机会了，只是为什么在这个时候，他们却一点儿动静都没有了呢？</w:t>
      </w:r>
    </w:p>
    <w:p/>
    <w:p>
      <w:r>
        <w:t>这样的一幕，让得了李元博开始怀疑着，林熠辰他们是不是又要准备开始新的行动了，毕竟对于他来说，现在的林熠辰他们那些人，可谓算得上是在生死一线上面吊着的，若是他们能够有办法，那么或许他们还会有着生存的机会，但反之没有办法，那么就是死路一条。</w:t>
      </w:r>
    </w:p>
    <w:p/>
    <w:p>
      <w:r>
        <w:t>对于这样的一幕，不论是谁，都会是感到后怕。</w:t>
      </w:r>
    </w:p>
    <w:p/>
    <w:p>
      <w:r>
        <w:t>毕竟死亡这样的事情，发生在任何人的身上，都是有着一些不愿意的。</w:t>
      </w:r>
    </w:p>
    <w:p/>
    <w:p>
      <w:r>
        <w:t>“副队长，林熠辰他们这是干什么了？不是之前还有着反抗之心的么？怎么到了这个时候，他们又是安顿了下来了呢？”一名警员看着林熠辰他们那里没有了任何的动静，觉得有着一些奇怪，于是问道。</w:t>
      </w:r>
    </w:p>
    <w:p/>
    <w:p>
      <w:r>
        <w:t>唐紫怡也不清楚究竟是怎么一回儿事，摇了摇头之后，道：“不清楚，不过这个时候，我们还是……”</w:t>
      </w:r>
    </w:p>
    <w:p/>
    <w:p>
      <w:r>
        <w:t>砰砰砰！</w:t>
      </w:r>
    </w:p>
    <w:p/>
    <w:p>
      <w:r>
        <w:t>就在唐紫怡的话还没有说完的时候，就听见了远方传来的枪声。</w:t>
      </w:r>
    </w:p>
    <w:p/>
    <w:p>
      <w:r>
        <w:t>而他们这边，那些已经是收拾完了的警察们，也是脑袋一震，就立马的将收拾好了的*全部都给拿了出来，架在了窗户上面。</w:t>
      </w:r>
    </w:p>
    <w:p/>
    <w:p>
      <w:r>
        <w:t>此时的枪声突然地发出，也是令得了李元博他们这些外围的警察人员们开始有了一些疑问了，不过即使是这样，他们也还是立刻地就转过身去，对着枪声发起的方向射去！</w:t>
      </w:r>
    </w:p>
    <w:p/>
    <w:p>
      <w:r>
        <w:t>砰砰砰！</w:t>
      </w:r>
    </w:p>
    <w:p/>
    <w:p>
      <w:r>
        <w:t>枪声突然地响起，房子边缘的林熠辰他们一行人，也是觉得自己的心中好像是找到了一些生存的希望了，华叔开心地道：“哈哈，看来他们已经来了，我们的机会到了！”</w:t>
      </w:r>
    </w:p>
    <w:p/>
    <w:p>
      <w:r>
        <w:t>张小涛这个时候也是同样的听见了枪声，不过对于这些，他还不至于很高兴，毕竟对于警察人员们，可是有着很多的人的，而他们那些人，只不过是一群乌合之众而已。</w:t>
      </w:r>
    </w:p>
    <w:p/>
    <w:p>
      <w:r>
        <w:t>若是想要真正的拦住他们那些警方人员，简直就是天方夜谭。</w:t>
      </w:r>
    </w:p>
    <w:p/>
    <w:p>
      <w:r>
        <w:t>“老华，快！我们先把少爷扶上车！”龙叔这个时候也是命令道。</w:t>
      </w:r>
    </w:p>
    <w:p/>
    <w:p>
      <w:r>
        <w:t>其实对于他来说，林熠辰的命是最重要的，毕竟当初林熠辰可是他一手带大的，若是要让他白发人送黑发人，这说实话，他还真的是做不到，毕竟对于这样的一个场面，若是想要让他们所有的人都保持着完好无损，那简直就是不可能！</w:t>
      </w:r>
    </w:p>
    <w:p/>
    <w:p>
      <w:r>
        <w:t>所以，目前的这个形式，他们还是先让林熠辰得到安全。</w:t>
      </w:r>
    </w:p>
    <w:p/>
    <w:p>
      <w:r>
        <w:t>“好，小涛，叫一个兄弟过来帮忙，我们一起将老大扶上车！！！”华叔命令道。</w:t>
      </w:r>
    </w:p>
    <w:p/>
    <w:p>
      <w:r>
        <w:t>张小涛听了之后也是立刻地让一名弟兄走了过来，与华叔一起将林熠辰扶上了车，也就是在这个时候，对面的房子里，唐鹏和南宫炎两人也是在听见了远方又是传来了一阵枪声之后，他们的警惕也是立刻地提了上来。</w:t>
      </w:r>
    </w:p>
    <w:p/>
    <w:p>
      <w:r>
        <w:t>并没有第一时间里就将枪给架了起来，而是朝着枪声发起的方向看了看窗外，当他们看着远方也是有着不少人向着里面冲进来的时候，唐鹏惊讶的道：“看来，林熠辰他们还不死心啊！”</w:t>
      </w:r>
    </w:p>
    <w:p/>
    <w:p>
      <w:r>
        <w:t>“是啊，不过他们想要玩的话，那么，我们就和他们玩个大的如何？”南宫炎点了点头，淡淡地道。</w:t>
      </w:r>
    </w:p>
    <w:p/>
    <w:p>
      <w:r>
        <w:t>“好啊，来，架枪！！！”唐鹏立刻点头答应道。</w:t>
      </w:r>
    </w:p>
    <w:p/>
    <w:p>
      <w:r>
        <w:t>说完了之后，他也是将收拾完毕了的*再一次的抗了出来。</w:t>
      </w:r>
    </w:p>
    <w:p/>
    <w:p>
      <w:r>
        <w:t>也就是在这个时候，南宫炎挥了挥手，阻止道：“我们换个地方玩吧！”</w:t>
      </w:r>
    </w:p>
    <w:p/>
    <w:p>
      <w:r>
        <w:t>“行！”</w:t>
      </w:r>
    </w:p>
    <w:p/>
    <w:p>
      <w:r>
        <w:br w:type="page"/>
      </w:r>
    </w:p>
    <w:p>
      <w:pPr>
        <w:pStyle w:val="Heading1"/>
      </w:pPr>
      <w:r>
        <w:t>第四卷  执行  第两百三十五章  让他来！</w:t>
      </w:r>
    </w:p>
    <w:p>
      <w:r>
        <w:t>砰砰砰！</w:t>
      </w:r>
    </w:p>
    <w:p/>
    <w:p>
      <w:r>
        <w:t>三声枪响，又是从唐紫怡他们那边发出了声响，此刻的他们，也是全力以赴的朝着对面的那群人开枪。</w:t>
      </w:r>
    </w:p>
    <w:p/>
    <w:p>
      <w:r>
        <w:t>对于每一枪，都是有着很大的差别的，只不过在这个时候他们可不能够顾这么多了，因为此时此刻，林熠辰的那些小弟们真的是太不要命了，竟然什么都没有挡的，就朝着他们这边冲过来，并且每个人的神情都是如此的专注。</w:t>
      </w:r>
    </w:p>
    <w:p/>
    <w:p>
      <w:r>
        <w:t>就像是他们不能够将林熠辰给救出来他们誓死不罢休一样！</w:t>
      </w:r>
    </w:p>
    <w:p/>
    <w:p>
      <w:r>
        <w:t>相同的，唐紫怡他们这边的火力已经是打到了十足的表现，但是对于林熠辰的那些小弟们的火力，也同样的事不可小藐的。</w:t>
      </w:r>
    </w:p>
    <w:p/>
    <w:p>
      <w:r>
        <w:t>砰砰砰的声响，就像是在决定着他们每一个人的命运一般，不论是不是在同一个时间里开枪的，面临着他们那些在楼下强攻的弟兄们，他们下一刻就会与死亡的分界线更加的近一些。</w:t>
      </w:r>
    </w:p>
    <w:p/>
    <w:p>
      <w:r>
        <w:t>而南宫炎和唐鹏他们俩，也是在决定好了换了一个地方开始进攻林熠辰他们之后，他们俩也是很快的就轻手轻脚的来到了一个更加有利于他们狙击射击的好地方。</w:t>
      </w:r>
    </w:p>
    <w:p/>
    <w:p>
      <w:r>
        <w:t>两人将所有的行李全部都安置好了之后，每个人的手里，都是拿着一块板砖，然后将板砖放在了自己的面前，立刻地将*架在了那块板砖上面准备开始进行射击。</w:t>
      </w:r>
    </w:p>
    <w:p/>
    <w:p>
      <w:r>
        <w:t>对于他们所做的这一切，其实也都是高级特工们出行任务的时候所需要做的事情，就像是人们吃饭的时候，总是会先去拿筷子和碗，然后再去盛饭吃。</w:t>
      </w:r>
    </w:p>
    <w:p/>
    <w:p>
      <w:r>
        <w:t>“我打十一点钟方向，你打两点钟方向！”唐鹏和南宫炎将*架好了之后，也是立刻地开始决定道。</w:t>
      </w:r>
    </w:p>
    <w:p/>
    <w:p>
      <w:r>
        <w:t>这样安排的好处就是在于，无论他们两个谁打得快一些，他们也都是觉得双方都能够在很快的时间里完成，就想是完全的不需要进行着下一步的换地方射击一样。</w:t>
      </w:r>
    </w:p>
    <w:p/>
    <w:p>
      <w:r>
        <w:t>“嗯，可以，不过你可不要伤及无辜啊！”南宫炎点了点头，嘱咐道：“一开始我们来到了青云市的时候，师父就已经是和我们说过了，在一定的程度下面，尽量的不要去伤害一些无辜的人。”</w:t>
      </w:r>
    </w:p>
    <w:p/>
    <w:p>
      <w:r>
        <w:t>“好了好了，放心就是了！这一次我绝对不会让他们那些做马仔的人全部都跑掉！”唐鹏不耐烦的点了点头，说了一声。</w:t>
      </w:r>
    </w:p>
    <w:p/>
    <w:p>
      <w:r>
        <w:t>说完之后，他也是将自己的注意力放在了枪眼上面，于是锁定了一个目标之后，他的食指轻轻一摁，一声枪响也是随之‘砰’的一声，就发了出去。</w:t>
      </w:r>
    </w:p>
    <w:p/>
    <w:p>
      <w:r>
        <w:t>一两秒钟过后，那名被唐鹏锁定了的男子，也是仰头倒地，躺在地上一动不动的。</w:t>
      </w:r>
    </w:p>
    <w:p/>
    <w:p>
      <w:r>
        <w:t>南宫炎在看了之后，也是无奈地摇了摇头，觉得唐鹏有的时候枪法也真的是和他有得一比的。</w:t>
      </w:r>
    </w:p>
    <w:p/>
    <w:p>
      <w:r>
        <w:t>而在林熠辰的那些外围的小弟们看着自己身边的同伴又是无声无息地倒下了一个，所有人顿时就觉得有了一些生气，怒火在自己地心中就想是蔓延到了他们的口腔，虽然心中是有着很多的无奈，但是这也并不是不能够将他们全部都给镇压住的。</w:t>
      </w:r>
    </w:p>
    <w:p/>
    <w:p>
      <w:r>
        <w:t>毕竟每个人都是有着一些脾气的。</w:t>
      </w:r>
    </w:p>
    <w:p/>
    <w:p>
      <w:r>
        <w:t>于是他们当中的一名男子‘啊’了一声，将手里持着的*向上一抬，就是对着他们面前的那几栋大楼扫去。</w:t>
      </w:r>
    </w:p>
    <w:p/>
    <w:p>
      <w:r>
        <w:t>表情看上去是非常的恼火，但是他们除了恼火之后，能够做的，也就是没有什么了。</w:t>
      </w:r>
    </w:p>
    <w:p/>
    <w:p>
      <w:r>
        <w:t>所谓一人出马，所有人就会全部出马！</w:t>
      </w:r>
    </w:p>
    <w:p/>
    <w:p>
      <w:r>
        <w:t>当他们看着自己的一个同伴扛着*对着前面的那几栋大楼疯狂的连扫之后，他们自己也是觉得这样做的办法也许并不是一个特别坏的方法，于是也就是将手里持着的机枪*步枪啊什么的全部都是抗在了自己的肩膀上面，然后就是对着前面的那几栋大楼疯狂的扫过去。</w:t>
      </w:r>
    </w:p>
    <w:p/>
    <w:p>
      <w:r>
        <w:t>砰砰砰砰！</w:t>
      </w:r>
    </w:p>
    <w:p/>
    <w:p>
      <w:r>
        <w:t>枪声立刻在这一瞬间全面响起。</w:t>
      </w:r>
    </w:p>
    <w:p/>
    <w:p>
      <w:r>
        <w:t>而南宫炎和唐鹏他们俩看着这样的一幕，也同样的是觉得林熠辰他的那些小弟们是真的很有胆量的，竟然连死都不怕。</w:t>
      </w:r>
    </w:p>
    <w:p/>
    <w:p>
      <w:r>
        <w:t>那么竟然这样的话，那他们两个人自然的也是不会对他们太客气了的，于是两人扭头对视了一眼之后，也是立刻的将注意力放在了手里持着的*枪眼身上。</w:t>
      </w:r>
    </w:p>
    <w:p/>
    <w:p>
      <w:r>
        <w:t>砰砰砰！</w:t>
      </w:r>
    </w:p>
    <w:p/>
    <w:p>
      <w:r>
        <w:t>三声枪响，从南宫炎和唐鹏他们这边发出。</w:t>
      </w:r>
    </w:p>
    <w:p/>
    <w:p>
      <w:r>
        <w:t>由于他们选定的这个地方对于林熠辰的那些小弟们来说，或者是一个死角，根本就扫不到，但是对于南宫炎和唐鹏他们俩来说，就是一个绝佳的狙击口。</w:t>
      </w:r>
    </w:p>
    <w:p/>
    <w:p>
      <w:r>
        <w:t>对于这样的一个地方，他们两个也都是很喜欢这个地方的。</w:t>
      </w:r>
    </w:p>
    <w:p/>
    <w:p>
      <w:r>
        <w:t>毕竟他们在国外的时候，可是经常做这些任务的，甚至是对于一个狙击手来说，首先要把持住的，就会是一个良好的狙击口。</w:t>
      </w:r>
    </w:p>
    <w:p/>
    <w:p>
      <w:r>
        <w:t>如果说连一个良好的狙击口都没有找到的话，那么对于狙击手来说，就会是一个致命的弱点。</w:t>
      </w:r>
    </w:p>
    <w:p/>
    <w:p>
      <w:r>
        <w:t>单凭这一点儿，作为高级特工的他们两个人来说，就会善于观察寻找狙击口。</w:t>
      </w:r>
    </w:p>
    <w:p/>
    <w:p>
      <w:r>
        <w:t>即使是那些已经破碎了的残渣处，他们两个人也都是会制造机会设置一个狙击口适应他们狙击的。</w:t>
      </w:r>
    </w:p>
    <w:p/>
    <w:p>
      <w:r>
        <w:t>不过由于林熠辰他的那些外围小弟们个个都是不怕死的虎视眈眈的盯着那几栋房子上面看着，并且也是同时的用手里的机枪*AK扫射，使得了唐紫怡他们这边，也是没有办法再继续的进行第二波的攻击了，只能够是站在房子里面静静地等待着这一切结束。</w:t>
      </w:r>
    </w:p>
    <w:p/>
    <w:p>
      <w:r>
        <w:t>可是这样的一幕对于南宫炎和唐鹏两人可就不是这么想的了，毕竟他们还有着一个人没有用的，于是唐鹏看着眼前的现状，开口道：“要不，我们让他来好了！不然的话凭着我们两个，绝对不可能将林熠辰他们那些人全部的都给杀了啊！”</w:t>
      </w:r>
    </w:p>
    <w:p/>
    <w:p>
      <w:r>
        <w:t>南宫炎听了之后，寻思了一会儿，点了点头，决定道：“行吧，现在就打个电话给他好了！让他赶紧过来一趟！”</w:t>
      </w:r>
    </w:p>
    <w:p/>
    <w:p>
      <w:r>
        <w:t>说完，南宫炎掏出了自己的手机，拨通了那个他和唐鹏都很期待的那个人的电话号码。不一会儿，电话就接通了。</w:t>
      </w:r>
    </w:p>
    <w:p/>
    <w:p>
      <w:r>
        <w:t>与此同时，还在下方的李元博他们这些人，虽然都是看着林熠辰的那些小弟们拼了命的都想要保护她，但是作为了一名人民警察的他，肯定是不会将他们那些人全部的都给打死的，而是伤到了他们的要害之处就仅仅没有再进行下一步攻击了。</w:t>
      </w:r>
    </w:p>
    <w:p/>
    <w:p>
      <w:r>
        <w:br w:type="page"/>
      </w:r>
    </w:p>
    <w:p>
      <w:pPr>
        <w:pStyle w:val="Heading1"/>
      </w:pPr>
      <w:r>
        <w:t>第四卷  执行  第两百三十六章  龙昊至！</w:t>
      </w:r>
    </w:p>
    <w:p>
      <w:r>
        <w:t>龙昊在收到了南宫炎的请求之后，也是立刻地将公司里面的一些事务全部都搞清楚了之后，就和洛倾城说了一声，就离开了公司。</w:t>
      </w:r>
    </w:p>
    <w:p/>
    <w:p>
      <w:r>
        <w:t>洛倾城其实也是明白林熠辰他们那些团伙们是一个什么样的团伙，所以在当龙昊和她说到的时候，她也是二话没说的，就让龙昊离开了公司。</w:t>
      </w:r>
    </w:p>
    <w:p/>
    <w:p>
      <w:r>
        <w:t>龙昊在离开了公司之后，想到了之前南宫炎给他打电话在电话里时说的对方是有着很多的军火把持的，所以，为了不让他在赶过去的路程当中受到阻碍，也是建议龙昊去搞几把好的武器再来。</w:t>
      </w:r>
    </w:p>
    <w:p/>
    <w:p>
      <w:r>
        <w:t>所以在当龙昊离开了之后，并没有第一时间赶到南宫炎他们那边去，而是去到了段翔的军火库里，拿了两把*以及一把AK放在了车子里。</w:t>
      </w:r>
    </w:p>
    <w:p/>
    <w:p>
      <w:r>
        <w:t>在青云市，青云市里面的领导是很少管平民身上是否会持有枪支弹药的，所以，对于这一点儿，龙昊也是很顺理成章的就将段翔给他的那些武器拿去用了。</w:t>
      </w:r>
    </w:p>
    <w:p/>
    <w:p>
      <w:r>
        <w:t>“龙兄，你确定你一个人就可以搞定？”段翔在龙昊进了车之后，再一次的问道：“要不要我派两个弟兄跟着你一起去好了？”</w:t>
      </w:r>
    </w:p>
    <w:p/>
    <w:p>
      <w:r>
        <w:t>对于龙昊去营救南宫炎和唐鹏两人，他也同样的是很在乎的，毕竟在之前他在电视机上看到的新闻直播时，就已经是很担心南宫炎和唐鹏两人了，而且对于龙昊是否会来到他的军火库这边拿枪支弹药，他也是隐约当中猜到了一些的，所以在这方面上，同样的段翔也是挺重视他们一行人的。</w:t>
      </w:r>
    </w:p>
    <w:p/>
    <w:p>
      <w:r>
        <w:t>不过人多毕竟麻烦多，龙昊这样的人就喜欢一个人执行任务独来独往，并且也不用顾其他人的生命安全，所以在这方面上，他也是一直都坚持着自己的观点，思考了一会儿，开口道：“不用了，你就在军火库里好好的守着就是了，我去去就回来！”</w:t>
      </w:r>
    </w:p>
    <w:p/>
    <w:p>
      <w:r>
        <w:t>他的话一说完，就开着一辆迈巴赫准备向着南宫炎他们那边驶去了。</w:t>
      </w:r>
    </w:p>
    <w:p/>
    <w:p>
      <w:r>
        <w:t>对于这辆迈巴赫，也是在段翔的军火库里提的，因为如果开着布加迪威龙那样的车去营救，肯定是会引起很多人的关注，所以为了不让他受到一些没必要的麻烦，他还是选择了谦虚一点。</w:t>
      </w:r>
    </w:p>
    <w:p/>
    <w:p>
      <w:r>
        <w:t>段翔看着龙昊驶去，他也是望着那辆被龙昊开着的迈巴赫，心中也是想到，龙昊在来到了青云市里，好像还从来都没有给他带过什么麻烦一样，即使是有着一些无暇小事，他也是不会轻易找自己的帮忙的。</w:t>
      </w:r>
    </w:p>
    <w:p/>
    <w:p>
      <w:r>
        <w:t>对于这一点儿，段翔就想到了龙昊比原来之前来的那些特工们要好得多。</w:t>
      </w:r>
    </w:p>
    <w:p/>
    <w:p>
      <w:r>
        <w:t>起码在物资方面，龙昊是真的需要求助他了的时候，才过来的。</w:t>
      </w:r>
    </w:p>
    <w:p/>
    <w:p>
      <w:r>
        <w:t>而在南宫炎他们这边，这个时候他们已经是被林熠辰的那些疯狂小弟们给全部包围住了，一开始是李渊博他们包围住林熠辰，现在，则是林熠辰的小弟们，将他们全部都给包围住了。</w:t>
      </w:r>
    </w:p>
    <w:p/>
    <w:p>
      <w:r>
        <w:t>甚至是让他们觉得这件事情看起来真的是有着一些好笑的。</w:t>
      </w:r>
    </w:p>
    <w:p/>
    <w:p>
      <w:r>
        <w:t>只不过对于南宫炎和唐鹏两人来说，他们此刻虽然说没有完全的被林熠辰的小弟们发现，但是这也是说明了他们在此时此刻当中，并不能够乱动了，若是乱动的话，那么林熠辰他们的人，则是一定会发现他们的。</w:t>
      </w:r>
    </w:p>
    <w:p/>
    <w:p>
      <w:r>
        <w:t>所以现在唯一的目标，就是等待着龙昊的支援。</w:t>
      </w:r>
    </w:p>
    <w:p/>
    <w:p>
      <w:r>
        <w:t>对于龙昊，他们也是很清楚的知道龙昊做任务的风格，一向都是独来独往的，所以对于这一次，估计他也将会是一个人独来独往的来到这边吧！</w:t>
      </w:r>
    </w:p>
    <w:p/>
    <w:p>
      <w:r>
        <w:t>不一会儿，外围的那些小弟们就听见了有着汽车发动机的声音在‘嗡嗡嗡’的叫个不停，并且也是离着他们越来越近了，于是在这个时候，就有着一个小弟突然地转过了身去好奇地看了一眼，没有想到的是，他的眼前竟然是出现了一辆车，而此刻也正是朝着他的方向来到了一个极度大漂移。</w:t>
      </w:r>
    </w:p>
    <w:p/>
    <w:p>
      <w:r>
        <w:t>咻！</w:t>
      </w:r>
    </w:p>
    <w:p/>
    <w:p>
      <w:r>
        <w:t>漂移声响彻在了外围的这边区域，与此同时，外围的那些小弟们，也是有着不少人被龙昊来的这个极度大漂移导致了他们开始被车撞倒的一面。</w:t>
      </w:r>
    </w:p>
    <w:p/>
    <w:p>
      <w:r>
        <w:t>一瞬间，外围的这些小弟们，就有着不少人被一辆迈巴赫跑车给撞倒在了地上。</w:t>
      </w:r>
    </w:p>
    <w:p/>
    <w:p>
      <w:r>
        <w:t>可是这还没完，在迈巴赫漂移完成了之后，车窗里又是隐隐约约的出现了一杆枪口对着他们，而在他们那些小弟们发现的时候，枪声早已经是响彻了全场。</w:t>
      </w:r>
    </w:p>
    <w:p/>
    <w:p>
      <w:r>
        <w:t>砰砰砰！</w:t>
      </w:r>
    </w:p>
    <w:p/>
    <w:p>
      <w:r>
        <w:t>一连串的枪声在外围地区响起，而在这个时候，龙昊不仅没有将车停下来，而且还再来了一个高难度的三百六十度旋转漂移，而在这漂移的过程当中，迈巴赫窗口里面的那把枪也是对着外面的那些小弟们不停的扫射。</w:t>
      </w:r>
    </w:p>
    <w:p/>
    <w:p>
      <w:r>
        <w:t>嗖嗖嗖！</w:t>
      </w:r>
    </w:p>
    <w:p/>
    <w:p>
      <w:r>
        <w:t>不一会儿，外围的这些小弟们，就有着很多人全部都是躺在了地上。</w:t>
      </w:r>
    </w:p>
    <w:p/>
    <w:p>
      <w:r>
        <w:t>而对于唐紫怡和李元博他们在听见了这样的枪声响起的时候，也是第一时间就看向了枪声发起的地方，引入眼帘的是，他们看到一辆价值可能需要百多万的迈巴赫此刻正式在外围的人群当中实行着三百六十度大漂移，而且在这漂移当中，还有着枪声不断的响起。</w:t>
      </w:r>
    </w:p>
    <w:p/>
    <w:p>
      <w:r>
        <w:t>看到了这样一幕的唐紫怡和李元博，就在想着，这辆车上的人究竟会是谁？</w:t>
      </w:r>
    </w:p>
    <w:p/>
    <w:p>
      <w:r>
        <w:t>不过在当南宫炎和唐鹏两人听见了的时候，他们就知道了，是龙昊赶至了这里，因为在这一片区域里面，他们所认为的，只有着龙昊一个人才敢这么拼命的去玩。</w:t>
      </w:r>
    </w:p>
    <w:p/>
    <w:p>
      <w:r>
        <w:t>与此同时，听见了被枪声扫荡的声音，还有着距离着李元博他们比较近的一些小弟们，而在他们听见了之后，也是立刻的转身就对着那辆迈巴赫跑车开枪。</w:t>
      </w:r>
    </w:p>
    <w:p/>
    <w:p>
      <w:r>
        <w:t>砰砰砰！</w:t>
      </w:r>
    </w:p>
    <w:p/>
    <w:p>
      <w:r>
        <w:t>叮叮叮！</w:t>
      </w:r>
    </w:p>
    <w:p/>
    <w:p>
      <w:r>
        <w:t>龙昊所驾驶的这辆迈巴赫跑车，是已经被段翔他们加工过了的，不管是在玻璃上还是在车身轮胎上，都已经是成为了防弹类型的了，所以，在当里面的那些小弟们用枪对着迈巴赫扫射的时候，子弹来到了车身的时候，就会发出叮叮叮的声音。</w:t>
      </w:r>
    </w:p>
    <w:p/>
    <w:p>
      <w:r>
        <w:t>而对于这样的一幕，坐在迈巴赫里面的龙昊，并没有感到自己有着什么样的威胁，而是觉得如果那些人再这样对着他扫下去的话，那么迎接着他们的，肯定会是一场比死亡还要恐怖多了的场面！</w:t>
      </w:r>
    </w:p>
    <w:p/>
    <w:p>
      <w:r>
        <w:br w:type="page"/>
      </w:r>
    </w:p>
    <w:p>
      <w:pPr>
        <w:pStyle w:val="Heading1"/>
      </w:pPr>
      <w:r>
        <w:t>第四卷  执行  第两百三十七章  走投无路</w:t>
      </w:r>
    </w:p>
    <w:p>
      <w:r>
        <w:t>砰砰砰！</w:t>
      </w:r>
    </w:p>
    <w:p/>
    <w:p>
      <w:r>
        <w:t>枪声彻底的响彻在了这片区域内，使得了林熠辰他们这些人都开始有了一些觉得自己这一次肯定是要栽在警方人员的手里了，如果说让他们一开始就决定好让张小涛带人来营救他们的话，那么可能结果也就不应该会是这个样子的吧！</w:t>
      </w:r>
    </w:p>
    <w:p/>
    <w:p>
      <w:r>
        <w:t>而此时此刻，林熠辰在车上已经是处于了一种昏迷的状态，对于外面发生的一切枪声，也都是只有着隐隐约约的听见罢了。</w:t>
      </w:r>
    </w:p>
    <w:p/>
    <w:p>
      <w:r>
        <w:t>但对于华叔和龙叔他们俩看来，这就不一样了，毕竟这一次是他们让外面的人过来营救他们的。</w:t>
      </w:r>
    </w:p>
    <w:p/>
    <w:p>
      <w:r>
        <w:t>一开始华叔还以为只要是他们的人过来了之后，那么就会对他们有着一些轻松，但是现在看来，越帮越忙！</w:t>
      </w:r>
    </w:p>
    <w:p/>
    <w:p>
      <w:r>
        <w:t>因为毕竟他们被警方人员抓了进去的话，出狱后也还会是有着一些自己的弟兄们的，但是现在看来，所有的人几乎全部都在这篇区域里，而现在林熠辰又是受了重伤，龙叔也是因为受了伤不能够再次的向着他们发动反抗。</w:t>
      </w:r>
    </w:p>
    <w:p/>
    <w:p>
      <w:r>
        <w:t>而张小涛也是因为刚刚被打中了一枪，使得了他也开始没有了什么战斗力，对于这样的一幕，华叔也还真的是觉得有着一些后悔的。</w:t>
      </w:r>
    </w:p>
    <w:p/>
    <w:p>
      <w:r>
        <w:t>但是就算是后悔，此时此刻等待着他们的，也就只有着走投无路了。</w:t>
      </w:r>
    </w:p>
    <w:p/>
    <w:p>
      <w:r>
        <w:t>龙昊在迈巴赫里，就像是林熠辰那些小弟们的死亡审判者一样，只要是他想，那么他的那些小弟们就全部都得死。</w:t>
      </w:r>
    </w:p>
    <w:p/>
    <w:p>
      <w:r>
        <w:t>因为他开着的这辆迈巴赫真的是太神奇了，一丁点儿的弱点都没有，这样的一幕，使得了那些小弟们觉得，如果是要硬抗的话，那么最后自己肯定会是死的很惨，因为迈巴赫不仅仅是可以将人给压死，而且还能够让他们被乱枪打死。</w:t>
      </w:r>
    </w:p>
    <w:p/>
    <w:p>
      <w:r>
        <w:t>因为在龙昊开着的这辆迈巴赫里，主驾驶座的窗口处，是设置了一个枪口的，而对于这个枪口，就是为了让驾驶者对着那些本该死却并没有死的人设置的。</w:t>
      </w:r>
    </w:p>
    <w:p/>
    <w:p>
      <w:r>
        <w:t>而段翔的这辆车，也是属于了他最中意的一辆车，让龙昊开着这辆车出去营救南宫炎和唐鹏两人，段翔认为绝对是没有任何的问题的。</w:t>
      </w:r>
    </w:p>
    <w:p/>
    <w:p>
      <w:r>
        <w:t>因为毕竟他给龙昊的那些武器，全部都是他精心加工过的，而且爆发力也是比其他的枪支弹药要厉害的多。</w:t>
      </w:r>
    </w:p>
    <w:p/>
    <w:p>
      <w:r>
        <w:t>就连是子弹，也都是他精心在枪膛里全部都加工过了的，只要是一击命中别人，那么那个人就会全身发软，站都站不起来。</w:t>
      </w:r>
    </w:p>
    <w:p/>
    <w:p>
      <w:r>
        <w:t>而张小涛就是明显的情况。</w:t>
      </w:r>
    </w:p>
    <w:p/>
    <w:p>
      <w:r>
        <w:t>此刻的他看着华叔一脸的愁眉苦脸的，自己也是觉得很没用，开口道：“华叔，你就别难过了，我相信在我们出去了之后，外面也还会是有着很多的人愿意和我们一起干的！”</w:t>
      </w:r>
    </w:p>
    <w:p/>
    <w:p>
      <w:r>
        <w:t>“没什么，我只是觉得这一次真的是太冤了！你看我们来到了青云市之后，并没有做出什么太大的动作，只不过是杀了几个人而已，为什么他们又要发动刑侦部门的全体警察都进来抓捕我们呢？”华叔摇了摇头，继续地道：“况且，这一阵子我和少爷还有龙长老他们都是住在这所房子里没有做出任何动作的，为什么又要这样的对待我们呢？”</w:t>
      </w:r>
    </w:p>
    <w:p/>
    <w:p>
      <w:r>
        <w:t>张小涛听了华叔的话之后，也是一阵无奈，毕竟对于他们而言，他们在M市区里做出的一些案件，真的是太多了，所以最后导致了警察想要查也查不到。</w:t>
      </w:r>
    </w:p>
    <w:p/>
    <w:p>
      <w:r>
        <w:t>可是这一次在青云市里，张小涛真的是有点儿不明白究竟是发生了什么事情，竟然会这样对待他们。况且来的人全部都算得上是一些狙击手的精英。</w:t>
      </w:r>
    </w:p>
    <w:p/>
    <w:p>
      <w:r>
        <w:t>就这一点儿，张小涛觉得，这其中肯定是有着一些问题的。</w:t>
      </w:r>
    </w:p>
    <w:p/>
    <w:p>
      <w:r>
        <w:t>因为他觉得，就算是警察再多，他们的狙击手也绝对不会是有着这么厉害。</w:t>
      </w:r>
    </w:p>
    <w:p/>
    <w:p>
      <w:r>
        <w:t>而此刻龙昊在将外面的那些小弟们全部稳住了之后，也是停好了车走了下来，手里依旧是持着一杆*，似乎是在给那些小弟们一个警告，而在他们看见了之后，也都是往后退缩了几步，感到了甚是害怕。</w:t>
      </w:r>
    </w:p>
    <w:p/>
    <w:p>
      <w:r>
        <w:t>只是，唐紫怡和李元博看着迈巴赫里面坐着的竟然是龙昊，不禁觉得有了一些惊讶，因为他们没有想到的是，龙昊的车技与枪法竟然能够有着如此高超的能力，如果说让一名警察来的话，他们也还觉得不会是太吃惊，毕竟对于警察而言，他们可是经过专业的训练的，可是来的人竟然是龙昊。</w:t>
      </w:r>
    </w:p>
    <w:p/>
    <w:p>
      <w:r>
        <w:t>对于这样的一幕，此刻不论是唐紫怡李元博两人觉得惊讶，就连是那些警察们也都是吃惊的看着龙昊朝着他们走过去的面庞。</w:t>
      </w:r>
    </w:p>
    <w:p/>
    <w:p>
      <w:r>
        <w:t>外表简直就像是十分冷峻严酷一样，就像是在审判着林熠辰的那些小弟们一样。</w:t>
      </w:r>
    </w:p>
    <w:p/>
    <w:p>
      <w:r>
        <w:t>而在远处，当南宫炎和唐鹏两人通过了*的枪眼看见了龙昊走出来的模样，真的是觉得太帅了！</w:t>
      </w:r>
    </w:p>
    <w:p/>
    <w:p>
      <w:r>
        <w:t>所以，在这个时候，他们俩也是开始对龙昊这个出场画面进行了一些评价。</w:t>
      </w:r>
    </w:p>
    <w:p/>
    <w:p>
      <w:r>
        <w:t>“你说，我们的龙大少爷今天是不是太威风凛凛了一点？”唐鹏苦笑道。</w:t>
      </w:r>
    </w:p>
    <w:p/>
    <w:p>
      <w:r>
        <w:t>“有点儿，不过对于今天他的车技操作，我敢说不论是谁，都不会是有着他这样的车技的了！”南宫炎淡淡地道。</w:t>
      </w:r>
    </w:p>
    <w:p/>
    <w:p>
      <w:r>
        <w:t>确实，今天龙昊所开着的那辆迈巴赫使用出来的车技，是真的让他们每个人都觉得，这是在赛车界的一个领域，是他们所有的人都达不到的一个境界。</w:t>
      </w:r>
    </w:p>
    <w:p/>
    <w:p>
      <w:r>
        <w:t>“好了，我们也走吧，他进来了！”唐鹏看着龙昊走到了林熠辰的车子边来的时候，提议道。</w:t>
      </w:r>
    </w:p>
    <w:p/>
    <w:p>
      <w:r>
        <w:t>“嗯，走吧！”</w:t>
      </w:r>
    </w:p>
    <w:p/>
    <w:p>
      <w:r>
        <w:t>两人收拾好了*之后，就立刻的从一栋房子的房顶上面走了下去，而在他们走了下去之后，就已经是看着一些警察将林熠辰他们一行人全部都给带走了，而龙昊的身边，站着的不仅仅只有着李元博一个人。</w:t>
      </w:r>
    </w:p>
    <w:p/>
    <w:p>
      <w:r>
        <w:t>与此同行的还有着警花唐紫怡，当唐紫怡看见南宫炎和唐鹏两人从一栋楼里走了下来的时候，顿时惊讶的望着他们俩。</w:t>
      </w:r>
    </w:p>
    <w:p/>
    <w:p>
      <w:r>
        <w:t>因为她一开始就觉得自己派的那些狙击手们，他们狙击的位置她都是清楚的，但是对于这几栋楼上面的狙击手，她就是不太清楚了。</w:t>
      </w:r>
    </w:p>
    <w:p/>
    <w:p>
      <w:r>
        <w:t>而此刻在她看见了南宫炎和唐鹏的手里都是提着一个长袋子走着的，才知道了原来那几个狙击手竟然会是他们。</w:t>
      </w:r>
    </w:p>
    <w:p/>
    <w:p>
      <w:r>
        <w:t>不过即使是她知道了他们是狙击手，她也同样的是有着一些惊讶的看着他们的。</w:t>
      </w:r>
    </w:p>
    <w:p/>
    <w:p>
      <w:r>
        <w:t>因为他们毕竟不是警察，怎么可能狙击的枪法比他们这些职业警察还要厉害！</w:t>
      </w:r>
    </w:p>
    <w:p/>
    <w:p>
      <w:r>
        <w:br w:type="page"/>
      </w:r>
    </w:p>
    <w:p>
      <w:pPr>
        <w:pStyle w:val="Heading1"/>
      </w:pPr>
      <w:r>
        <w:t>第四卷  执行  第两百三十八章  许雅贝的仰慕者</w:t>
      </w:r>
    </w:p>
    <w:p>
      <w:r>
        <w:t>近日，自从许雅贝那天晚上被龙昊他们送了回去之后，她就是一直在幻想着，如果龙昊是自己的男朋友那该有多么的好啊！</w:t>
      </w:r>
    </w:p>
    <w:p/>
    <w:p>
      <w:r>
        <w:t>毕竟对于她们女人来说，都是很渴望让一名男人保护着她们的。</w:t>
      </w:r>
    </w:p>
    <w:p/>
    <w:p>
      <w:r>
        <w:t>即使是在最简单的生活上，也是会给予她们一定的帮助，让得她们开始觉得自己的生活是多么的美好。</w:t>
      </w:r>
    </w:p>
    <w:p/>
    <w:p>
      <w:r>
        <w:t>可是，自从那晚过后，许雅贝就并没有再遇见龙昊了，甚至连他的一点儿音讯都是没有，虽然她那天晚上是留了龙昊的电话号码，并且也是加了彼此的微信。</w:t>
      </w:r>
    </w:p>
    <w:p/>
    <w:p>
      <w:r>
        <w:t>但是对于她这样缅甸的一个女人来说，又怎么可能会好意思去找龙昊聊天呢！</w:t>
      </w:r>
    </w:p>
    <w:p/>
    <w:p>
      <w:r>
        <w:t>说不定人家最近也是很忙的，如果自己的电话打了过去的话，造成了他工作上面的烦恼的话，那么她想要的，就会更加的离她远去了一点儿。</w:t>
      </w:r>
    </w:p>
    <w:p/>
    <w:p>
      <w:r>
        <w:t>所以，最近这段日子里，她也是除了去学校上班之外，就是待在家里休息，虽然每天都是会有着那么几个时刻里满脑子都是龙昊这个人，但是作为了一名老师的她，又怎么可能会让自己的脑袋里时时刻刻的想着一个只见过一次面的男人呢！</w:t>
      </w:r>
    </w:p>
    <w:p/>
    <w:p>
      <w:r>
        <w:t>而就在昨天她从电视机上面的新闻里看见了龙昊挺身而出犯罪团伙的老宅时，立刻地就将所有的注意力，全部都注意到了电视机上，最后导致自己的闺蜜想要其他的看电视节目都没有看成。</w:t>
      </w:r>
    </w:p>
    <w:p/>
    <w:p>
      <w:r>
        <w:t>这样的一幕，就使得了她的闺蜜赵益萱开始对许雅贝开始怀疑了起来。</w:t>
      </w:r>
    </w:p>
    <w:p/>
    <w:p>
      <w:r>
        <w:t>毕竟对于许雅贝来说，曾经可是一名什么都不会去管太多的人，而在这一次，就只是为了一个短短的新闻，就为了要和她争抢遥控器。</w:t>
      </w:r>
    </w:p>
    <w:p/>
    <w:p>
      <w:r>
        <w:t>这样的一幕，看在了赵益萱的眼里，可不是那么简单的一件事儿了。</w:t>
      </w:r>
    </w:p>
    <w:p/>
    <w:p>
      <w:r>
        <w:t>很快，过了一个晚上，一大早，赵益萱和许雅贝两人起床洗漱准备吃早餐的时候，她们的话题就开始展开了。</w:t>
      </w:r>
    </w:p>
    <w:p/>
    <w:p>
      <w:r>
        <w:t>“贝贝啊，和你说个事儿呗！”赵益萱看着许雅贝今天的心情特别的好，于是就问了一句。</w:t>
      </w:r>
    </w:p>
    <w:p/>
    <w:p>
      <w:r>
        <w:t>“嗯，什么事情啊？”许雅贝点了点头，一边撕着麦片包装袋一边道。</w:t>
      </w:r>
    </w:p>
    <w:p/>
    <w:p>
      <w:r>
        <w:t>赵益萱看着许雅贝的心情真的是很不错的样子，于是好奇地道：“昨天晚上看你看的那个新闻里报道说着的那个叫做龙什么来着的男人你好像很在意的样子呀~！”</w:t>
      </w:r>
    </w:p>
    <w:p/>
    <w:p>
      <w:r>
        <w:t>听见了这样一句话的许雅贝，那还得了，心头立刻地咯噔了一下，然后表情也是瞬间的开始发生了变化，过了一会儿之后，她才调整了自己的心情过来，解释道：“哦，你说那个新闻啊！最近不是总说青云市里面发生的那几起离奇杀人案件么？而且昨天晚上的那则新闻正好也是说到了离奇杀人案件的那些杀人凶手们被抓住了，所以我就多看了一下，你说的那个人我根本就不认识，不认识！”</w:t>
      </w:r>
    </w:p>
    <w:p/>
    <w:p>
      <w:r>
        <w:t>说完，许雅贝也是立刻地转过了身过去，低下了头撕着麦片包装袋，心中也是在想着，赵益萱这个人究竟是怎么想到这一点儿的？而且这件事儿他也没有和任何的人说起过啊。</w:t>
      </w:r>
    </w:p>
    <w:p/>
    <w:p>
      <w:r>
        <w:t>不过对于这样的一幕，赵益萱可就不是这么想着的了，毕竟对于许雅贝刚才的那个表情，很明确的就是在表现了她不好意思的一面。</w:t>
      </w:r>
    </w:p>
    <w:p/>
    <w:p>
      <w:r>
        <w:t>因为她和许雅贝在一起合租了这么长时间了，而且两人大学又是同学，在这方面上，肯定是一看就能够看出一点儿毛病出来了。</w:t>
      </w:r>
    </w:p>
    <w:p/>
    <w:p>
      <w:r>
        <w:t>想了一会儿之后，也是拿了一包麦片准备开始泡，“我怎么最近看学校里面的吴老师和杨老师都是对你有着那个意思呢！你说你也是已经快要二十七八岁的人了，再不谈恋爱结婚的话，那么以后怎么嫁得出去啊！”</w:t>
      </w:r>
    </w:p>
    <w:p/>
    <w:p>
      <w:r>
        <w:t>许雅贝听了这句话，也是立刻的就明白了赵益萱说这句话的意思是什么，不过也还是换了一种方式回答，道：“怎么？你都还没嫁出去呢！你说我干嘛？是不是想要赶我走了？”</w:t>
      </w:r>
    </w:p>
    <w:p/>
    <w:p>
      <w:r>
        <w:t>“这，这怎么可能呢是吧！你可是我的好闺蜜去了，而且对于现在，我们又是很好的同事，怎么可能会这么绝情的就赶你走呢！”赵益萱立刻蹙了蹙眉，继续地道：“只不过你比我大那么一两岁，而现在学校里面又是有着好几个老师对你有着那么一点儿小九九的，你说你怎么就不答应他们呢？”</w:t>
      </w:r>
    </w:p>
    <w:p/>
    <w:p>
      <w:r>
        <w:t>“而且我说，你也别老是将自己一个人宅在家里，这样迟早会出病的，况且从这方面上，你的生活交流本来就是有着一些缅甸的，你这样不好意思那样不好意思的，以后可怎么嫁出去啊！”</w:t>
      </w:r>
    </w:p>
    <w:p/>
    <w:p>
      <w:r>
        <w:t>说完，赵益萱也是拿着热水壶开始往她的杯子里面倒水了。</w:t>
      </w:r>
    </w:p>
    <w:p/>
    <w:p>
      <w:r>
        <w:t>也就是在这个时候，许雅贝也是很快的将自己心中的情绪调整了过来，于是转过身对着赵益萱道：“你说你这个人能不能够以后别八卦这件事儿了，我都已经是说的很清楚了，杨老师和吴老师那一次只不过是顺道还帮着我拿了一些东西去办公室而已，你就这么的开始大做文章！我看你应该转行当一个相声演员好了！”</w:t>
      </w:r>
    </w:p>
    <w:p/>
    <w:p>
      <w:r>
        <w:t>她的这句话一说出去，对于赵益萱来说，肯定是没有一点儿生气的，毕竟她们可是大学四年的好朋友好闺蜜去了，她们之间说的话，就算是再重，她们也都是会觉得没有什么的。</w:t>
      </w:r>
    </w:p>
    <w:p/>
    <w:p>
      <w:r>
        <w:t>毕竟对于现在的她们来说，与其在意这些细节，倒还不如好好的将自己的工作做得更好呢！</w:t>
      </w:r>
    </w:p>
    <w:p/>
    <w:p>
      <w:r>
        <w:t>赵益萱看着许雅贝有着一些生气的模样了，顿时咯咯咯地笑道：“你看，还不承认！我都说的那么清楚了，你怎么还是什么都没有看出来呢！哇哈哈！”</w:t>
      </w:r>
    </w:p>
    <w:p/>
    <w:p>
      <w:r>
        <w:t>看着赵益萱这个模样，许雅贝说真的是很生气，可是对于自己大学四年的闺蜜来说，此时此刻，你要她为了这样的一个小事情与她发脾气的话，那么她还是会有着一些不舍得的。</w:t>
      </w:r>
    </w:p>
    <w:p/>
    <w:p>
      <w:r>
        <w:t>毕竟对于她喜欢谁，是她的自由。</w:t>
      </w:r>
    </w:p>
    <w:p/>
    <w:p>
      <w:r>
        <w:t>即使是她的仰慕者再多，也不能够阻碍的了她喜欢的那个人。</w:t>
      </w:r>
    </w:p>
    <w:p/>
    <w:p>
      <w:r>
        <w:br w:type="page"/>
      </w:r>
    </w:p>
    <w:p>
      <w:pPr>
        <w:pStyle w:val="Heading1"/>
      </w:pPr>
      <w:r>
        <w:t>第四卷  执行  第两百三十九章  巧遇</w:t>
      </w:r>
    </w:p>
    <w:p>
      <w:r>
        <w:t>赵益萱和许雅贝在家里吃了早餐之后，也是立刻的从家里出发向着学校去了。</w:t>
      </w:r>
    </w:p>
    <w:p/>
    <w:p>
      <w:r>
        <w:t>对于赵益萱，她是许雅贝的好闺蜜，同时也是十八中的一名生物老师，虽然说她的长相并没有许雅贝那么美丽漂亮，但是对于她的工作成果上，是明显的要比许雅贝好的很多的，而且对于她来说，在生活方面上，她同样的也是比许雅贝会生活多了。</w:t>
      </w:r>
    </w:p>
    <w:p/>
    <w:p>
      <w:r>
        <w:t>而许雅贝是一名语文老师，在学校里虽然是有着优秀教师之称的，但是对于她的确是长得太漂亮了，所以在每一次她上课的时候，同学们个个都是昂首挺胸认真地听着她讲课。</w:t>
      </w:r>
    </w:p>
    <w:p/>
    <w:p>
      <w:r>
        <w:t>不过对于他们那些学生，可不是在听着她讲课，而是在看着她上课时的每一个动作。</w:t>
      </w:r>
    </w:p>
    <w:p/>
    <w:p>
      <w:r>
        <w:t>所以在一定的语文基础上面，她所带的班级里面的同学，语文成绩也都是非常不错的，但是对于某些男生来说，他们的语文成绩，可就是拉不上来。</w:t>
      </w:r>
    </w:p>
    <w:p/>
    <w:p>
      <w:r>
        <w:t>两人在离开了家门口之后，从家里走到学校里面的时间，至少需要二三十分钟的时间，因此，赵益萱就想起了要乘坐公交车去学校里面的注意。</w:t>
      </w:r>
    </w:p>
    <w:p/>
    <w:p>
      <w:r>
        <w:t>不过对于许雅贝来说，她在生活上面，是一个比较节省的人，而且最近她的父亲也是得病需要用钱，所以在一些事情上面，她也都是能省则省。</w:t>
      </w:r>
    </w:p>
    <w:p/>
    <w:p>
      <w:r>
        <w:t>阻拦地道：“我们还是走路算了吧！你看这么好的天气，阳光明媚的，早上不走点路体验一下晨光所带来的舒适感，还真的是有着一些错怪了好机会了唉！”</w:t>
      </w:r>
    </w:p>
    <w:p/>
    <w:p>
      <w:r>
        <w:t>赵益萱听了这句话之后，就更加的是有着一些不愿意了，因为她早上吃的有点多，而现在这个时候又不想要走路去学校上班，所以思考了一会儿，撇嘴道：“那竟然你不想坐公交车的话，你就走路吧！我坐公交车好了！”</w:t>
      </w:r>
    </w:p>
    <w:p/>
    <w:p>
      <w:r>
        <w:t>她说完了这句话之后，正好有着一辆经过十八中学校的公交车从这边开了过来，只不过对于车上面的人，赵益萱看了之后，就立刻的放弃了打公交车去学校的打算了。</w:t>
      </w:r>
    </w:p>
    <w:p/>
    <w:p>
      <w:r>
        <w:t>“你看，车上面那么多学生，你确定你要去挤公交？”许雅贝道。</w:t>
      </w:r>
    </w:p>
    <w:p/>
    <w:p>
      <w:r>
        <w:t>赵益萱思考了一会儿之后，于是抬手看了看手表，看见时间仅仅只剩下了三十分钟不到了，如果她还要等待下一趟车的话，那么肯定就是会有着上班迟到的情况发生的。</w:t>
      </w:r>
    </w:p>
    <w:p/>
    <w:p>
      <w:r>
        <w:t>于是立刻地将自己想要打公交车去学校的思想破灭在了自己的脑海当中，开口道：“算了算了，我们还是走路算了！再不走就真的是要迟到了！”</w:t>
      </w:r>
    </w:p>
    <w:p/>
    <w:p>
      <w:r>
        <w:t>赵益萱说完了这句话之后，许雅贝也是抬手看了看手表，发现的确是这样，不过对于她今天来说，可是不要紧的，因为早读课昨天英语老师刘老师已经是将早自习的时间要了，她要去给同学们进行听力。</w:t>
      </w:r>
    </w:p>
    <w:p/>
    <w:p>
      <w:r>
        <w:t>而在今天上午一二节课，正好是赵益萱有着两节生物课要上，所以她就比许雅贝要赶时间多了。</w:t>
      </w:r>
    </w:p>
    <w:p/>
    <w:p>
      <w:r>
        <w:t>心中思考了一会儿之后，决定道：“行，那我们走吧！”</w:t>
      </w:r>
    </w:p>
    <w:p/>
    <w:p>
      <w:r>
        <w:t>说完这句话，她就和赵益萱迈开了朝着学校走去的步伐。</w:t>
      </w:r>
    </w:p>
    <w:p/>
    <w:p>
      <w:r>
        <w:t>而在今天上午，龙昊和洛倾城他们也是很早的就去到了公司里，而这个七点半的时候，由于唐紫怡打了一个电话给龙昊，让龙昊去一趟警局里。</w:t>
      </w:r>
    </w:p>
    <w:p/>
    <w:p>
      <w:r>
        <w:t>起初她也是想要让洛倾城一起去的，毕竟现在林熠辰他们也是已经抓住了，而洛倾城的这个作用也是需要行动起来了，可是对于今天早上一大早的洛倾城，在上午八点半需要召开一个股东大会，所以最后也就是让龙昊开着一辆商务车去了警局里。</w:t>
      </w:r>
    </w:p>
    <w:p/>
    <w:p>
      <w:r>
        <w:t>也就是在这个时候，龙昊开着车看着马路对面正好是有着一个熟悉人走着的，于是在过了红绿灯之后，他也是将车靠近了许雅贝她们的身边，摇下了车窗，对着许雅贝和另外一名女人说道：“嘿！许雅贝，这么巧啊！你们这是要去上班么？”</w:t>
      </w:r>
    </w:p>
    <w:p/>
    <w:p>
      <w:r>
        <w:t>许雅贝听见有人在叫她，她也是立刻地和赵益萱扭头看了看，发现竟然是这么久日日夜夜深思的龙昊在叫她，点了点头之后，道：“是啊，你也这么早上班啊！”</w:t>
      </w:r>
    </w:p>
    <w:p/>
    <w:p>
      <w:r>
        <w:t>赵益萱看着那辆商务车上面的男子觉得有着一些熟悉，于是蹙了蹙眉，想了想，原来是昨天许雅贝和她争电视机看的那个新闻上面说着的龙昊！</w:t>
      </w:r>
    </w:p>
    <w:p/>
    <w:p>
      <w:r>
        <w:t>“嗯，你在哪上班，我送你们过去吧！”龙昊点了点头，开口道。</w:t>
      </w:r>
    </w:p>
    <w:p/>
    <w:p>
      <w:r>
        <w:t>对于龙昊想要送她们去上班的这个建议，其实许雅贝是不同意的，毕竟对于她来说，昨天晚上才从新闻上面看见了他，而且昨天还有着赵益萱坐在旁边看着呢，这如果是让她给发现了龙昊正好是昨天那则新闻上面说着的那个人的话，那还了得。</w:t>
      </w:r>
    </w:p>
    <w:p/>
    <w:p>
      <w:r>
        <w:t>所以立刻地摇了摇头，道：“不了不了，我们……”</w:t>
      </w:r>
    </w:p>
    <w:p/>
    <w:p>
      <w:r>
        <w:t>“好呀好呀，我们正好也是要去上班呢，在十八中，正好你也是从这边走的，我们顺道呢！”赵益萱在这个时候打断了许雅贝说的话，立刻地道。</w:t>
      </w:r>
    </w:p>
    <w:p/>
    <w:p>
      <w:r>
        <w:t>其实对于她来说，本就是不想要走路去学校的，而现在正好是看见了一个许雅贝的熟人，那么他想要送她们去上班的话，那岂不是正合了她的意么？</w:t>
      </w:r>
    </w:p>
    <w:p/>
    <w:p>
      <w:r>
        <w:t>而且对于这个人开着的车，还是一辆奔驰，对于她们这种人来说，能够坐上奔驰的，可是很少很少的，所以，为了不让希望破灭，她也还是很想要坐一坐坐奔驰究竟是什么样的感觉呢！</w:t>
      </w:r>
    </w:p>
    <w:p/>
    <w:p>
      <w:r>
        <w:t>就在这时，许雅贝听见了赵益萱突然地打断了她说的话，顿时满脸黑线，心道这小妮子是不是想要诚心让自己出丑？</w:t>
      </w:r>
    </w:p>
    <w:p/>
    <w:p>
      <w:r>
        <w:t>“好了好了，你看你的朋友都说了，那你们就上车吧，我送你们去十八中，正好我也要路过那边去办点事儿。”龙昊这个时候，已经是走下了车，来到了许雅贝她们的身边，将后车门打开了之后，转身对着她们说道。</w:t>
      </w:r>
    </w:p>
    <w:p/>
    <w:p>
      <w:r>
        <w:t>“那，好吧，不好意思打扰你上班了！”许雅贝表情有着一些不好意思地道。</w:t>
      </w:r>
    </w:p>
    <w:p/>
    <w:p>
      <w:r>
        <w:t>“没事儿，正好我今天上午也没有什么重要的事情，上车吧！”龙昊摇了摇头道。</w:t>
      </w:r>
    </w:p>
    <w:p/>
    <w:p>
      <w:r>
        <w:br w:type="page"/>
      </w:r>
    </w:p>
    <w:p>
      <w:pPr>
        <w:pStyle w:val="Heading1"/>
      </w:pPr>
      <w:r>
        <w:t>第四卷  执行  第两百四十章  女人的八卦</w:t>
      </w:r>
    </w:p>
    <w:p>
      <w:r>
        <w:t>“好了，到你们学校了，你们去上班吧！我也该走了。”龙昊将车开到了十八中之后，也是亲自下车送了许雅贝和赵益萱两人。</w:t>
      </w:r>
    </w:p>
    <w:p/>
    <w:p>
      <w:r>
        <w:t>“嗯，谢谢你了，这个点了还麻烦你，真是不好意思。”许雅贝对着龙昊点了点头，致谢道。</w:t>
      </w:r>
    </w:p>
    <w:p/>
    <w:p>
      <w:r>
        <w:t>其实在她看来，龙昊上一次愿意在酒吧里帮助她，她已经是感到了非常的激动了，因为从小到大，那些愿意帮助自己的人，不是看着自己的美色来的，就是要让自己和他们睡一晚。</w:t>
      </w:r>
    </w:p>
    <w:p/>
    <w:p>
      <w:r>
        <w:t>所以，对于龙昊，她还是觉得，这是一个很可靠得男人。</w:t>
      </w:r>
    </w:p>
    <w:p/>
    <w:p>
      <w:r>
        <w:t>而且昨天新闻上面也是报道了他是青云市青云公司董事长洛倾城的秘书，对于这一点儿，许雅贝就看出了龙昊能够有着如此得觉悟，肯定在工作上面，也是有着很大的成就的，这不，青云公司董事长的秘书，这可不是很容易当的。</w:t>
      </w:r>
    </w:p>
    <w:p/>
    <w:p>
      <w:r>
        <w:t>只是，对于她们还不知道的是，洛倾城其实是龙昊的女朋友！</w:t>
      </w:r>
    </w:p>
    <w:p/>
    <w:p>
      <w:r>
        <w:t>“没事没事，正好我也是要经过这边的，那你们就去上班吧！我就先走了。”龙昊看了看许雅贝和赵益萱两人，又抬起了手臂看了看手表，于是道。</w:t>
      </w:r>
    </w:p>
    <w:p/>
    <w:p>
      <w:r>
        <w:t>“行，那再见了！”许雅贝点头道。</w:t>
      </w:r>
    </w:p>
    <w:p/>
    <w:p>
      <w:r>
        <w:t>说完，她就和赵益萱向着龙昊挥了挥手。</w:t>
      </w:r>
    </w:p>
    <w:p/>
    <w:p>
      <w:r>
        <w:t>龙昊上了车之后，也是立刻的从十八中学校赶往了青云市警察局里，毕竟昨天抓住了林熠辰等人，已经是将她们青云市里目前以来最大的祸患给控制住了。</w:t>
      </w:r>
    </w:p>
    <w:p/>
    <w:p>
      <w:r>
        <w:t>而他现在要做的就是，出面去认证林熠辰这几个月以来做过的每一次案件。</w:t>
      </w:r>
    </w:p>
    <w:p/>
    <w:p>
      <w:r>
        <w:t>如若不是洛倾城今天早上有着股东大会要召开的话，那么她肯定是需要过来的，不过对于她来不来这一点儿，问题都并不是很大的，毕竟青云帮那样的大帮派，在青云市里就算是随便让一个长老出来说，都是可以的。</w:t>
      </w:r>
    </w:p>
    <w:p/>
    <w:p>
      <w:r>
        <w:t>而在龙昊开着车走了之后，作为女人的赵益萱和许雅贝两人，可就八卦起来了。</w:t>
      </w:r>
    </w:p>
    <w:p/>
    <w:p>
      <w:r>
        <w:t>两人此刻虽然是向着学校里走去的，但是嘴上面可是没少八卦的。</w:t>
      </w:r>
    </w:p>
    <w:p/>
    <w:p>
      <w:r>
        <w:t>赵益萱问道：“贝贝啊，龙昊不就是昨天晚上在电视上看到的那则新闻的那个人么？你和他是什么时候认识的啊，我怎么不知道？”</w:t>
      </w:r>
    </w:p>
    <w:p/>
    <w:p>
      <w:r>
        <w:t>对于这样的一个问题，许雅贝此时此刻可不想要在学校里讨论，毕竟她的性格可不允许让她在学校里面讨论其他无关紧要的事儿。</w:t>
      </w:r>
    </w:p>
    <w:p/>
    <w:p>
      <w:r>
        <w:t>理都没有理赵益萱，就是直接开始朝着自己班上的教室里走去。</w:t>
      </w:r>
    </w:p>
    <w:p/>
    <w:p>
      <w:r>
        <w:t>而在这个时候，赵益萱又怎么可能在不知道情况下的时候让许雅贝这么容易的逃走呢，索性就拉住了她的小手，道：“不过我看这个龙昊也还挺有钱的，这么年轻就开着一辆奔驰了，那么以后还得了，所以啊！贝贝，你就抓紧时间好啦！和他在一起好了！”</w:t>
      </w:r>
    </w:p>
    <w:p/>
    <w:p>
      <w:r>
        <w:t>“你说什么呢你，我和他只不过是才见到了两面而已！！！”许雅贝听的有点儿不耐烦了，生气地道：“而且现在是在学校里，你早上不是等会儿还要上课的么？所以你就快去办公室里整理好教材吧，我到班上去看看学生去了！”</w:t>
      </w:r>
    </w:p>
    <w:p/>
    <w:p>
      <w:r>
        <w:t>说完，许雅贝就松开了赵益萱抓住她的手，径自走到了自己的班级里去看看了。</w:t>
      </w:r>
    </w:p>
    <w:p/>
    <w:p>
      <w:r>
        <w:t>而在赵益萱看着许雅贝走了之后，也是想到了自己等会儿第一节课还要去上课呢！所以就什么都没有管了的直接的撒腿就朝着办公室里跑去了。</w:t>
      </w:r>
    </w:p>
    <w:p/>
    <w:p>
      <w:r>
        <w:t>到了班上的许雅贝看着赵益萱已经是朝着办公室里走去之后，也是无奈地摇了摇头，觉得自己的这个闺蜜真的是太八卦了，因为在上车之前和上车之后，她都是能够从赵益萱的眼神里看出她是有着很多的问题想要问她的，并且在那个时候，她的眼睛就好像一直都在围绕着龙昊看的。</w:t>
      </w:r>
    </w:p>
    <w:p/>
    <w:p>
      <w:r>
        <w:t>从这一点儿上，她就能够看出，赵益萱这个人，是在打量着龙昊究竟是一个什么样的人。</w:t>
      </w:r>
    </w:p>
    <w:p/>
    <w:p>
      <w:r>
        <w:t>思考了一会儿之后的许雅贝，也是没有再继续的思考这件事了。</w:t>
      </w:r>
    </w:p>
    <w:p/>
    <w:p>
      <w:r>
        <w:t>虽然她承认自己，在第一次龙昊帮助她的时候，她就已经是喜欢上了他，但是她对他的喜欢，仅仅只是存在于一个念想当中。</w:t>
      </w:r>
    </w:p>
    <w:p/>
    <w:p>
      <w:r>
        <w:t>因为她知道，自己无论如何，都是配不上他的，因为他不仅仅是在生活当中是一个坚强勇敢的人，就连是在工作上面，也都是要比她要好得多。</w:t>
      </w:r>
    </w:p>
    <w:p/>
    <w:p>
      <w:r>
        <w:t>毕竟人家现在是青云市最大的企业公司青云公司董事长的秘书，作为了一名董事长的秘书，他在工作上面，也肯定是会有着很大的成就的。</w:t>
      </w:r>
    </w:p>
    <w:p/>
    <w:p>
      <w:r>
        <w:t>所以，在这个时候，当许雅贝看见了自己班上的学生们，也都是觉得，他们如果以后也同样的是能够坐到一家大型企业公司里面的高管职位，那么该是有着多么的好啊！</w:t>
      </w:r>
    </w:p>
    <w:p/>
    <w:p>
      <w:r>
        <w:t>于是站在讲台上看了一下坐在下面的同学们，于是认真地道：“同学们，快要临近期末考试了，希望大家能够在这么就的时间里，好好的复习一下，对于那些不懂的知识点，你们大可以去办公室里找老师们问的，听到了么？”</w:t>
      </w:r>
    </w:p>
    <w:p/>
    <w:p>
      <w:r>
        <w:t>坐在讲台下面的同学们在听见了许老师说快要临近期末了，他们也是立刻的从抽屉里拿出了书来，认真地看了起来。</w:t>
      </w:r>
    </w:p>
    <w:p/>
    <w:p>
      <w:r>
        <w:t>看到了这样一幕的许雅贝，也就并没有多说了，而是提起自己的包向着教室门口走去，最后也是直接的走到了办公室里去了。</w:t>
      </w:r>
    </w:p>
    <w:p/>
    <w:p>
      <w:r>
        <w:t>……</w:t>
      </w:r>
    </w:p>
    <w:p/>
    <w:p>
      <w:r>
        <w:t>而在此刻，青云市警察局门口，龙昊将车听好了之后，也是很快的就来到了警察局里面。</w:t>
      </w:r>
    </w:p>
    <w:p/>
    <w:p>
      <w:r>
        <w:t>对于青云市警察局里面的警察们，他们也都是认识了龙昊的，所以在看见了龙昊进入到了他们警察局之后，也同样的是没有对他进行阻拦的，毕竟龙昊现在可是青云市里面的一个名人了。</w:t>
      </w:r>
    </w:p>
    <w:p/>
    <w:p>
      <w:r>
        <w:t>若是还要在这样的一个场合里面将他给控制住，那么对于他们警局来说，就会受到很大的争议的。</w:t>
      </w:r>
    </w:p>
    <w:p/>
    <w:p>
      <w:r>
        <w:t>龙昊今天来警局，的确是因为唐紫怡他们要审问林熠辰才过来的，但是在这之前， 他也还是要去一趟李元博的办公室才能够去找唐紫怡的。</w:t>
      </w:r>
    </w:p>
    <w:p/>
    <w:p>
      <w:r>
        <w:t>因为毕竟李元博现在已经不再是简简单单的刑侦大队队长这么简单的了。</w:t>
      </w:r>
    </w:p>
    <w:p/>
    <w:p>
      <w:r>
        <w:br w:type="page"/>
      </w:r>
    </w:p>
    <w:p>
      <w:pPr>
        <w:pStyle w:val="Heading1"/>
      </w:pPr>
      <w:r>
        <w:t>第四卷  执行  第两百四十一章  洛倾城的猜测</w:t>
      </w:r>
    </w:p>
    <w:p>
      <w:r>
        <w:t>龙昊在从警察局里面出来了之后，就直接自己一个人开车回到了公司里去了。</w:t>
      </w:r>
    </w:p>
    <w:p/>
    <w:p>
      <w:r>
        <w:t>对于今天的谈话，龙昊觉得，就算是林熠辰他的嘴再严，他最后也是有着办法让他说出来的，毕竟对于他来说，审判一个犯人，简直就像是在和小朋友玩猜谜游戏一样的。</w:t>
      </w:r>
    </w:p>
    <w:p/>
    <w:p>
      <w:r>
        <w:t>龙昊不否认自己以前在国外审判的犯人全部都是听话的，因为他们在国外使用的那些手段，已经是将那些犯人们过着求生不能求死不得的生活了。</w:t>
      </w:r>
    </w:p>
    <w:p/>
    <w:p>
      <w:r>
        <w:t>所以在最后，那些犯人们也还是招了，只是，对于在国内，如果要向着中国的那些犯人们做出那样的事情的话，龙昊会认为，他们肯定是会受不了的，因为国内的审法和国外的审法是有着质的差别的，如果真的是逼着他要那样做的话，那么龙昊也是不介意那样做的。</w:t>
      </w:r>
    </w:p>
    <w:p/>
    <w:p>
      <w:r>
        <w:t>毕竟对于林熠辰那样的人来说，现在已经算得上是一个老油条了，你说什么他都不会说一句，就像是一下子就变成了聋哑人一样的。</w:t>
      </w:r>
    </w:p>
    <w:p/>
    <w:p>
      <w:r>
        <w:t>所以，在当龙昊开着车回到青云公司的这段路程上时，他也是想好了要如何对付林熠辰这样的人，当然如果是说他招了的话，那么对于林熠辰来说，就能够减少那种痛苦的发生了，因为在他看来，现在已经是达到了一种非常的时期的。</w:t>
      </w:r>
    </w:p>
    <w:p/>
    <w:p>
      <w:r>
        <w:t>因为在当他们抓住了林熠辰之后，同时也是收到了一封匿名的文件，文件当中也是详细的说解道，青云市一直以来都很太平的现象，让得了他们开始准备要对青云市发起攻击了。</w:t>
      </w:r>
    </w:p>
    <w:p/>
    <w:p>
      <w:r>
        <w:t>收到了这样的一封匿名文件的他们，不论是李元博唐紫怡，还是龙昊，都是觉得自己的警惕性还并不能够放下来，因为特殊时期使用特殊方法去解决问题的话，那么肯定是最好的。</w:t>
      </w:r>
    </w:p>
    <w:p/>
    <w:p>
      <w:r>
        <w:t>所以在这种时刻龙昊最后得出的结论就是，这一切应该一定都是按照林熠辰他们这种顺序来的，他们之所以在这种时候给他们警方人员发匿名信息，那么就说明了他们在这之前就已经是和林熠辰他们这些人打上了交道的，只是现在这个时候，他们需要得到林熠辰口中关于他们那些人的资料而已。</w:t>
      </w:r>
    </w:p>
    <w:p/>
    <w:p>
      <w:r>
        <w:t>当然，还有着一种可能性就是，林熠辰可能也不知道自己已经是被人给盯上了，不过对于这一点儿，龙昊最后还是断定道，根本不可能！</w:t>
      </w:r>
    </w:p>
    <w:p/>
    <w:p>
      <w:r>
        <w:t>因为要知道，发匿名信息的那些人，之所以盯住了林熠辰为目标，那么就一定是认识林熠辰的，而认识林熠辰的话，那么就有着一些可能性那些人也是从外地过来的。</w:t>
      </w:r>
    </w:p>
    <w:p/>
    <w:p>
      <w:r>
        <w:t>毕竟林熠辰可是从M市区到青云市这边来的。</w:t>
      </w:r>
    </w:p>
    <w:p/>
    <w:p>
      <w:r>
        <w:t>只不过对于这一点儿他们究竟是需要如何的去判断破案，这就需要着林熠辰口中的一些信息了。</w:t>
      </w:r>
    </w:p>
    <w:p/>
    <w:p>
      <w:r>
        <w:t>开着车直接去往了青云公司的停车场，在停车场里，他在寻找车位停车的时候，突然地看见了夏明坤这个人呢也是在停车场里打着电话。</w:t>
      </w:r>
    </w:p>
    <w:p/>
    <w:p>
      <w:r>
        <w:t>于是夏明坤这样的一个情景，就引起了龙昊的注意，将车停放好了之后，自己也是并没有很快的走下了车，而是坐在了座位上面仔细地看着夏明坤这一次究竟是又要如何地搞出名堂出来，毕竟对于他来说，龙昊可是一直都不放心这个副董事长夏明坤的。</w:t>
      </w:r>
    </w:p>
    <w:p/>
    <w:p>
      <w:r>
        <w:t>而在这个时候，董事长办公室的洛倾城看着龙昊已经是去了一个多小时了，还没有回来，现在会议已经是快要开始了，如果他再不回来的话，那么这一次的股东大会，又将会是需要她一个人打头阵面对着那么多的股东。</w:t>
      </w:r>
    </w:p>
    <w:p/>
    <w:p>
      <w:r>
        <w:t>虽然说目前的这个形势，她已经是在许多股东面前得到了认可，可是看着龙昊这一次又是不能够来参加公司里面的股东大会，她也还是觉得有着一些心酸的，望着门口无奈地道：“唉，又是需要自己一个人去面对那么多股东们的问题，真的是烦呐！”</w:t>
      </w:r>
    </w:p>
    <w:p/>
    <w:p>
      <w:r>
        <w:t>其实对于她来说，本来今天的这个股东大会的确是需要她一个人去的，可是在最后八点十分的时候，龙昊给她发了一条微信说他可以参加今天的股东大会，于是洛倾城就自己一个人在将股东大会时需要说的那些材料全部都准备好了放在桌子上后，就一直等着龙昊的出现。</w:t>
      </w:r>
    </w:p>
    <w:p/>
    <w:p>
      <w:r>
        <w:t>可是对于现在的这个时间段，距离着开会的时间还只有着不到五分钟的时间了，洛倾城依旧还是没有看着龙昊出现在自己的办公室里，最后索性无奈，她也是将所有的资料全部都准备好了之后，自己独自一人将所有的资料全部都给抱了起来准备去大会议室开会去。</w:t>
      </w:r>
    </w:p>
    <w:p/>
    <w:p>
      <w:r>
        <w:t>也就是在这个时候，龙昊突然地推门而入，当洛倾城看着龙昊这副模样的时候，最后也还是撇嘴道：“不是都说已经到了楼下了么？怎么这么久才上来？”</w:t>
      </w:r>
    </w:p>
    <w:p/>
    <w:p>
      <w:r>
        <w:t>说完，她也是将手里捧着的那一堆文件全部都放在了自己的办公桌上。</w:t>
      </w:r>
    </w:p>
    <w:p/>
    <w:p>
      <w:r>
        <w:t>“哦，在回来的时候，看到了一个熟悉人，于是就和他多聊了几句，所以就迟到了，不好意思！”龙昊想了一会儿，解释道。</w:t>
      </w:r>
    </w:p>
    <w:p/>
    <w:p>
      <w:r>
        <w:t>其实他也是不想要骗洛倾城的，只是在这样的一个重要时候，他如果是真的将这些全都告诉了洛倾城的话，那么他认为这肯定是会影响洛倾城的工作的，于是就编了一个谎言说了出来。</w:t>
      </w:r>
    </w:p>
    <w:p/>
    <w:p>
      <w:r>
        <w:t>只是在当他自己说了这句话之后，也是顿时的感觉到，自己说谎话的水平现在怎么变得这么差了？</w:t>
      </w:r>
    </w:p>
    <w:p/>
    <w:p>
      <w:r>
        <w:t>洛倾城也没有管太多，于是道：“今天去警局里，林熠辰他说了什么没有？”</w:t>
      </w:r>
    </w:p>
    <w:p/>
    <w:p>
      <w:r>
        <w:t>“没，一句话都没说，就像是一个聋哑人一样的，饭不吃水不喝，简直和植物人没有什么区别了！”龙昊摇头道。</w:t>
      </w:r>
    </w:p>
    <w:p/>
    <w:p>
      <w:r>
        <w:t>“那你接下来打算怎么办？要知道那个匿名信息现在可是已经开始实施了，如果我算的不错的话，最近这几天应该会在青云市里又有着一个重要的事情要发生！”洛倾城道。</w:t>
      </w:r>
    </w:p>
    <w:p/>
    <w:p>
      <w:r>
        <w:t>“还能怎么办，想办法呗！”龙昊对着洛倾城回应道：“咦，你不是要开会的么？怎么还不走？快点了啦！二十九分了！！！”</w:t>
      </w:r>
    </w:p>
    <w:p/>
    <w:p>
      <w:r>
        <w:br w:type="page"/>
      </w:r>
    </w:p>
    <w:p>
      <w:pPr>
        <w:pStyle w:val="Heading1"/>
      </w:pPr>
      <w:r>
        <w:t>第四卷  执行  第两百四十二章  联谊</w:t>
      </w:r>
    </w:p>
    <w:p>
      <w:r>
        <w:t>这边，是龙昊和洛倾城他们俩完成了所有的事情之后，而那边，柳映月他们也是在和林志刚谈论着一些事情的，而在他们谈完了之后，柳映月在回到了住处之后，*李烨俊两人，也是纷纷的跟着柳映月一起去到了她的客房里去了。</w:t>
      </w:r>
    </w:p>
    <w:p/>
    <w:p>
      <w:r>
        <w:t>“老大，这一次林熠辰他们被抓了之后，我们是不是也到了该出面的时候了？”*看着柳映月俏丽的背影面对着自己，开口问道。</w:t>
      </w:r>
    </w:p>
    <w:p/>
    <w:p>
      <w:r>
        <w:t>因为当初他们一行人之所以来到青云市，其实就是因为想要扩展他们的团伙地区的，而现在在他们最大的眼线都已经是被抓住了，那么对于他们来说，自然也是到了该要出马的时候了。</w:t>
      </w:r>
    </w:p>
    <w:p/>
    <w:p>
      <w:r>
        <w:t>可是对于柳映月来说，这就是有着不一样的看法了，毕竟现在的他们，是与青云帮林志刚他们那些人合作着的，而且对于最近他们之间的解除，也是让柳映月这样的一个女人更多的了解到了林志刚这个人其实并不是很坏，甚至可以说他对她还特别的好。</w:t>
      </w:r>
    </w:p>
    <w:p/>
    <w:p>
      <w:r>
        <w:t>令她觉得自己有一种被哥哥保护着的感觉。</w:t>
      </w:r>
    </w:p>
    <w:p/>
    <w:p>
      <w:r>
        <w:t>所以，在想了想之后，她语气淡然地摇头道：“不，至少现在还不是我们该出现的时候，据我所知，青云市里观察着林熠辰他们那些人的，应该不止是我们一个，我觉得应该还有着一个势力没有暴露出来的。”</w:t>
      </w:r>
    </w:p>
    <w:p/>
    <w:p>
      <w:r>
        <w:t>“哦？为什么这么说？”*疑惑地问道。</w:t>
      </w:r>
    </w:p>
    <w:p/>
    <w:p>
      <w:r>
        <w:t>其实对于他来说，目前林熠辰他们那些人被抓住了之后，青云市里应该就是除去了一个大患了，但是他没有想到的是，到了柳映月的耳里，这其中还藏着一个他们不知道的组织，这就是更加的让他觉得有着一些不可思议了。</w:t>
      </w:r>
    </w:p>
    <w:p/>
    <w:p>
      <w:r>
        <w:t>柳映月听着*这么疑惑的说着，并没有觉得很奇怪，因为毕竟对于他和李烨俊两个人来说，他们都是没有想的太周全的，因为今天在青云帮的时候，她和林志刚都是在讨论着林熠辰他们被抓之后的事情。</w:t>
      </w:r>
    </w:p>
    <w:p/>
    <w:p>
      <w:r>
        <w:t>虽然林志刚也是认为林熠辰他们被抓了之后，青云市终于是可以回到了安静的生活当中了，可是，再经过了他们之间的讨论之后，还是有着一些问题的发现的。</w:t>
      </w:r>
    </w:p>
    <w:p/>
    <w:p>
      <w:r>
        <w:t>所以，在这个时候，*和李烨俊两个人之所以很急，也是因为林熠辰他们在青云市里做的那些事情，真的是让他们觉得太不可思议了。</w:t>
      </w:r>
    </w:p>
    <w:p/>
    <w:p>
      <w:r>
        <w:t>思考了一会儿之后，柳映月也是慢慢的转过了身来，看着他们俩，淡淡的道：“今天在青云帮里，和林志刚他们那些人讨论了一下之后，最后我们也还是看出了一些弊端出来了，所以，如果我猜的不错的话，那么在日后的生活当中，青云市应该会陷入一种十分可怕的场景当中，当然了，如若他们保护得好的话，那么肯定是没有问题的，毕竟青云市的安保能力还是不需要担心的。”</w:t>
      </w:r>
    </w:p>
    <w:p/>
    <w:p>
      <w:r>
        <w:t>“只不过，对于我们想要真正意义上的在青云市这边扎根的话，或许我们应该要找个帮派联合起来，当然了，最好的办法就是，我们能够和他们联谊。因为只有这样下来，我们才能够在青云市里扎住脚跟。”</w:t>
      </w:r>
    </w:p>
    <w:p/>
    <w:p>
      <w:r>
        <w:t>对于她这样的一句话，在李烨俊和*听了之后，同样的是做出了一定的惊讶，因为他们没有想到的是，自己的老大竟然是要做出这样的决定。</w:t>
      </w:r>
    </w:p>
    <w:p/>
    <w:p>
      <w:r>
        <w:t>说到联谊，他们自然的是明白柳映月的一丝究竟是什么，可是对于这样的一个情况下，他们还真的是有着一些接受不了。</w:t>
      </w:r>
    </w:p>
    <w:p/>
    <w:p>
      <w:r>
        <w:t>因为在当初他们团伙建立起来的时候，有着许多的人都是奔着柳映月的容貌来的，可是现在的这个时候，柳映月竟然是提出了联谊的事情，这样的一个词，对于他们每一个人来说，都是知道里面的情况的。</w:t>
      </w:r>
    </w:p>
    <w:p/>
    <w:p>
      <w:r>
        <w:t>因为他们的这个团伙里，就只有着柳映月一个人是女人，而她自己都是提到了联谊的事情了，那么对于他们来说，也自然的就是明白了她的意思会是什么了。</w:t>
      </w:r>
    </w:p>
    <w:p/>
    <w:p>
      <w:r>
        <w:t>不过在柳映月看来，只有是这样，他们才能够真正意义上的生活在青云市不用害怕其他的势力干扰了。</w:t>
      </w:r>
    </w:p>
    <w:p/>
    <w:p>
      <w:r>
        <w:t>因为她觉得，如果仅仅只是靠着他们自己来说的话，那么肯定就会是有着很多的麻烦的，但是在联谊了过后，她投靠到了一个在青云市里有着很大的权力的男人的怀里时，那么对于他们生存在青云市的这个地方，就不用再考虑其他的事情了。</w:t>
      </w:r>
    </w:p>
    <w:p/>
    <w:p>
      <w:r>
        <w:t>因为已经是有着强大的团体作为了自己的靠山，那么还需要考虑这些么？</w:t>
      </w:r>
    </w:p>
    <w:p/>
    <w:p>
      <w:r>
        <w:t>自然是不需要。</w:t>
      </w:r>
    </w:p>
    <w:p/>
    <w:p>
      <w:r>
        <w:t>“那，老大，我们是准备要和哪里联谊？”李烨俊在这个时候突然地道。</w:t>
      </w:r>
    </w:p>
    <w:p/>
    <w:p>
      <w:r>
        <w:t>联谊这样的一个词，对于他们来说，实在是太震撼了，毕竟当初柳映月建立着这个团伙的时候，就说过自己绝对不会是再找其他的男人，可是他们没有想到的是，柳映月带着他们来到了青云市这样的一个地方之后，她怎么就想着要联谊了呢！</w:t>
      </w:r>
    </w:p>
    <w:p/>
    <w:p>
      <w:r>
        <w:t>“青云帮，林志刚！”柳映月道。</w:t>
      </w:r>
    </w:p>
    <w:p/>
    <w:p>
      <w:r>
        <w:t>当他们听见了这样的几个字之后，脑海里都是一片震撼。</w:t>
      </w:r>
    </w:p>
    <w:p/>
    <w:p>
      <w:r>
        <w:t>因为他们怎么都没有显高，柳映月要嫁的人，竟然会是林志刚。</w:t>
      </w:r>
    </w:p>
    <w:p/>
    <w:p>
      <w:r>
        <w:t>要知道对于林芝刚来说，他的年纪可是要比柳映月大上了五六岁了的，而且对于林志刚这个人来说，虽然他们不觉得有着一些讨厌，但是同样的他们也都没有觉得林志刚给他们什么好处！</w:t>
      </w:r>
    </w:p>
    <w:p/>
    <w:p>
      <w:r>
        <w:t>在安静了一会儿之后，柳映月也是开口道：“我知道你们心中究竟是在想着一些什么的，但是没有办法，爱情有的时候就是这样，虽然我之前在建立团伙的时候就和大家说过，此生不嫁。但是以目前这个形式来看，D市区我们已经是不能够再生活下去了，而我们要到青云市这样的一个地方来生活的话，那么自然的是有着一些麻烦的，而为了不让这个麻烦发生，我们能够做的，就只有着联谊这一个方式。因为青云帮在青云市里的影响力，可是有着很大的，就连是市里面的一些厅级干部们都是对林志刚有着一些敬畏的。”</w:t>
      </w:r>
    </w:p>
    <w:p/>
    <w:p>
      <w:r>
        <w:br w:type="page"/>
      </w:r>
    </w:p>
    <w:p>
      <w:pPr>
        <w:pStyle w:val="Heading1"/>
      </w:pPr>
      <w:r>
        <w:t>第四卷  执行  第两百四十三章  痴迷的女人</w:t>
      </w:r>
    </w:p>
    <w:p>
      <w:r>
        <w:t>柳映月这样的一个回答，也是说到了目前他们的处境，因为以目前这个形势看来，如果说真的是让其他势力的人发现了的话，那么面对着他们的，也的确是一场大浩劫。</w:t>
      </w:r>
    </w:p>
    <w:p/>
    <w:p>
      <w:r>
        <w:t>虽然说柳映月的容貌看上去是非常的美丽的，但是如果说遇上了那种可恶的人的话，那么面临着她的，将会是一场很大很大的伤痛。</w:t>
      </w:r>
    </w:p>
    <w:p/>
    <w:p>
      <w:r>
        <w:t>所以，为了不让自己受到欺负，柳映月也是只能够通过联谊的方式去和别的势力进行沟通交流，毕竟在青云市这样的一个地方，青云帮现在可是最大的一个帮派。</w:t>
      </w:r>
    </w:p>
    <w:p/>
    <w:p>
      <w:r>
        <w:t>每一次事情只要是有着青云帮的人出面的话，那么对于其他势力的人来说，肯定是不敢出面猖狂的，毕竟林志刚这个名字对于他们那些人来说，是真的感到了非常的畏惧的。</w:t>
      </w:r>
    </w:p>
    <w:p/>
    <w:p>
      <w:r>
        <w:t>只是对于这一点儿，到目前为止，柳映月依旧还是没有发现林志刚究竟是有着多么强大的能力。</w:t>
      </w:r>
    </w:p>
    <w:p/>
    <w:p>
      <w:r>
        <w:t>不过对于林志刚目前做的那些事情，她也是略有耳闻的，不过对于他们这些人来说，已经是成为了黑se会里面的人了，做出那样的事情来，也是不足为过的。</w:t>
      </w:r>
    </w:p>
    <w:p/>
    <w:p>
      <w:r>
        <w:t>毕竟现在她每天都是在和青云帮里面的人在一起的，对于青云帮的内幕之事，她自然的是知道一点点的。</w:t>
      </w:r>
    </w:p>
    <w:p/>
    <w:p>
      <w:r>
        <w:t>而且最重要的是，在经过了这么久的观察之后，她也是觉得自己可能已经是喜欢上了林志刚，因为对于林志刚这样的一个人，她曾经也是知道他的一些传闻的，毕竟在来青云市之前，他们首先要做到的，就是调查对方的资料。</w:t>
      </w:r>
    </w:p>
    <w:p/>
    <w:p>
      <w:r>
        <w:t>而过了这么久了，每一次她和林志刚在一起讨论事情的时候，林志刚也都是没有做出什么伤害她的事情，毕竟以前在他们市区，每一次轮到了她出面谈事情的时候，那些团伙里面的老大，个个都是瞪着眼睛盯着她看。</w:t>
      </w:r>
    </w:p>
    <w:p/>
    <w:p>
      <w:r>
        <w:t>她也承认自己的确是长的很漂亮，但是对于她来说，她绝对不是那种贪财的女人，即使是对方有着几个亿的资产，她也都不会为了钱财而出卖自己的身体。</w:t>
      </w:r>
    </w:p>
    <w:p/>
    <w:p>
      <w:r>
        <w:t>李烨俊和*听了她说的话之后，也是想到了，目前他们的这些人若是被其他势力的人盯上的话，的确是会和之前他们来青云市的处境差不多的。</w:t>
      </w:r>
    </w:p>
    <w:p/>
    <w:p>
      <w:r>
        <w:t>不过对于他们而言，他们有的人之所以愿意投靠柳映月，其实也都是因为柳映月的美貌才来的，毕竟对于柳映月这样的一个女人来说，要让她把持住整个团伙，他们也都是觉得很困难的，毕竟她是一名女人。</w:t>
      </w:r>
    </w:p>
    <w:p/>
    <w:p>
      <w:r>
        <w:t>可是他们没有想到的是，柳映月这么多年以来，还真的以一个人的力量稳定住了他们整个团伙。</w:t>
      </w:r>
    </w:p>
    <w:p/>
    <w:p>
      <w:r>
        <w:t>也是让得他们这些人的日子，一天比一天过得好。</w:t>
      </w:r>
    </w:p>
    <w:p/>
    <w:p>
      <w:r>
        <w:t>“好了，这件事儿你们俩暂时都不要说出去就是了，毕竟现在的这个情况，若是真的说了出去的话，那么对于我们来说，肯定又会是一个致命的打击。”柳映月看着他们俩思考了许久都没有说话，于是道。</w:t>
      </w:r>
    </w:p>
    <w:p/>
    <w:p>
      <w:r>
        <w:t>面对着她的，又是一片安静，于是柳映月也真的是没有办法了，摇头道：“好了好了，你们两个，怎么在这件事情上就这么的观念一可了呢？以前不都是闹得沸沸扬扬的么？你们要知道，男大当婚女大当嫁，男人年龄到了一定的阶段，就需要结婚，女人也同样的是如此。更何况，现在的我也是有着二十八了，如果再不嫁出去的话，难道你们两个还真的是想要让我成为一个剩女不成？”</w:t>
      </w:r>
    </w:p>
    <w:p/>
    <w:p>
      <w:r>
        <w:t>“不是，老大，只是我们对于你的这个说法，目前还并不能够接受罢了，因为你也知道，我们两个知道这件事儿肯定是没有问题的，毕竟跟你跟了好几年了。”李烨俊这个时候开口道：“可是对于手下面的那些弟兄们，可就不是这么想着的了，毕竟对于他们来说，他们来到我们这个团体，完全都是因为走投无路了或者是看着你的美貌来的。如果你真的要是将这件事情公布于众了的话，那么我想，肯定是会发生一些没有必要的事情的。”</w:t>
      </w:r>
    </w:p>
    <w:p/>
    <w:p>
      <w:r>
        <w:t>*这个时候听着李烨俊这么说着，也是觉得有着一些道理的，抬头看了看柳映月之后，也是扭头看向了身边的李烨俊，给予了他一个肯定的眼神。</w:t>
      </w:r>
    </w:p>
    <w:p/>
    <w:p>
      <w:r>
        <w:t>可是爱情这个东西，有的时候就是这样，如果是让一个女人真正意义上的喜欢上了一个男人的话，那么对于她来说，的确是什么东西都不可能阻挡得了的。</w:t>
      </w:r>
    </w:p>
    <w:p/>
    <w:p>
      <w:r>
        <w:t>柳映月思考了一会儿之后，开口道：“这个我当然知道，但是，如果我真的和林志刚在一起了，那么我们这边的人，也肯定都会是成为了林志刚青云帮他们的人了，毕竟我都已经是成为了他的女人了，那么你们，也自然的是需要跟着我一起成为青云帮的人的。”</w:t>
      </w:r>
    </w:p>
    <w:p/>
    <w:p>
      <w:r>
        <w:t>“可是，老大，你也要知道他们那些人愿不愿意加入青云帮啊！”*这个时候问道。</w:t>
      </w:r>
    </w:p>
    <w:p/>
    <w:p>
      <w:r>
        <w:t>其实对于他来说，柳映月要和林志刚在一起这样的一个事实，他是能够接受的，毕竟青云帮作为了京城的四大帮派之一，待遇什么的，肯定都会是很好的，但是对于其他的人来说，他们想不想要加入青云帮，这个他就不清楚了。</w:t>
      </w:r>
    </w:p>
    <w:p/>
    <w:p>
      <w:r>
        <w:t>“这个我当然知道，青云帮的福利待遇什么的那么好，而且又是京城的四大帮派之一，只要是那你们能够在青云帮里混出一点儿名堂出来，那么你们还怕没有被上面提拔的事情发生？”柳映月继续地道：“而且，你们的老大我成为了他的女人了之后，那么对于你们想要提拔的事情，不就是我一句话的事情么？怎么那么傻？”</w:t>
      </w:r>
    </w:p>
    <w:p/>
    <w:p>
      <w:r>
        <w:t>她这样的一个想法说了出去，对于他们两个来说，也都是可以理解的，但是，总之现在他们两个还不太认同这一点儿，毕竟对于他们来说，柳映月可是一直都是有着很大的身份在的，若是就这么把自己给嫁了出去，那他们这些人怎么办？</w:t>
      </w:r>
    </w:p>
    <w:p/>
    <w:p>
      <w:r>
        <w:t>“好了好了，你们也别想太多了，这件事情就先这样吧，记住不要说出去就是了，我要休息了！”柳映月看着他们两个心事重重的样子，真的是没有办法，于是道。</w:t>
      </w:r>
    </w:p>
    <w:p/>
    <w:p>
      <w:r>
        <w:br w:type="page"/>
      </w:r>
    </w:p>
    <w:p>
      <w:pPr>
        <w:pStyle w:val="Heading1"/>
      </w:pPr>
      <w:r>
        <w:t>第四卷  执行  第两百四十四章  谋略</w:t>
      </w:r>
    </w:p>
    <w:p>
      <w:r>
        <w:t>“林熠辰他们现在已经是被警方控制住了，我们是不是也该要做出一些事情了？”房间里，一个男子的声音响彻在了另外一名男子的耳朵里，继续地道：“你也知道，自从头儿来到了中国境内之后，我们就没有做过什么大的活动，而现在在看着青云市里面的林熠辰他们那些人都已经是进入到了监狱当中去了，并且如果事情大的话，很可能他就会被判死刑的。”</w:t>
      </w:r>
    </w:p>
    <w:p/>
    <w:p>
      <w:r>
        <w:t>“嗯，这个我当然知道，只是，对于现在的这个形势，上面的人说老大还并没有发话，如果我们贸然行事的话，那么最后的结果，老大真的是能够控制得住么？”男子背对着那名男子，侃侃而谈地道：“福克森，现在的形势，你也是知道的，青云市刚刚将林熠辰他们给抓了进去，还并没有完全的陷入到安逸的生活中去，如果我们突然地行动的话，那么肯定是会被警方那边发现的，况且，你和我的中文水平也都不是特别的好，如果遇到了突发事故，你要我们俩怎么说？”</w:t>
      </w:r>
    </w:p>
    <w:p/>
    <w:p>
      <w:r>
        <w:t>福克森听了这句话之后，也是站在他的背后仔细的想了想，的确，对于他们俩来说，这也还算得上是他们第一次来到中国，如果说在这样的一个国家里让他们快速的学会一口流利的普通话出来，这还真的是有着很大的难度的，毕竟对于中文，它可是有着许多多音字的。</w:t>
      </w:r>
    </w:p>
    <w:p/>
    <w:p>
      <w:r>
        <w:t>这么多年来，国外的人之所以很难学会中文，也都是因为中文汉字当中有着很多的多音字，让他们为之烦恼。</w:t>
      </w:r>
    </w:p>
    <w:p/>
    <w:p>
      <w:r>
        <w:t>马克尔这个时候同样的也是转过了身来看着福克森正在思考着问题，也是无奈地摇了摇头，淡淡地道：“福克森，我知道你已经是很久都没有做过案了，心头已经是开始有了一些痒痒了，但是没有办法，毕竟现在这个时候，老大他没有在发话之前，我们谁都是不能够冲动贸然行事的。”</w:t>
      </w:r>
    </w:p>
    <w:p/>
    <w:p>
      <w:r>
        <w:t>“这个我当然明白，只是，现在的这个情况，我们在跟着老大一起回国之后，就根本没有做过什么太大的活动，况且上一次的那件事情，我们也是给警方人员很快的找到了破案的案情，将全部的责任一并都是指向了林熠辰，对于这样的一个事情，我想我们现在不应该再继续的待在房子里不闻不问了！”福克森用着一口美式的普通话在对着马克尔说着。</w:t>
      </w:r>
    </w:p>
    <w:p/>
    <w:p>
      <w:r>
        <w:t>其实对于他们两个外国人来说，说不出像中国人那种流利顺口的普通话也是很正常的，毕竟对于他们俩而言，可不是一个中国人，而是外国人，虽然他们当初再跟着一个中国的人学着如何的去说中文，也是花了很长的一段时间里才学会的。</w:t>
      </w:r>
    </w:p>
    <w:p/>
    <w:p>
      <w:r>
        <w:t>但是对于现在他们来说，简单的一些语言，他们也还是能够简单的进行一些正常的交流的。</w:t>
      </w:r>
    </w:p>
    <w:p/>
    <w:p>
      <w:r>
        <w:t>“不不不，老大之所以让我们待在房子里，其实也是因为他有着其他的用意的。”马克尔挥了挥手，继续地道：“不知道你有没有听说过青云市的青云帮？”</w:t>
      </w:r>
    </w:p>
    <w:p/>
    <w:p>
      <w:r>
        <w:t>“怎么了，难道说青云帮他们也参与了进来？”福克森疑惑地道。</w:t>
      </w:r>
    </w:p>
    <w:p/>
    <w:p>
      <w:r>
        <w:t>对于他而言，青云帮在他来到了青云市第四天的时候，就已经是了解到了他们帮派了，只是对于青云帮，他也只是了解到了一些外院的人员，并没有对内院的那些人进行一定的了解。</w:t>
      </w:r>
    </w:p>
    <w:p/>
    <w:p>
      <w:r>
        <w:t>“不不不，不是他们参与了进来，而是如果我们要真正意义上面行动的话，那么青云帮那边的人，肯定是会在第一时间里知道那些事情的，只是有着一点儿我们不清楚的就是，青云帮内院的那些人，究竟是有着多大的实力！”马克尔摇头解释道：“况且，对于青云帮那边，不知道你是否有听说过一个叫龙昊的名字？”</w:t>
      </w:r>
    </w:p>
    <w:p/>
    <w:p>
      <w:r>
        <w:t>马克尔其实也是很清楚青云帮的，只是他没有大量的接触到内院的那些人而已，毕竟对于他一个国外的人，首次到中国来，也都还是就会有着很大的困难与中国人进行交流沟通的。</w:t>
      </w:r>
    </w:p>
    <w:p/>
    <w:p>
      <w:r>
        <w:t>在当福克森听见了马克尔说出了这个名字的时候，他一开始也是愣了一下，毕竟对于龙昊这个人的名字，他觉得自己以前一定是听说过的，好像还是在老大的身边听到这样的一个名字的，所以在这个时候，他也是想了很久才想起来这个名字。</w:t>
      </w:r>
    </w:p>
    <w:p/>
    <w:p>
      <w:r>
        <w:t>“嗯，听过啊！怎么了？”福克森双手摊了摊，继续地道：“可是那又怎么样呢？好像听说他还是青云公司董事长洛倾城的秘书呢！”</w:t>
      </w:r>
    </w:p>
    <w:p/>
    <w:p>
      <w:r>
        <w:t>“对，你说的这些全都没有错，不过对于这件事情来说，现在龙昊在上了电视机之后，我们也都是知道了他的能力究竟是有着多么大的情况下，还要轻敌的话，岂不是只有着吃亏的份儿了！”马克尔点头解释道。</w:t>
      </w:r>
    </w:p>
    <w:p/>
    <w:p>
      <w:r>
        <w:t>“你是说我们之前在电视机上面看着那则林熠辰捕获的新闻里面采访的那个人？”福克森吃惊地道。</w:t>
      </w:r>
    </w:p>
    <w:p/>
    <w:p>
      <w:r>
        <w:t>“是的，也正是因为他，老大昨天晚上才告诉了我，不要让我们轻举妄动，毕竟对于龙昊那个人来说，他真的是太神秘了，就算是青云帮个里面的内院长老们，也都没有几个人会清楚他的身份究竟是什么，但据我所知，我认为，他应该不会是只有着青云帮内院二长老这一个身份这么简单！”马克尔耐心地解释道。</w:t>
      </w:r>
    </w:p>
    <w:p/>
    <w:p>
      <w:r>
        <w:t>马克尔对于一个人的研究，是在美国就已经是有着很大的成就了，如果真要说出个他的身份出来的话，那么心理师这样的一个职业，绝对的是能够让他完全的胜任的，毕竟对于这方面上，他可是有着很大的成就的，如果说真的是让他去做每一件事儿的话，那么福克森以及一些其他的兄弟们，也都是认为马克尔绝对的是能够成为一名高级的心理师。</w:t>
      </w:r>
    </w:p>
    <w:p/>
    <w:p>
      <w:r>
        <w:t>“这点儿我相信，毕竟新闻上面也是说到了，龙昊他开着一辆车子在那些人群当中直接的来了一个三百六十度大转弯这样的画面，并且还是完全的将一群人给硬生生的撂倒在了地上。”福克森点了点头，赞同地道：“只是，对于他目前来说，我们真的是需要等下去么？”</w:t>
      </w:r>
    </w:p>
    <w:p/>
    <w:p>
      <w:r>
        <w:t>“当然需要，你想，现在这个时候，如果我们贸然行动的话，那么龙昊知道了之后，你确定他肯定会放过我们两个人？虽然我们是美国人，但是以我对龙昊的判断来说，他应该不会介意杀死我们这两个美国人的！”</w:t>
      </w:r>
    </w:p>
    <w:p/>
    <w:p>
      <w:r>
        <w:br w:type="page"/>
      </w:r>
    </w:p>
    <w:p>
      <w:pPr>
        <w:pStyle w:val="Heading1"/>
      </w:pPr>
      <w:r>
        <w:t>第四卷  执行  第两百四十五章  待命</w:t>
      </w:r>
    </w:p>
    <w:p>
      <w:r>
        <w:t>这几天的时间里，虽然林熠辰已经是被警方人员抓住了的新闻在整个青云市里已经传得是沸沸扬扬，人尽皆知的了，但是依旧还是有着一群人都还没有完全的从对林熠辰他们那几次的离奇杀人案件当中走出来，依旧是对着每一件事儿，都是有着很大的担心。</w:t>
      </w:r>
    </w:p>
    <w:p/>
    <w:p>
      <w:r>
        <w:t>而在唐紫怡他们这些警察们巡逻的时候，也都是发现了这个问题，虽然说她已经是和很多的市民们都说到了这个事情，但是对于现在的这个时候，林熠辰他们已经是在那些市民们的心中制造了一种令人感到恐惧的因素，所以，对于唐紫怡想要轻易的将他们的那种恐惧心理给完全的抹除掉，以目前的这个情况来看，那是根本不可能的事儿。</w:t>
      </w:r>
    </w:p>
    <w:p/>
    <w:p>
      <w:r>
        <w:t>而对于现在，同样的也是有着很多人都清楚林熠辰被抓之后肯定是有着很很大的可能性会直接的被判死刑的，有的人为之感到高兴，也有的人，则是为之感到烦恼。</w:t>
      </w:r>
    </w:p>
    <w:p/>
    <w:p>
      <w:r>
        <w:t>因为毕竟对于林熠辰这样的年轻人来说，在如此的年龄段就能够有着如此可怕的成就了，那么日后肯定会是一名极其具有影响力的人物的。</w:t>
      </w:r>
    </w:p>
    <w:p/>
    <w:p>
      <w:r>
        <w:t>可是为什么就会这么快的就被判决了死刑呢？</w:t>
      </w:r>
    </w:p>
    <w:p/>
    <w:p>
      <w:r>
        <w:t>对于这样的一个问题，在那些为林熠辰被判为死刑而烦恼的人们，的确是觉得有着一些惋惜的，就比如说尼德霍格在知道了这样的一个消息发生时，就已经是开始在筹划着自己下一步究竟是该要如何的去做。</w:t>
      </w:r>
    </w:p>
    <w:p/>
    <w:p>
      <w:r>
        <w:t>毕竟对于现在的这个形势来看，林熠辰如果没有被警方人员抓住的话，那么他还真的是想要让林熠辰去打头阵，他来断后的，因为这样一来的话，对于他们的利益，也肯定是会有着很多很多，毕竟一个冲在前面打头阵，一个在后面收拾残局，这样的利益，不论是放在任何人的眼里，都会是觉得有着很大的好处的。</w:t>
      </w:r>
    </w:p>
    <w:p/>
    <w:p>
      <w:r>
        <w:t>只是，现在这个时候林熠辰已经是快要被警方人员给宣判死刑了。</w:t>
      </w:r>
    </w:p>
    <w:p/>
    <w:p>
      <w:r>
        <w:t>这样的一个消息，对于尼德霍格他们来说，就有着很大的不利了，虽然之前他也并没有让林熠辰他们发现自己，但是对于林熠辰的那种骨子里散发出来的那股儿劲儿，他不得不承认，林熠辰是他这么多年以来第一个看好的人。</w:t>
      </w:r>
    </w:p>
    <w:p/>
    <w:p>
      <w:r>
        <w:t>只不过，就是死的也太早了一点儿。</w:t>
      </w:r>
    </w:p>
    <w:p/>
    <w:p>
      <w:r>
        <w:t>如果说这一次林熠辰他们被抓进去之后，就仅仅只是让他在里面蹲几年的耗子，那么对于他来说，或许还会有着机会，可是对于现在看来，林熠辰已经是犯了那么多的最了，警方人员就会那么轻易的放过他么？</w:t>
      </w:r>
    </w:p>
    <w:p/>
    <w:p>
      <w:r>
        <w:t>换句话说，就算是警方他们愿意放过林熠辰，那么对于那些平民百姓们，他们愿意么？</w:t>
      </w:r>
    </w:p>
    <w:p/>
    <w:p>
      <w:r>
        <w:t>尼德霍格站在房间里的窗台边望着下面的万家灯火在黑夜当中闪烁着，他想到了的那些事情，令得他也是心头感到了非常的烦恼，最后也是随手点燃了一根香烟，望着黑夜当中的青云市，在想着自己下一步究竟是要如何的去走。</w:t>
      </w:r>
    </w:p>
    <w:p/>
    <w:p>
      <w:r>
        <w:t>对于福克森和马克尔他们两个人的意见，尼德霍格虽然说都是很清楚他们的目的是想要干什么的，但是对于这件事情来说，说真的，以目前这个情况来看，如果他们贸然行动的话，不做任何的准备就开始动身的话，那么肯定是会有着很大的危机的。</w:t>
      </w:r>
    </w:p>
    <w:p/>
    <w:p>
      <w:r>
        <w:t>尼德霍格以前之所以没有做出任何的动作，其实并不是害怕青云市的那些警察，而是害怕着一个人，对于那个人而言，林熠辰都不可能会是他的对手，那么对于他来说，应该也不会是好到哪里去。</w:t>
      </w:r>
    </w:p>
    <w:p/>
    <w:p>
      <w:r>
        <w:t>因为毕竟对于林熠辰来说，他在某些方面的专业能力上，可是有着很大的成就的，而他自己，则是只有着一个目标，那就是在青云市立足下去。</w:t>
      </w:r>
    </w:p>
    <w:p/>
    <w:p>
      <w:r>
        <w:t>所以，当他想到了这一点儿的时候，他也是觉得，如果自己想要在青云市更好的立足下去的话，那么对于他在意的那个人，就必须是要灭掉。</w:t>
      </w:r>
    </w:p>
    <w:p/>
    <w:p>
      <w:r>
        <w:t>如果不这么做的话，那么对于他以后的生活来说，肯定就会是有着很多的烦恼发生。</w:t>
      </w:r>
    </w:p>
    <w:p/>
    <w:p>
      <w:r>
        <w:t>也就是在之后，尼德霍格也是想了想，对着另外一个人的线索，重新的找到了当初自己想要的那种结果了，只不过对于这一次，他必须得是自己一个人先要好好的谋划一下才能够进行的。</w:t>
      </w:r>
    </w:p>
    <w:p/>
    <w:p>
      <w:r>
        <w:t>因为这一次，他决定他要自己出动，去引起那个人的注意。</w:t>
      </w:r>
    </w:p>
    <w:p/>
    <w:p>
      <w:r>
        <w:t>快速地回到了自己的床上，开始将电脑摆了出来，打开电脑在上面输入了一段信息之后，他也是立刻的就明白了过来，这一次他们的行动，或许从某种意义上来说，并不是特别的难，反而可能还会对于他们有着一些利益所在，于是仔细的思考了几分钟之后，尼德霍格也是掏出了手机，给福克森拨去了一个电话。</w:t>
      </w:r>
    </w:p>
    <w:p/>
    <w:p>
      <w:r>
        <w:t>“喂老大，有什么事情么？”福克森此时此刻正好要躺在床上睡觉了，突然地接到了尼德霍格打过来的电话，举起手机道。</w:t>
      </w:r>
    </w:p>
    <w:p/>
    <w:p>
      <w:r>
        <w:t>对于他和马克尔来说，马克尔这个人看上去就是那种办事情比较稳重的人，而他，则是会有着足智多谋的一面，虽然说有的时候他也是会有着冲动的一面，可是对于他自己来说，现在的这个情况在他看来，已经是算得上很槽糕的了，如果再不做出一点儿事情的话，那么他会认为，自己肯定是会疯掉的。</w:t>
      </w:r>
    </w:p>
    <w:p/>
    <w:p>
      <w:r>
        <w:t>要知道，想当初他也是一个肆意妄为的人，可是，自从跟着尼德霍格来到了中国，他和福克森两个人就是一直都在等待着尼德霍格的命令，准备行动。</w:t>
      </w:r>
    </w:p>
    <w:p/>
    <w:p>
      <w:r>
        <w:t>可是这一准备，就是准备了快要有着三个月的时间了，如果再继续这样下去的话，那么他很有可能的就会直接回到自己的国土当中去。</w:t>
      </w:r>
    </w:p>
    <w:p/>
    <w:p>
      <w:r>
        <w:t>“有一件事情是需要你和马克尔一起做的，有时间么？”电话另一端的尼德霍格淡淡地道。</w:t>
      </w:r>
    </w:p>
    <w:p/>
    <w:p>
      <w:r>
        <w:t>“有，有，有！当然有了，老大有什么事情你就说吧！”福克森兴奋的点头道。</w:t>
      </w:r>
    </w:p>
    <w:p/>
    <w:p>
      <w:r>
        <w:t>其实在他看见了尼德霍格打电话给他的时候，就知道了尼德霍格一定是会有着一些事情找他的，只是没有想到的是，他会这么快的就直入主题了。</w:t>
      </w:r>
    </w:p>
    <w:p/>
    <w:p>
      <w:r>
        <w:t>“你不是很想要证明一下自己么？现在的时机已经到了，这两天你和福克森一起等我的通知待命就可以了，明白么？”</w:t>
      </w:r>
    </w:p>
    <w:p/>
    <w:p>
      <w:r>
        <w:t>“明白！明白！”</w:t>
      </w:r>
    </w:p>
    <w:p/>
    <w:p>
      <w:r>
        <w:br w:type="page"/>
      </w:r>
    </w:p>
    <w:p>
      <w:pPr>
        <w:pStyle w:val="Heading1"/>
      </w:pPr>
      <w:r>
        <w:t>第四卷  执行  第两百四十六章  奇异失踪案</w:t>
      </w:r>
    </w:p>
    <w:p>
      <w:r>
        <w:t>“这里究竟发生了什么事情，怎么那个妇女哭的那么伤心？”唐紫怡刚从警局里赶到了事发现场，就看见黑夜当中里有着一名年轻妇女在灯光闪烁的照耀之下向着周围的警察哭诉着。</w:t>
      </w:r>
    </w:p>
    <w:p/>
    <w:p>
      <w:r>
        <w:t>一名警察看着唐紫怡迎面走了过来，于是用手指了指那名哭诉着的妇女，解释道：“副队长，晚上刚刚那名妇女带着她的女儿出来转了一下，然后她自己去商店里面买了一点儿零食，就没有看见她的女儿了，在周围找了很久都没有找到，我们怀疑那个女孩儿应该是失踪了。”</w:t>
      </w:r>
    </w:p>
    <w:p/>
    <w:p>
      <w:r>
        <w:t>“行，我先过去了解一下，你们不要让任何人进出这片区域，听见了没？”唐紫怡命令道。</w:t>
      </w:r>
    </w:p>
    <w:p/>
    <w:p>
      <w:r>
        <w:t>“是！”警察立正严肃地道。</w:t>
      </w:r>
    </w:p>
    <w:p/>
    <w:p>
      <w:r>
        <w:t>唐紫怡走了过去之后，旁边正在和那名年轻妇女说着话的警察看着她走了过来，于是对着唐紫怡道：“副队长。”</w:t>
      </w:r>
    </w:p>
    <w:p/>
    <w:p>
      <w:r>
        <w:t>“嗯，怎么回事？”唐紫怡点了点头，问道。</w:t>
      </w:r>
    </w:p>
    <w:p/>
    <w:p>
      <w:r>
        <w:t>警察看了看他面前的那个妇女一脸哭诉的样子，于是无奈地摇了摇头，和唐紫怡细说了一会儿之后，唐紫怡也是立刻的就明白了全部的过程，于是看了看那名年轻妇女的模样，觉得现在的年轻人在这方面上，的确是没有保管好自己的儿女。</w:t>
      </w:r>
    </w:p>
    <w:p/>
    <w:p>
      <w:r>
        <w:t>毕竟现在的这个时代，已经不再是他们那个时代了，在他们那个时代里，就算是走得再远，也是能够看见的，而对于现在的这个社会，高楼大厦已经是慢慢的建造起来了，所以小朋友在跑丢了的时候，是很难看见的。</w:t>
      </w:r>
    </w:p>
    <w:p/>
    <w:p>
      <w:r>
        <w:t>况且，现在的这个社会，每天都是有着那么多的人贩子，若是家长一个不注意的话，那么小孩子走丢了的话，肯定是会有着很大的几率性被人贩子带走的，而只要是在人贩子的手里，那么结果肯定是不会非常乐观的。</w:t>
      </w:r>
    </w:p>
    <w:p/>
    <w:p>
      <w:r>
        <w:t>“那你在买了东西的时候，你的孩子还在不在你的身边？”唐紫怡问道。</w:t>
      </w:r>
    </w:p>
    <w:p/>
    <w:p>
      <w:r>
        <w:t>“在的啊！我当时可是牵着她的手的，就是在我掏钱出来买单的时候，她就松开了我的手，也就是那一下，她就不见了。”女子哭诉地道：“警察同志，你们可一定要帮我把我们家孩子找到啊！你放心，只要是你们找到了的话，我一定会给你们一笔大财富报答你们的。”</w:t>
      </w:r>
    </w:p>
    <w:p/>
    <w:p>
      <w:r>
        <w:t>“找小孩这件事儿你放心，我们警方一定会全力以赴帮你找的，现在呢，你先是将自己的情绪稳定下来，好么？”唐紫怡劝解道。</w:t>
      </w:r>
    </w:p>
    <w:p/>
    <w:p>
      <w:r>
        <w:t>“现在这个时候我们家孩子已经是失踪了，你叫我怎么能够冷静下来！”女子情绪顿时控制不住了，爆发道：“现在青云市里这么多人贩子，你叫我怎么能够冷静地下来！！！”</w:t>
      </w:r>
    </w:p>
    <w:p/>
    <w:p>
      <w:r>
        <w:t>“是是是，现在市里面的确是有着很多的人贩子贩卖儿童，但是，你也要知道，现在你的小孩儿在距离失踪的时间还并没有五个小时，所以我想他们应该是带着你的小孩儿还在市区里面的，所以现在你也不要太着急了，我已经是让那些警察去找去了，只要是找到了你的小孩儿，我们一定会在第一时间里面通知你的，可以么？你现在只要是冷静下来，将情绪调整好，其他的事情，就交给我们来做，好么？”唐紫怡连连点头，劝解道。</w:t>
      </w:r>
    </w:p>
    <w:p/>
    <w:p>
      <w:r>
        <w:t>对于这件事情，在当唐紫怡接到了同事打给她的电话之后，就已经是让警察开始进行搜索了，就连是在监控室里面的那些警员们，也都是启动了天网开始对全城开始搜查了起来。</w:t>
      </w:r>
    </w:p>
    <w:p/>
    <w:p>
      <w:r>
        <w:t>“是啊，同志，你现在还是先将情绪稳定下来，我们也正在尽最大的努力帮您找孩子，只要是我们一有情况，就立马通知你，好么？”站在唐紫怡身边的那名警察也是开口劝解道。</w:t>
      </w:r>
    </w:p>
    <w:p/>
    <w:p>
      <w:r>
        <w:t>因为现在的这个情况，只有是将孩子家长的情绪稳定了下来之后，他们警察才能够更好的工作，毕竟在这方面上，他们也都还是需要家长们的协助才能更快的找到她的孩子。</w:t>
      </w:r>
    </w:p>
    <w:p/>
    <w:p>
      <w:r>
        <w:t>女子在听了之后，也是渐渐的冷静了下来，思考了很久，于是冷静了下来，抽搐地道：“真的，真的么？”</w:t>
      </w:r>
    </w:p>
    <w:p/>
    <w:p>
      <w:r>
        <w:t>“是的，你就放心好了，我们只要是一有线索，就会在第一时间里通知你的。”唐紫怡点头道：“而现在我们也是需要向你了解一下孩子的特征，这样我们才能够更加方便的去找您的孩子。”</w:t>
      </w:r>
    </w:p>
    <w:p/>
    <w:p>
      <w:r>
        <w:t>“哦，那好吧，你跟我进去说吧！”女子听了之后，最后也是半信半疑地点头道。</w:t>
      </w:r>
    </w:p>
    <w:p/>
    <w:p>
      <w:r>
        <w:t>唐紫怡和那名警察在看着年轻妇女终于是将情绪稳定下来了，于是也是在心中暗叹了一口气，之后，唐紫怡也是跟着那名妇女走进了她家。</w:t>
      </w:r>
    </w:p>
    <w:p/>
    <w:p>
      <w:r>
        <w:t>……</w:t>
      </w:r>
    </w:p>
    <w:p/>
    <w:p>
      <w:r>
        <w:t>而在同样的一个区域，一间房子里。</w:t>
      </w:r>
    </w:p>
    <w:p/>
    <w:p>
      <w:r>
        <w:t>“老大，你看这些小孩儿够么？”福克森这个时候指了指那些被绳索捆绑了起来的坐在地上地小孩儿，问道。</w:t>
      </w:r>
    </w:p>
    <w:p/>
    <w:p>
      <w:r>
        <w:t>尼德霍格看了一眼之后，觉得这些小孩儿应该也够了，于是点了点头，道：“嗯，够了，马克尔那边安排的怎么样了？”</w:t>
      </w:r>
    </w:p>
    <w:p/>
    <w:p>
      <w:r>
        <w:t>“老大，这个您放心就好了，马克尔刚刚发短信过来，说那边一小时之后就会全部准备完毕，到时候我们只需要是将这些人带过去就是了。”福克森对着尼德霍格回应道。</w:t>
      </w:r>
    </w:p>
    <w:p/>
    <w:p>
      <w:r>
        <w:t>其实对于他们今天做的这些事情，他同样的也是觉得很久都没有这样作案了，突然地作案，让得他有种觉得回到了曾经的那种感觉了。</w:t>
      </w:r>
    </w:p>
    <w:p/>
    <w:p>
      <w:r>
        <w:t>尼德霍格点了点头，觉得这一次他们应该是能够让青云市里面的这些全部都会有着让他们听见了他的名字，就会感到了一种恐怖得气息传去得感觉。</w:t>
      </w:r>
    </w:p>
    <w:p/>
    <w:p>
      <w:r>
        <w:t>可是，也就在这个时候，福克森继续地道：“只是，老大，你看下面得那些警察们现在已经是将这边的区域全部都给包围了起来，我们又是带着这么多的孩子，恐怕我们也是不好走啊！”</w:t>
      </w:r>
    </w:p>
    <w:p/>
    <w:p>
      <w:r>
        <w:t>“这个你不用担心，到时候会有人过来和我们会合的，只要我们现在把这些孩子全部都给稳定住了，那么等会儿我们走的时候，也肯定是会方便的很多很多。”尼德霍格挥了挥手，保证道。</w:t>
      </w:r>
    </w:p>
    <w:p/>
    <w:p>
      <w:r>
        <w:br w:type="page"/>
      </w:r>
    </w:p>
    <w:p>
      <w:pPr>
        <w:pStyle w:val="Heading1"/>
      </w:pPr>
      <w:r>
        <w:t>第四卷  执行  第两百四十七章  让他上场</w:t>
      </w:r>
    </w:p>
    <w:p>
      <w:r>
        <w:t>对于青云市里发生的那起失踪案，也是在第二天就公布于众了，因为调查情况在一定的意义上有着一些难度，索性唐紫怡他们也是让媒体公布于众了，并且也是将在那一天里失踪孩子的面孔全部都是公布于众，如果有人能够见到的话，那么请他们立即联系警方。</w:t>
      </w:r>
    </w:p>
    <w:p/>
    <w:p>
      <w:r>
        <w:t>对于这起失踪案，也是很快的就传到了每一个人的耳朵当中。</w:t>
      </w:r>
    </w:p>
    <w:p/>
    <w:p>
      <w:r>
        <w:t>青云帮的林志刚以及柳映月他们，在知道了之后，也同样的是做出了看法，因为他们没有想到的是，那些隐藏起来了的*，竟然会这么快的就开始进行攻击了。</w:t>
      </w:r>
    </w:p>
    <w:p/>
    <w:p>
      <w:r>
        <w:t>要知道，林熠辰在进入到了警察局里还没有几天的时间，他们就这么饥渴难耐的出动了，若是真的遇上了一个强劲的对手的话，那么不论是他青云帮还是市里面的警察，都会感到有着一些烦恼的。</w:t>
      </w:r>
    </w:p>
    <w:p/>
    <w:p>
      <w:r>
        <w:t>索性，当天晚上，林志刚他也是将龙昊和洛倾城两人一起叫回了青云帮里来开会。</w:t>
      </w:r>
    </w:p>
    <w:p/>
    <w:p>
      <w:r>
        <w:t>对于这一次的会议，青云帮内院的长老们全部到席，就连是外院的长老们，也是正在开着会议，与此同时的，林志刚也是将柳映月等人都叫在了一起开会。</w:t>
      </w:r>
    </w:p>
    <w:p/>
    <w:p>
      <w:r>
        <w:t>只是对于会议的进度，着实是让他们每个人都感到了有着一些后悔，因为他们没有想到的是，在研究的过程当中，会出现好几种可能性。</w:t>
      </w:r>
    </w:p>
    <w:p/>
    <w:p>
      <w:r>
        <w:t>起初龙昊也是认为这一次应该不会太难的，可是在当他们这些长老们坐在了一起讨论起来了之后，竟然会是有着这么多的问题需要他们去面对，这不仅也是给他们打了一个回马枪！</w:t>
      </w:r>
    </w:p>
    <w:p/>
    <w:p>
      <w:r>
        <w:t>青云帮帮内的所有长老们都在讨论这件事儿，就连是市区里面的领导们和警察局里面的警察们，都是同样的在开着这个会议。</w:t>
      </w:r>
    </w:p>
    <w:p/>
    <w:p>
      <w:r>
        <w:t>因为毕竟这一次失踪了的小孩，数目上面可是有着超过了二十多个小孩子的。</w:t>
      </w:r>
    </w:p>
    <w:p/>
    <w:p>
      <w:r>
        <w:t>而且他们失踪的时间，也都同样的是在同一天失踪的，索性这就使得了他们警方人员开始有着许多的烦恼。</w:t>
      </w:r>
    </w:p>
    <w:p/>
    <w:p>
      <w:r>
        <w:t>晚上，龙昊在和洛倾城回到了别墅之后，他们也都是没有立刻入睡，而是坐在了客厅里面，看着电视机，头脑里却思考着许多。</w:t>
      </w:r>
    </w:p>
    <w:p/>
    <w:p>
      <w:r>
        <w:t>“你说，那些犯罪分子们，真的会将那些失踪了的孩子全部都给贩卖掉么？”洛倾城靠在龙昊的怀里，抬头问道。</w:t>
      </w:r>
    </w:p>
    <w:p/>
    <w:p>
      <w:r>
        <w:t>“不清楚，若是那些犯罪分子们抓那么一两个孩子走的话，也许真的是会贩卖掉，可是他们一抓，就抓了二十个，这就不一定了。”龙昊垂头看向了洛倾城，摇了摇头道：“不过你也不用担心，我会立刻的派人去调查的。”</w:t>
      </w:r>
    </w:p>
    <w:p/>
    <w:p>
      <w:r>
        <w:t>“这一次的行动，倒也还真的是令你想到了，可是那么多的孩子，我们要怎么去找呢？”洛倾城望着龙昊的眼睛，问道。</w:t>
      </w:r>
    </w:p>
    <w:p/>
    <w:p>
      <w:r>
        <w:t>龙昊摇了摇头，也没有立刻的就给洛倾城答复，只是对于这一次的行动，他必须是要让一个人出场了，毕竟对于他来说，也是待在家里训练了一个月之久得了，若是还不能够拿出一点儿成就出来的话，那么对于这一次，他也还真的是白学了这么久的时间了。</w:t>
      </w:r>
    </w:p>
    <w:p/>
    <w:p>
      <w:r>
        <w:t>“不清楚，这一次的行动，毕竟是一个犯罪团伙造成的，如果我推理的不错的话，那么肯定还会有下一次的，对了，这么久苏旭那边也是有着很大的进步了，我想让他参与到这一次的搜查行动当中，你觉得怎么样？”龙昊摇了摇头，道。</w:t>
      </w:r>
    </w:p>
    <w:p/>
    <w:p>
      <w:r>
        <w:t>一说到苏旭，洛倾城就像是瞬间记起了很多，坐直了自己的身子，然后扭头道：“苏旭的确是可以派上用场了，只是对于这一次的行动，是大范围行动，我担心苏叶长老那边，可能会不同意啊！”</w:t>
      </w:r>
    </w:p>
    <w:p/>
    <w:p>
      <w:r>
        <w:t>“这个你就放心好了，苏叶当初将苏旭交给我的时候，就已经是说过了，让苏旭跟着我好好做，而这一次我想要苏旭自己单独去做这件事儿，而我，也同样的是会去调查另一边的事情。”龙昊苦笑了笑，解释道。</w:t>
      </w:r>
    </w:p>
    <w:p/>
    <w:p>
      <w:r>
        <w:t>“哦？什么事情？” 洛倾城问道。</w:t>
      </w:r>
    </w:p>
    <w:p/>
    <w:p>
      <w:r>
        <w:t>“你难道就真的认为那些小孩儿全抓走了之后，他们那边的人就没有别的势力了么？”龙昊解释道：“这一次我要去做的，就是好好的将他们那边的势力全部都给控制住，只要是那些犯罪团伙们回到了他们的总部，那么我们就可以坐拥渔翁之地了！”</w:t>
      </w:r>
    </w:p>
    <w:p/>
    <w:p>
      <w:r>
        <w:t>龙昊的这个观点，一开始他自己也是觉得很没有意义的，但是在之后看着那些犯罪团伙们做出了这样的事情之后，他就立刻的觉得看来这一次也同样的是有着必要需要去面对一下那些本该由他去面对的事情了。</w:t>
      </w:r>
    </w:p>
    <w:p/>
    <w:p>
      <w:r>
        <w:t>“懂了，那这两天我也给你的工作量那边减减吧，其他的事情就让小吴那边去做好了。”洛倾城立刻恍悟道。</w:t>
      </w:r>
    </w:p>
    <w:p/>
    <w:p>
      <w:r>
        <w:t>“嗯，可能这两天我不会一直都在公司里面，你这边也要小心一点儿，知道么？”龙昊点头道：“你这边我会尽快通知南宫炎和唐鹏他们两个过来保护你的，如果你觉得有着一点儿不对劲儿了的话，立刻的打电话给他们。知道了么？”</w:t>
      </w:r>
    </w:p>
    <w:p/>
    <w:p>
      <w:r>
        <w:t>“嗯，你放心好了，这两天我就待在公司里办公，其他哪些地方都不去。”洛倾城微笑道。</w:t>
      </w:r>
    </w:p>
    <w:p/>
    <w:p>
      <w:r>
        <w:t>其实对于她来说，就算是自己被抓了，那么她同样的也是有着一些能力抵抗的，毕竟小时候的她可是训练过的，虽然之后已经是很多年都没有动了，但是现在的这个情况，她也是明白龙昊他们这些人的。</w:t>
      </w:r>
    </w:p>
    <w:p/>
    <w:p>
      <w:r>
        <w:t>毕竟对于青云市现在的情况来看，若是就这么轻轻松松的做好每一件事儿的话，那么才会让她觉得有着一些不好的事情要发生。</w:t>
      </w:r>
    </w:p>
    <w:p/>
    <w:p>
      <w:r>
        <w:t>而龙昊，对于他的实力，她现在已经是有了很深刻的了解了了，毕竟两个人在一起的时间长了，也就对彼此了解许多，就算是以后的他会怎么样怎么样，她也都会一直陪伴在他的身边，做他背后那个最强的女人！</w:t>
      </w:r>
    </w:p>
    <w:p/>
    <w:p>
      <w:r>
        <w:t>龙昊看了看时间，已经是有了十点多钟了，明天还有着许多事情要处理，于是道：“好了，今天我们就先睡觉吧，明天还有一大堆事情等着你去做呢！”</w:t>
      </w:r>
    </w:p>
    <w:p/>
    <w:p>
      <w:r>
        <w:t>“嗯！好，晚安！”</w:t>
      </w:r>
    </w:p>
    <w:p/>
    <w:p>
      <w:r>
        <w:br w:type="page"/>
      </w:r>
    </w:p>
    <w:p>
      <w:pPr>
        <w:pStyle w:val="Heading1"/>
      </w:pPr>
      <w:r>
        <w:t>第四卷  执行  第两百四十八章  破镜</w:t>
      </w:r>
    </w:p>
    <w:p>
      <w:r>
        <w:t>苏旭最近一直都是在他自己的别墅里训练着武功和在电脑桌面前打着键盘写着小说的，虽然说最近夏芷涵也是经常会和他一起出去走走逛逛，但是对于他自己身上的实力，他可是从来都没有在人们面前曝光的。</w:t>
      </w:r>
    </w:p>
    <w:p/>
    <w:p>
      <w:r>
        <w:t>因为现在的他，已经是将回灵圣步练习到了最大的一个限度当中了，而对于此，龙昊也是同样的知情知理，所以，在最近的他，也是没有了什么大难度的训练训练了，对于他曾经那些有些吃力的训练方式，现在在他的面前，就犹如是易如反掌一般，很快的就能够练完。</w:t>
      </w:r>
    </w:p>
    <w:p/>
    <w:p>
      <w:r>
        <w:t>索性最后他自己也发现了自己的实力，已经是达到了一种破镜的境界了。</w:t>
      </w:r>
    </w:p>
    <w:p/>
    <w:p>
      <w:r>
        <w:t>只要是有着一个能够让他突破瓶颈的机会，那么对于他来说，想要达到龙昊的那种实力，可就又近了一步。</w:t>
      </w:r>
    </w:p>
    <w:p/>
    <w:p>
      <w:r>
        <w:t>龙昊上午没有什么事情，索性就自己来到了公司对面的那栋别墅里，苏旭的家里看了看，在当他看见苏旭已经是达到了破镜的阶段时，也是相当的满意，毕竟对于苏旭来说，是他在回国之后第一个徒弟。</w:t>
      </w:r>
    </w:p>
    <w:p/>
    <w:p>
      <w:r>
        <w:t>若是他能够有着当年他那样的表现的话，那么对于他自己来说，也算得上是教了一个好徒弟了。</w:t>
      </w:r>
    </w:p>
    <w:p/>
    <w:p>
      <w:r>
        <w:t>“很不错，这么久没有来看你了，没想到你就已经是将回灵圣步练到破镜的程度了，不错。”龙昊满意的点了点头，继续地道：“现在你的任务，已经快要基本上完成了，想不想与师父我出去走一趟？”</w:t>
      </w:r>
    </w:p>
    <w:p/>
    <w:p>
      <w:r>
        <w:t>听了这样的一句话，苏旭也是立刻两眼发光，对于做任务，这是他当初早就已经是梦寐以求的事情了，虽然说他和龙昊做任务肯定是一个在天一个在地的，但是对于现在的他来说，就算是遇上了再难的事情，他也是有着应急办法完成的。</w:t>
      </w:r>
    </w:p>
    <w:p/>
    <w:p>
      <w:r>
        <w:t>点了点头，道：“当然了，师父这一次是不是要带我去完成那一起离异失踪案的事情？”</w:t>
      </w:r>
    </w:p>
    <w:p/>
    <w:p>
      <w:r>
        <w:t>对于青云市最近发生的那起失踪案，苏旭虽然是待在了家里训练，但是对外面发生的一些事情，也还是有所耳闻的，毕竟夏芷涵现在可是每天都在外面上着班找着工作的，他就算是再与世隔绝，也都会有着一定的可能性知道这件事情的。</w:t>
      </w:r>
    </w:p>
    <w:p/>
    <w:p>
      <w:r>
        <w:t>所以在当龙昊说到了想带他出去走一趟的时候，他就想到了龙昊肯定是想要带着他一起去完成任务。</w:t>
      </w:r>
    </w:p>
    <w:p/>
    <w:p>
      <w:r>
        <w:t>只是对于这件任务究竟是有着多么的难做，他目前还并不能够做出评价。</w:t>
      </w:r>
    </w:p>
    <w:p/>
    <w:p>
      <w:r>
        <w:t>因为这件事情是发生在了林熠辰进入了警察局之后，虽然说就算是在林熠辰之前发生这样的事情，他相信那些警察们依旧会是认可这些事情一定会是林熠辰做出来的。</w:t>
      </w:r>
    </w:p>
    <w:p/>
    <w:p>
      <w:r>
        <w:t>可是在这个时候龙昊突然地说要让他参与到那件事情当中去，虽然说苏旭是有着一些不愿意的，但是为了能够让他达到一种为人可为的那种境界，他必须是要面对一切了。</w:t>
      </w:r>
    </w:p>
    <w:p/>
    <w:p>
      <w:r>
        <w:t>不论敌人究竟是有着多么的强大，不论他是否能够战胜敌人，他都是需要站出来面对这一切，毕竟，当初他跟着龙昊的时候，就已经是答应过了林志刚了，若是不这么做的话，那么岂不是枉费了他的一片苦心了么？</w:t>
      </w:r>
    </w:p>
    <w:p/>
    <w:p>
      <w:r>
        <w:t>况且，对于他这样的人来说，现在已经是完全到了他的巅峰时期了，若是能够再进一步的深化一下的话，那么对于以后，他都是有着一定的能力去面对周边发生的一切了。</w:t>
      </w:r>
    </w:p>
    <w:p/>
    <w:p>
      <w:r>
        <w:t>“嗯，是的，这一次的事情，虽然看上去我们并不知道对手究竟是要贩卖那些小孩儿，还是需要做一些其他的什么，但是又一点儿我们可以确定的是，他们现在已经是逃不出青云市了。”龙昊点了点头，继续地道：“也就是说他们现在已经是被我们控制住了，只能够是在青云市这一片区域里行动了，意思就是我们的搜查范围已经是缩小了很多了，而对于这一点儿来说，也是有利于我们开始反攻他们的。”</w:t>
      </w:r>
    </w:p>
    <w:p/>
    <w:p>
      <w:r>
        <w:t>“嗯，师父说的是，最近我也是一直都在了解那些事情，虽然说我们并不清楚他们的具体位置在哪里，但是我们有一点儿的可以确定，那就是他们肯定是还在青云市这片区域内！”苏旭赞同道。</w:t>
      </w:r>
    </w:p>
    <w:p/>
    <w:p>
      <w:r>
        <w:t>其实对于他而言，现在的这个形式，已经算得上是有着很大的利了，而只要是他们把握住这些有利的一面，那么找出犯罪分子们，是迟早的事！</w:t>
      </w:r>
    </w:p>
    <w:p/>
    <w:p>
      <w:r>
        <w:t>只是，对于那些失踪了的孩子们，这一点儿还真的是令他们感到了非常的烦恼。</w:t>
      </w:r>
    </w:p>
    <w:p/>
    <w:p>
      <w:r>
        <w:t>“是的，那就这样吧，你今天好好准备准备，晚上叫上夏芷涵出来一起吃个饭！”龙昊点了点头，决定道。</w:t>
      </w:r>
    </w:p>
    <w:p/>
    <w:p>
      <w:r>
        <w:t>对于夏芷涵，他和洛倾城两个人已经是认可了的，只是对于苏叶他们那些父辈们的人来说的话，他们可就不清楚了，不过龙昊觉得，到时候他们不认可也是会认可的，毕竟自己的儿女们喜欢上一个自己相爱一生的人，那是非常不容易的事儿，当然了，这是对于现在的这个社会来看是这样的。</w:t>
      </w:r>
    </w:p>
    <w:p/>
    <w:p>
      <w:r>
        <w:t>“好，师父，那我下午边联系下她，到时候我给你电话！”苏旭点头道。</w:t>
      </w:r>
    </w:p>
    <w:p/>
    <w:p>
      <w:r>
        <w:t>对于这一点儿，苏旭也是同样的不觉得惊讶，因为毕竟明天他就要和龙昊一起出去做任务了，让洛倾城和夏芷涵这两名准家属一起见个面说一声，也是可以的，毕竟那些当兵的在出去打战之前，也都会是和家人们一起吃一个团圆饭的。</w:t>
      </w:r>
    </w:p>
    <w:p/>
    <w:p>
      <w:r>
        <w:t>龙昊在看着苏旭已经是答应了下来了，也是觉得自己没有什么事情需要在这里的了，索性就和苏旭寒颤了几句之后，也就是离开了他的别墅里。</w:t>
      </w:r>
    </w:p>
    <w:p/>
    <w:p>
      <w:r>
        <w:t>毕竟对于现在的苏旭来说，达到了破镜程度的他，是不能够在高难度的训练下去的，只有是在找到了一个突破的瓶颈之后，才能够继续训练那些高难度的技巧的，所以对于现在的苏旭来说，只要是好好的将自己所学会的回灵圣步发挥好，那么对于之后他想要找到瓶颈，那也是很容易就能够找到的。</w:t>
      </w:r>
    </w:p>
    <w:p/>
    <w:p>
      <w:r>
        <w:br w:type="page"/>
      </w:r>
    </w:p>
    <w:p>
      <w:pPr>
        <w:pStyle w:val="Heading1"/>
      </w:pPr>
      <w:r>
        <w:t>第四卷  执行  第两百四十九章  随便看看</w:t>
      </w:r>
    </w:p>
    <w:p>
      <w:r>
        <w:t>时间过得很快，第二天一大早，龙昊和洛倾城就到了公司里面，由于今天龙昊要去调查一些事情，索性就直接的让他离开了公司，去到了苏旭的别墅里。</w:t>
      </w:r>
    </w:p>
    <w:p/>
    <w:p>
      <w:r>
        <w:t>而苏旭在昨天晚上和洛倾城他们一起吃了一顿饭之后，也是时刻的做着准备，早上六点钟的时候就起床来到了训练房训练了，对于他们今天要做的任务，他也是感到了非常的期待。</w:t>
      </w:r>
    </w:p>
    <w:p/>
    <w:p>
      <w:r>
        <w:t>因为这毕竟是他出道以来做的第一次任务，虽然有着很大的风险他们会受到阻碍，但是每一件事情，都是有着受到一定程度伤害的可能性。</w:t>
      </w:r>
    </w:p>
    <w:p/>
    <w:p>
      <w:r>
        <w:t>就算是他不去做，也迟早会是有人去做。</w:t>
      </w:r>
    </w:p>
    <w:p/>
    <w:p>
      <w:r>
        <w:t>所以，苏旭就不得不开始对自己第一次执行任务而做好完好的准备了。</w:t>
      </w:r>
    </w:p>
    <w:p/>
    <w:p>
      <w:r>
        <w:t>龙昊在来到了他的别墅里之后，他也是一个人吃好了早餐，码了一些字就开始坐在客厅里准备着龙昊的来临了。</w:t>
      </w:r>
    </w:p>
    <w:p/>
    <w:p>
      <w:r>
        <w:t>“准备好了么？”龙昊在进门之后的第一句话就是问到他准备好了没有，可见他也是同样的对于他自己的这个徒弟第一次执行任务感到了满满的期待。</w:t>
      </w:r>
    </w:p>
    <w:p/>
    <w:p>
      <w:r>
        <w:t>苏旭坚定地点了点头，然后道：“师父放心，徒儿早已准备完毕！”</w:t>
      </w:r>
    </w:p>
    <w:p/>
    <w:p>
      <w:r>
        <w:t>“好，竟然这样的话，那么我们这就出发！”龙昊点了点头，道。</w:t>
      </w:r>
    </w:p>
    <w:p/>
    <w:p>
      <w:r>
        <w:t>说完之后，他和苏旭也是立刻的离开了别墅。</w:t>
      </w:r>
    </w:p>
    <w:p/>
    <w:p>
      <w:r>
        <w:t>对于苏旭而言，在自从他和夏芷涵在一起之后，也是立刻的买了一辆保时捷911，对于这辆车，一来是因为他和夏芷涵用的，二来，也是因为以后的任务当中，或许就能够用到。</w:t>
      </w:r>
    </w:p>
    <w:p/>
    <w:p>
      <w:r>
        <w:t>所以在当他们在一起的时候， 他就已经花了大价钱买了这辆车。</w:t>
      </w:r>
    </w:p>
    <w:p/>
    <w:p>
      <w:r>
        <w:t>对于苏旭买车，龙昊和洛倾城是很清楚的，毕竟对于他们来说，苏旭就算是有着什么难言之隐，他们也都会是能够知道的。</w:t>
      </w:r>
    </w:p>
    <w:p/>
    <w:p>
      <w:r>
        <w:t>两人上了车之后，苏旭开着车向着别墅之外的公路飞驰而去。</w:t>
      </w:r>
    </w:p>
    <w:p/>
    <w:p>
      <w:r>
        <w:t>龙昊在车上对着苏旭做了一个详细的地址方式之后，苏旭也是开着车很快的就来到了龙昊说的地方，对于这个地方，龙昊曾经在第一次来到了青云市的时候，就是到达的这个地方，所以这一片的区域，他也是相当的熟悉了。</w:t>
      </w:r>
    </w:p>
    <w:p/>
    <w:p>
      <w:r>
        <w:t>而接下来他和苏旭要做的就是，找到一个好的位置隐藏起来，坐观其变！</w:t>
      </w:r>
    </w:p>
    <w:p/>
    <w:p>
      <w:r>
        <w:t>“好了，我们就在这栋房子里面等着他们出现吧，听说这一次的幕后使者是一个外国人，你知不知道这件事情？”龙昊找到了一家房子里面，坐了下来，问道。</w:t>
      </w:r>
    </w:p>
    <w:p/>
    <w:p>
      <w:r>
        <w:t>“了解过一些，听说他好像并不是外国人，而是从中国移民到美国去的，之后也是长期在美国生存，而这一次他之所以回国，好像是有着什么事情要处理一样的。”苏旭回答道：“只是对于他的那些小弟们，好像也都是跟着他一起来到了中国这片区域。”</w:t>
      </w:r>
    </w:p>
    <w:p/>
    <w:p>
      <w:r>
        <w:t>说到这件事儿，苏旭在知道了失踪案发生之后的那一刻，也是立刻的打开了电脑在网络上搜查到了一些犯罪分子的线索，只是有着一点儿他不能够确定的就是，网络上面资料显示的，究竟会不会是他罢了。</w:t>
      </w:r>
    </w:p>
    <w:p/>
    <w:p>
      <w:r>
        <w:t>因为毕竟他也只能够局部的通过一些了解，认识到犯罪分子的头目。</w:t>
      </w:r>
    </w:p>
    <w:p/>
    <w:p>
      <w:r>
        <w:t>“嗯，很好，这些都已经是知道了的话，那么他们现在就是在你对面的那栋大房子里面活动，只是对于那栋房子究竟是有着多大，我们暂时也还不清楚，所以就没有贸然的行事了，你现在的任务，就是悄然地过去观察一下，对于你地打扮，看上去并不是像警察，也同样的是没有什么霸气的一面，所以你去看看吧！”龙昊指挥道。</w:t>
      </w:r>
    </w:p>
    <w:p/>
    <w:p>
      <w:r>
        <w:t>对于里面的情况，龙昊的确是一无所知，就连是唐紫怡他们那些警方人员，在没有得到允许的情况下，也都是不能够进去的，他之所以让苏旭去，是因为他知道苏旭在靠近了那片范围之后，就会通过其他的方式去了解对方的一举一动，就像是已经有着一定的了解只是还并不能够确定一样的。</w:t>
      </w:r>
    </w:p>
    <w:p/>
    <w:p>
      <w:r>
        <w:t>龙昊所想的这些，也全部都是正确的，毕竟对于苏旭来说，他在训练了回灵圣步之后，同样的也是因为一次机缘巧合，领悟到了一种不见其人其物，便能够感知到范围里面的情况究竟是什么。</w:t>
      </w:r>
    </w:p>
    <w:p/>
    <w:p>
      <w:r>
        <w:t>在龙昊看着苏旭走了过去之后，眼神也是坚定的望着苏旭走过去的背影，对于苏旭这个人，其实他早已经是有着一些打算了，当初之所以没有什么都交给他，是因为苏旭的体质还并不能够和他抗衡，虽然说就算是现在，苏旭也同样的不会是他的对手，但是对于现在的这个情况，龙昊已经是做出了一定的决定了的。</w:t>
      </w:r>
    </w:p>
    <w:p/>
    <w:p>
      <w:r>
        <w:t>对于苏旭这个人，也同样的是做出了一个总体的评价，所以现在甚至是以后，他都会是龙昊重点培养的一个人，他必须是要让他成为一个比他还要了不起的人物。</w:t>
      </w:r>
    </w:p>
    <w:p/>
    <w:p>
      <w:r>
        <w:t>因为只有这样，他才能够放心的离开青云市这边，将这边完全的交给苏旭来掌管。</w:t>
      </w:r>
    </w:p>
    <w:p/>
    <w:p>
      <w:r>
        <w:t>苏旭在走到了那边之后，外面的两名侍卫就立刻地开始阻拦道：“这位先生，不好意思，这里面不准外人入内！还请快快离开！”</w:t>
      </w:r>
    </w:p>
    <w:p/>
    <w:p>
      <w:r>
        <w:t>“哦，我不进去，只是看着你们的这个外墙设计的有着一些独特，就想要过来瞧瞧，你就让我瞧瞧吧，我绝对不会走进去的！”苏旭心头一转，随便的找了一个借口说着。</w:t>
      </w:r>
    </w:p>
    <w:p/>
    <w:p>
      <w:r>
        <w:t>而在他说完了这句话之后，也是同样的觉得自己刚刚说的话只要是让一个有能力的人听见了的话，肯定是能够听得懂他在说什么的，不过对于现在只是一个侍卫拦着他，他自然的是没有必要那么警惕。</w:t>
      </w:r>
    </w:p>
    <w:p/>
    <w:p>
      <w:r>
        <w:t>侍卫一听，于是心头想了想，道：“那行吧，你就在外面看一看，不能进去，听见没？”</w:t>
      </w:r>
    </w:p>
    <w:p/>
    <w:p>
      <w:r>
        <w:t>“好好好，我看两分钟后就离开。”苏旭点头道：“你看看这墙壁的材质，看上去就像是有着一些不一样，这触摸在了上面，就更加的是能够感受得到它里面的资质是什么样的了。”</w:t>
      </w:r>
    </w:p>
    <w:p/>
    <w:p>
      <w:r>
        <w:t>苏旭在说话的同时，将手触摸在了墙壁上，虽然他嘴里说的是那样，但是对于他做的，可就没有那么简单的了！</w:t>
      </w:r>
    </w:p>
    <w:p/>
    <w:p>
      <w:r>
        <w:br w:type="page"/>
      </w:r>
    </w:p>
    <w:p>
      <w:pPr>
        <w:pStyle w:val="Heading1"/>
      </w:pPr>
      <w:r>
        <w:t>第四卷  执行  第两百五十章  拟定方案</w:t>
      </w:r>
    </w:p>
    <w:p>
      <w:r>
        <w:t>苏旭靠在墙壁上触碰那些墙壁的时候，站在远方的龙昊也是满意的点了点头，就开始觉得自己可以开始进行下一步计划了。</w:t>
      </w:r>
    </w:p>
    <w:p/>
    <w:p>
      <w:r>
        <w:t>因为毕竟对于现在的苏旭来说，他也是能够达到了一种出师的境界了，当然，由于他的年龄问题，想要真正的成为别人的师父，那还是需要过几年去了，毕竟现在的他正是二十几岁的样子，况且他又不是他龙昊，要知道他自己可是在当着众人的面拿出了相应的实力来证明自己的。</w:t>
      </w:r>
    </w:p>
    <w:p/>
    <w:p>
      <w:r>
        <w:t>苏旭在过了两分钟之后，也是大概的了解清楚了里面的一个状况了之后，于是又转身准备回去了，可是看着那两名侍卫站在那里就像是木头似的定在了那个地方，于是无奈地摇了摇头，最后也还是在自己的口袋里面掏出了一包烟来。</w:t>
      </w:r>
    </w:p>
    <w:p/>
    <w:p>
      <w:r>
        <w:t>朝着他们走过去的同时，他也是拿出了两根烟，递给了他们，并道：“谢谢啊，来，抽两根烟压压惊！”</w:t>
      </w:r>
    </w:p>
    <w:p/>
    <w:p>
      <w:r>
        <w:t>两名侍卫看着那名男子不但没有烦恼他们，而且还对着他们发烟吃，这就使得了那两名侍卫也是立刻的将之前的情绪降低了下来，伸手接过烟，苏旭也是很快的就给他们点上了，微笑道：“你们站在这里站一天，难道不热么？最近市里面的天气可是有着十多度了的，而且太阳也是一天比一天大，难道你们就不怕中暑么？”</w:t>
      </w:r>
    </w:p>
    <w:p/>
    <w:p>
      <w:r>
        <w:t>“呵呵，这还好，没有什么，这样的天气在这里站岗，可以说算得上是一种享受，等到了夏天的时候，站在这里站一天，可就真的是有着一些扛不住了！”一名侍卫一边抽烟一边笑道。</w:t>
      </w:r>
    </w:p>
    <w:p/>
    <w:p>
      <w:r>
        <w:t>其实对于他们来说，他们虽然是身为了一名侍卫，但是侍卫也是人，人人平等，这对于他们中华儿女们来说，可是永远都不会改变的，所以，对于他们来说，只要是有人对他们好，他们也是自然的就会以礼相待。</w:t>
      </w:r>
    </w:p>
    <w:p/>
    <w:p>
      <w:r>
        <w:t>这样的一个传统，不论是多少年，还是一个世纪，只要是生活在了中华民族的这片土地上，这里的人就全部都会是这样。</w:t>
      </w:r>
    </w:p>
    <w:p/>
    <w:p>
      <w:r>
        <w:t>“哦，原来是这样啊！那请问，你们这院子里面究竟是干什么的啊？”苏旭若有所思地点了点头，继续问道：“看着这么大的一栋房子矗立在里面，应该是一个民居房啊！为什么民居房外面还会有人把守呢？”</w:t>
      </w:r>
    </w:p>
    <w:p/>
    <w:p>
      <w:r>
        <w:t>“唉，这里其实以前并不是这样的！只是，最近这段时间里，由于住进来了好几个洋人，他们个个都是凶猛霸气的样子，导致最后把这里的一些居民们全部都给吓跑了，所以就变成了这个样子了！”侍卫垂下了头无奈地摇了摇脑袋，继续道：“就连我们俩，以前也都是住在这里面的。”</w:t>
      </w:r>
    </w:p>
    <w:p/>
    <w:p>
      <w:r>
        <w:t>这样的一个消息，听在了苏旭的耳里，真的是觉得有着一些惊讶，看了看他们两个之后，发现他们其实也并不容易的，于是很快的回过了神，道：“好，那就这样吧！我就先走了，有缘再见！！！”</w:t>
      </w:r>
    </w:p>
    <w:p/>
    <w:p>
      <w:r>
        <w:t>苏旭说完之后，对着他们俩拱了拱手，便离开了。</w:t>
      </w:r>
    </w:p>
    <w:p/>
    <w:p>
      <w:r>
        <w:t>其实对于刚刚他说的有缘再见这句话，其实他觉得肯定是会再相见的，毕竟他们是住在这里的人，而他和师父也同样的都是会因为解决案子，来到这个地方的。</w:t>
      </w:r>
    </w:p>
    <w:p/>
    <w:p>
      <w:r>
        <w:t>为什么这么肯定？</w:t>
      </w:r>
    </w:p>
    <w:p/>
    <w:p>
      <w:r>
        <w:t>其实是因为他从那两个侍卫的嘴里听见了里面住着的那些人，大多都是一些洋人，而对于洋人来说，一般普通的人民群众，可都是很害怕他们的，所以，他们也是很快的就占据了这样的一个地方。</w:t>
      </w:r>
    </w:p>
    <w:p/>
    <w:p>
      <w:r>
        <w:t>快步和龙昊会合了之后，龙昊开口问道：“怎么样，里面什么情况？”</w:t>
      </w:r>
    </w:p>
    <w:p/>
    <w:p>
      <w:r>
        <w:t>苏旭站了一会儿之后，然后语气坚定地道：“已经确定了，那里面住着的就是那群外国人，刚刚那两个侍卫和我说那些洋人们住进去之后，就使得了原本住在那里的居民全部都搬离了那个地方，只有两个侍卫是住在那里的。”</w:t>
      </w:r>
    </w:p>
    <w:p/>
    <w:p>
      <w:r>
        <w:t>“那么按照现在的这个形势来看，意思就是说那些小孩儿很有可能就会在那几栋房子里面了？”龙昊若有所思地道。</w:t>
      </w:r>
    </w:p>
    <w:p/>
    <w:p>
      <w:r>
        <w:t>“是的，如果我没有猜错的话，那些失踪了的孩子们全部都在中间的那栋房子里面，因为刚刚我靠近的时候，听见了中间那栋房子里面有着一些小孩儿在哭闹。”苏旭点头道：“至于其他的两栋房子，我想应该一栋房子里面全部都是兵器，一栋则是那些洋人们住着的住宅区。”</w:t>
      </w:r>
    </w:p>
    <w:p/>
    <w:p>
      <w:r>
        <w:t>他之所以这样认为，其实也是因为他的推断所得出来的，毕竟对于目前青云市区警局已经是全面加大了搜查范围，而现在这几栋房子以及这个院子，都处在了青云市的郊区边缘。</w:t>
      </w:r>
    </w:p>
    <w:p/>
    <w:p>
      <w:r>
        <w:t>而如果他们将孩子们分散开来的话，那么一定会引起在这里经过的车流量人流量们的注意的，所以为了不让孩子们全部哭闹，他们就将那些孩子们全部都是放在了一栋房子里面，一来则是孩子们可以找到玩伴继续的玩耍，二来也是便于他们区管理那些孩子们的。</w:t>
      </w:r>
    </w:p>
    <w:p/>
    <w:p>
      <w:r>
        <w:t>龙昊看着那栋房子看了一会儿之后，决定道：“行，那就这样，我们现在先在周围的酒店里面找一个房间住下来商量商量对策，其他的事情等唐紫怡那些警方过来了之后我们再一同协商！”</w:t>
      </w:r>
    </w:p>
    <w:p/>
    <w:p>
      <w:r>
        <w:t>“好，可以！”</w:t>
      </w:r>
    </w:p>
    <w:p/>
    <w:p>
      <w:r>
        <w:t>两人很快的找到了一家酒店的房间住了下来，之后，他们也是讨论了一会儿之后，苏旭也是通过了自己的想象能力，将那个院子里面的房子结构图全部都给画了出来，而现在，龙昊也是再让他在电脑上面查找一下看能不能够搜索到那个院子里面的一些信息。</w:t>
      </w:r>
    </w:p>
    <w:p/>
    <w:p>
      <w:r>
        <w:t>毕竟对于这一次他之所以带着苏旭他过来执行任务，其实主要是为了减轻他的工作力度，因为龙昊在这之前就已经是完全的想到了这一次的工作力度可能会大很多，即使是让南宫炎和唐鹏他们过来，也同样的是忙不过来的，毕竟对于网络高手，虽然南宫炎是一名科技男，但是他也是需要做着一些事情的，肯定是顾不上两边的。</w:t>
      </w:r>
    </w:p>
    <w:p/>
    <w:p>
      <w:r>
        <w:t>所以龙昊这一次就先带着苏旭过来了，而对于之后的日子里，龙昊也是相继的会派南宫炎和唐鹏他们俩一起过来协商此意的。</w:t>
      </w:r>
    </w:p>
    <w:p/>
    <w:p>
      <w:r>
        <w:br w:type="page"/>
      </w:r>
    </w:p>
    <w:p>
      <w:pPr>
        <w:pStyle w:val="Heading1"/>
      </w:pPr>
      <w:r>
        <w:t>第四卷  执行  第两百五十一章  逼迫</w:t>
      </w:r>
    </w:p>
    <w:p>
      <w:r>
        <w:t>此时此刻，龙昊这边也同样的是在为解决儿童失踪案做着准备，尼德霍格他们那边，也是没有停下过的。</w:t>
      </w:r>
    </w:p>
    <w:p/>
    <w:p>
      <w:r>
        <w:t>此时此刻他们也都是同样的将他围在一个圈内一起集体的思考着问题。</w:t>
      </w:r>
    </w:p>
    <w:p/>
    <w:p>
      <w:r>
        <w:t>“老大，现在我们目前的情况，想要顺利的从青云市这边溜出去看样子是不可能的了啊！”福克森看着尼德霍格自己一个人坐在圈内思考着问题，于是道：“如果青云市还没有发布命令的话，或许我们带着那群孩子们离开青云市是有着很大的可能性的，但是现在这个时候，想要走出去，离开青云市，简直就是难如攀天呐！我们都已经是在这里待了两三天了，若是还这样下去的话，我怕他们应该是会对着这片区域进行搜查啊！”</w:t>
      </w:r>
    </w:p>
    <w:p/>
    <w:p>
      <w:r>
        <w:t>福克森的这个决定，其实是对于了全体在场的所有人而言的，毕竟对于这个时候的他们，对于现在来看已经算得上是很不理想的了。</w:t>
      </w:r>
    </w:p>
    <w:p/>
    <w:p>
      <w:r>
        <w:t>要知道在这种之前，他们就已经是将所有的方面全部都给准备好了，可是当他们一到青云市里来做好了任务之后，却被强行的警方人员势力说外地人不准再进出青云市，这就限制了他们的原计划实施。</w:t>
      </w:r>
    </w:p>
    <w:p/>
    <w:p>
      <w:r>
        <w:t>所以在这个时候的他们，也是只能够是待在这个大院子里面的三栋房子当中了。</w:t>
      </w:r>
    </w:p>
    <w:p/>
    <w:p>
      <w:r>
        <w:t>可是这样的一个结果，对于尼德霍格来说，也同样的事有着一些不愿意的，毕竟对于他来说，现在的这个局面，如果再这么一直的僵持下去的话，那么那些失踪了的孩子们的父母，也迟早都会是找到他们的孩子的。</w:t>
      </w:r>
    </w:p>
    <w:p/>
    <w:p>
      <w:r>
        <w:t>而最终，他们也同样的都会是被青云市里面的那些警方人员们就地正法。</w:t>
      </w:r>
    </w:p>
    <w:p/>
    <w:p>
      <w:r>
        <w:t>一向都是有着统治阶级思想的尼德霍格，想到了这一点儿之后，怎么可能就会这么简简单单的被人给控制住了呢！</w:t>
      </w:r>
    </w:p>
    <w:p/>
    <w:p>
      <w:r>
        <w:t>要知道他这可是才刚刚回国还没有半年的时间呢！</w:t>
      </w:r>
    </w:p>
    <w:p/>
    <w:p>
      <w:r>
        <w:t>所以对于这一次的他，肯定是需要想尽办法，从这样的一个情况之下逃离开来。</w:t>
      </w:r>
    </w:p>
    <w:p/>
    <w:p>
      <w:r>
        <w:t>而且对于他的那些兄弟们，也是全部都开始觉得，如果再一直这样下去的下去的话，那么对于他们这些人来说，迟早都是要会被抓住的。</w:t>
      </w:r>
    </w:p>
    <w:p/>
    <w:p>
      <w:r>
        <w:t>所以与其现在干坐在这里等死，倒还不如想着一些有用的办法区逃离这个地方的。</w:t>
      </w:r>
    </w:p>
    <w:p/>
    <w:p>
      <w:r>
        <w:t>“你们的意思我全都理解，这样吧，今天我们就好好的想想究竟是要如何的才能够安全的从青云市里走出去！”尼德霍格认真地道。</w:t>
      </w:r>
    </w:p>
    <w:p/>
    <w:p>
      <w:r>
        <w:t>其实对于他来说，他自己也是不想要这样的，毕竟如果他们现在这个时候已经是离开了青云市的话，那么对于他们现在这个时候，早就已经是在酒吧里和舞女伴着舞唱着歌喝着小酒了。</w:t>
      </w:r>
    </w:p>
    <w:p/>
    <w:p>
      <w:r>
        <w:t>“可是老大，现在的这个情况，你让我们这些人怎么可能会冷静下来好好的想想办法呢！而且外面的防守又是那么的恐怖，如果说这个时候突然地从青云市里逃离开来了一群外地人的话，那么可能他们下一秒，就应该会派人来追杀我们。”马克尔这个时候也是突然地说出了话，继续地道：“现在的这个情况，真的是很让我们这些人为难啊！而且如果在这个地方长时间的待下去的话，那么我们这么多人再加上那么多的孩子，如果说没有了粮食了，那么我们可能就会被饿死在这里。”</w:t>
      </w:r>
    </w:p>
    <w:p/>
    <w:p>
      <w:r>
        <w:t>“是啊，老大，这个时候你可一定是要好好的想想究竟还有着什么样的办法才能够让我们出去啊！”另外一名外国男子这个时候也是用着特别的中国普通话来说着。</w:t>
      </w:r>
    </w:p>
    <w:p/>
    <w:p>
      <w:r>
        <w:t>其实对于他们这些人而言，只要是将他们从这个院子里出去，那么对于他们这些人肯定也都会是立刻的精神饱满的，只是现在这个时候，将他们这些人活生生的都围在了这样的一个地方，长时间的待下去的话，那么他们真的是很有可能就会自杀而亡。</w:t>
      </w:r>
    </w:p>
    <w:p/>
    <w:p>
      <w:r>
        <w:t>因为这样的一个方式真的是让他们太难接受了。</w:t>
      </w:r>
    </w:p>
    <w:p/>
    <w:p>
      <w:r>
        <w:t>当然，如果就这样的理解成为他们只是在这个地方活着，那么简直就是低估了尼德霍格的实力了。</w:t>
      </w:r>
    </w:p>
    <w:p/>
    <w:p>
      <w:r>
        <w:t>毕竟以前尼德霍格在十八岁的那年当中，也是回过一趟中国的，只是对于那个时候的他思想上还并没有现在这么成熟，所以总是会遇上一些磕磕碰碰的东西，这样就使得了他做他想要做的事情真的很难做得下去。所以在这个时候而言，他必须是要想出一个好的应对方法出来应对青云市的那些警察们。</w:t>
      </w:r>
    </w:p>
    <w:p/>
    <w:p>
      <w:r>
        <w:t>因为他知道，自己在这个时候，或许已经是被那个龙昊给盯上了，如果他猜得不错的话，那么他们将会在这两天的时间里，就对他们发动攻击。</w:t>
      </w:r>
    </w:p>
    <w:p/>
    <w:p>
      <w:r>
        <w:t>这样的情况对于尼德霍格在美国来说，那是完全不用他去考虑的，毕竟对于他们的总部，现在也是已经定居在了美国，就算是遇上了许多麻烦，总部那边的人也都是会给尼德霍格摆平的，可是对于现在在中国境内，虽然他承认自己是半个中国人的事实，但是毕竟对于他一个在美国拿着绿卡的人，来到了中国这样的一个地方，想要长期的生活下去的话，那么简直就是异想天开，所以，以目前这个形式，他需要做的就是，冷静下来思考想办法离开青云市。</w:t>
      </w:r>
    </w:p>
    <w:p/>
    <w:p>
      <w:r>
        <w:t>“好了好了，你们就别再闹了，我至少明天中午时分就给你们答复可以吧！对于接下来想要做的那些事情，如果你们能够有着其他的一些好办法，也都是可以和我提出来说一说的。”尼德霍格想了想之后，就站了起来，继续地道：“那今天的会议就先这样吧，你们该回去好好睡觉休息的回去睡觉，不该回去睡觉的，就给我去军火库那栋房子里面整理一下军火，如果我们一旦和青云市的警察们开战的话，那么 枪支弹药必须是要充足充足再充足的。”</w:t>
      </w:r>
    </w:p>
    <w:p/>
    <w:p>
      <w:r>
        <w:t>“是，老大！”全体人员异口同声地道。</w:t>
      </w:r>
    </w:p>
    <w:p/>
    <w:p>
      <w:r>
        <w:t>说完了之后，尼德霍格就离开了这人群当中你，同样跟着他的，还有着马克尔这位冷静的人。</w:t>
      </w:r>
    </w:p>
    <w:p/>
    <w:p>
      <w:r>
        <w:t>“老大，你真的是要这么做么？”马克尔道：“现在的这个时候，如果这么做的话，那么我们肯定是会有着一些不必要的麻烦的啊！”</w:t>
      </w:r>
    </w:p>
    <w:p/>
    <w:p>
      <w:r>
        <w:t>“不这么做又能够怎么样？难道真的是要将我们这么多人全部都饿死在这种地方么？”尼德霍格转头怒道。</w:t>
      </w:r>
    </w:p>
    <w:p/>
    <w:p>
      <w:r>
        <w:br w:type="page"/>
      </w:r>
    </w:p>
    <w:p>
      <w:pPr>
        <w:pStyle w:val="Heading1"/>
      </w:pPr>
      <w:r>
        <w:t>第四卷  执行  第两百五十二章  母性的一面</w:t>
      </w:r>
    </w:p>
    <w:p>
      <w:r>
        <w:t>对于龙昊和苏旭两人知道了敌方营地之后的事情，南宫炎唐鹏以及洛倾城他们也都是在第二天就知道了，因为第二天里，龙昊也是回到了青云公司这边来，而那边，则是让苏旭自己一个人在那把持一下阵地。</w:t>
      </w:r>
    </w:p>
    <w:p/>
    <w:p>
      <w:r>
        <w:t>虽然说将苏旭自己一个人放在敌人营地周围确实是龙昊做的有点儿不对，但是对于他来说，他要的就是让苏旭自己一个人好好的历练历练自己，其实对于苏旭的攻击力，现在龙昊已经不再是怎么担心了，因为回灵圣步练全了之后，不仅仅只是速度上对修行者的提升，就连是武功方面，也都会是提升了原来的三四倍左右。</w:t>
      </w:r>
    </w:p>
    <w:p/>
    <w:p>
      <w:r>
        <w:t>况且对于苏旭，还是每天都在坚持训练着的，在武功方面，自然的是要比一般人要好得多了。</w:t>
      </w:r>
    </w:p>
    <w:p/>
    <w:p>
      <w:r>
        <w:t>而洛倾城在知道了这个消息的时候，差点儿是没有吓一跳，因为从小时候一起玩耍的原因上，她也是将苏旭当成了是自己儿时的玩伴，所以对于这方面上，自然是有着一些担心的。</w:t>
      </w:r>
    </w:p>
    <w:p/>
    <w:p>
      <w:r>
        <w:t>但是在听着龙昊说了之后，她也是放下了心来。</w:t>
      </w:r>
    </w:p>
    <w:p/>
    <w:p>
      <w:r>
        <w:t>此刻，他们也正好是坐在了一家酒店的包间里面，正在商量着要如何的对那些洋人发动攻击。毕竟，对于他们来说，那些洋人们现在手上可是有着二十多个孩子在他们的身上的，现在他们唯一能够确定的就是，那些洋人们应该不会是将那些孩子们贩卖出去。</w:t>
      </w:r>
    </w:p>
    <w:p/>
    <w:p>
      <w:r>
        <w:t>只不过对于他们接下来要做什么，龙昊一行人，也还真的是想不到了。</w:t>
      </w:r>
    </w:p>
    <w:p/>
    <w:p>
      <w:r>
        <w:t>毕竟对于他们来说，抓孩子主要的就是贩卖给别人，自己这边倒还可以获得一点点收益，但是现在对于那些洋人们而言，他们不但没有将那些孩子们贩卖出去，而且还将孩子们安排了一个很好的住所。</w:t>
      </w:r>
    </w:p>
    <w:p/>
    <w:p>
      <w:r>
        <w:t>这就不得不使得他们这些人开始想着这个问题了。</w:t>
      </w:r>
    </w:p>
    <w:p/>
    <w:p>
      <w:r>
        <w:t>“你们说，那些洋人们会不会把那些孩子绑架到国外去，再然后就贩卖在了国外？”唐鹏这个时候突然地抬起了头，若有所思地道。</w:t>
      </w:r>
    </w:p>
    <w:p/>
    <w:p>
      <w:r>
        <w:t>其实他这样的一个想法，也是因为他想到了自己曾经在国外执行的那一两个任务，所以才会想到了这个想法，虽然说曾经他也只是在国外执行任务只待了两天的时间，但是对于那两天，已经是成为了他这辈子都不会忘掉的，所以这个时候在酒店包厢里面想到了这样的一个想法，也是觉得有着这种可能性的。</w:t>
      </w:r>
    </w:p>
    <w:p/>
    <w:p>
      <w:r>
        <w:t>不过他的想法，很快的就被洛倾城给反驳了，她道：“这怎么可能，那么多孩子，再加上那些洋人们也有着那么多的人，就算是他们一个人带一个孩子，也是不够的啊！又没有签证和护照的，怎么可能会出得了国？”</w:t>
      </w:r>
    </w:p>
    <w:p/>
    <w:p>
      <w:r>
        <w:t>“其实唐鹏的这个想法也不一定是不正确的，在这个世界上，谁说了没有签证没有护照的就不能够出国了？况且对于那些私家飞机，他们的司机都有着很大的可能会是和那些洋人们一伙儿的。”南宫炎这个时候突然地道。</w:t>
      </w:r>
    </w:p>
    <w:p/>
    <w:p>
      <w:r>
        <w:t>对于他们两个人的这样的一个观点，龙昊最后也是点了点头，沉声道：“是的，对于他们这样的一个说法，也是能够可行的，倾城，或许你还不知道，现在只需要是有着私人飞机或者是拥有着私人飞机驾驶员，那么就算是没有他国的签证和护照什么的，也都能够是进行出国的。”</w:t>
      </w:r>
    </w:p>
    <w:p/>
    <w:p>
      <w:r>
        <w:t>“唐鹏刚刚说的那个说法，在一定的程度上面，应该是正确的，但是对于现在，我们青云市这边已经是严加防守的这么死了，就连是一只苍蝇都飞不进来了，那么就别说是私人飞机这样的物体了。不过对于之后，一旦警方人员那边放缓了警惕，那么对于那些私人飞机，也就是可以从其他的地方飞到我们这边来了。”</w:t>
      </w:r>
    </w:p>
    <w:p/>
    <w:p>
      <w:r>
        <w:t>“那，那现在我们究竟要怎么做？把情况转告给警方人员他们？”洛倾城一听龙昊的这个说法，顿时开始有着一些着急了，毕竟那些都是一些无辜的孩子们啊！</w:t>
      </w:r>
    </w:p>
    <w:p/>
    <w:p>
      <w:r>
        <w:t>要知道对于他们还在这么小的年龄段就面对了这样的事情，那么对于他们长大了以后，肯定是会在心中留下一些心理阴影的。</w:t>
      </w:r>
    </w:p>
    <w:p/>
    <w:p>
      <w:r>
        <w:t>龙昊看着洛倾城担心成了这副模样，也是无奈地摇了摇头，道：“目前这个情况，我们还不能够告诉警方势力，毕竟对于现在只有着我们几个人知道那些洋人们居住的地方究竟是什么地方，他们肯定是不会乱动的，但若是让警方势力的人介入了的话，那么他们可就会转移到其他的地方去了，所以现在，只能够是慢慢的观察他们的一举一动，等他们一旦有了其他的动静时，我们再通知警方势力那边也不迟。”</w:t>
      </w:r>
    </w:p>
    <w:p/>
    <w:p>
      <w:r>
        <w:t>对于他的观点，其实在一定的程度上面，也是有着正确的一面的，毕竟现在这个情况，若是就这么的将那些洋人们的位置信息全部透露给了警方的人的话，那么对他们来说，肯定是会有着很大的影响的。</w:t>
      </w:r>
    </w:p>
    <w:p/>
    <w:p>
      <w:r>
        <w:t>所以现在的这个形势，他们还并不能够将这些告诉警方势力那边。</w:t>
      </w:r>
    </w:p>
    <w:p/>
    <w:p>
      <w:r>
        <w:t>纵使龙昊和唐紫怡的关系再好，他此时此刻，也是不想要让唐紫怡知道这件事儿的。</w:t>
      </w:r>
    </w:p>
    <w:p/>
    <w:p>
      <w:r>
        <w:t>“那现在我们能怎么办？难道就这么干等着？”洛倾城扭头看向了龙昊，着急地道。</w:t>
      </w:r>
    </w:p>
    <w:p/>
    <w:p>
      <w:r>
        <w:t>她的着急，作为了高级特工的他们三个，是很容易理解的，毕竟对于女人来说，在看待小孩儿这方面，都是有着母性的一面体现出来的。</w:t>
      </w:r>
    </w:p>
    <w:p/>
    <w:p>
      <w:r>
        <w:t>但是同样的，作为男人们的他们，也肯定是不会让那些孩子们就这么的被一群外国佬贩卖到了国外去的。</w:t>
      </w:r>
    </w:p>
    <w:p/>
    <w:p>
      <w:r>
        <w:t>“这个你大可以放心，我们一定会在他们离开中国境内之前，将那些孩子们全部都给救了回来的！”龙昊向着洛倾城保证道。</w:t>
      </w:r>
    </w:p>
    <w:p/>
    <w:p>
      <w:r>
        <w:t>在他看来，只要是一切的计划全部都掌握在了她的手里，那么对于他来说，那些洋人们想要走出中国，那简直就是笑话中的笑话！</w:t>
      </w:r>
    </w:p>
    <w:p/>
    <w:p>
      <w:r>
        <w:t>“是啊，倾城嫂子，这个你就放心好了，有我们仨在，这个你就不用担心太多太多了，你只需要掌管好青云公司便可！”唐鹏劝解道。</w:t>
      </w:r>
    </w:p>
    <w:p/>
    <w:p>
      <w:r>
        <w:br w:type="page"/>
      </w:r>
    </w:p>
    <w:p>
      <w:pPr>
        <w:pStyle w:val="Heading1"/>
      </w:pPr>
      <w:r>
        <w:t>第四卷  执行  第两百五十三章  一方有难</w:t>
      </w:r>
    </w:p>
    <w:p>
      <w:r>
        <w:t>对于洛倾城而言，唐鹏的这句话也是的确让的她开始有着一些感到了恐怖，因为毕竟这个时候，已经算得上是火烧眉毛了，如果那些洋人们想要针对她的话，就算是再难，他们也都会是能够将洛倾城给抓住的。</w:t>
      </w:r>
    </w:p>
    <w:p/>
    <w:p>
      <w:r>
        <w:t>不过这也要说到那些人究竟害不害怕青云帮这三个名字了。</w:t>
      </w:r>
    </w:p>
    <w:p/>
    <w:p>
      <w:r>
        <w:t>“是啊，嫂子，现在最重要的可就是你啊！要知道你现在是我们当中的重要人物，若是大哥他没有在你的身边时，你也尽量的不要与那些外界的人员们来往，就算是有，也是要叫几个靠得住的保安保护你才行啊！”</w:t>
      </w:r>
    </w:p>
    <w:p/>
    <w:p>
      <w:r>
        <w:t>洛倾城看着他们都这么的将关键点放在了自己的身上，也的确是感到了有着一些没有必要，毕竟对于那些洋人们而言，他们现在手中的孩子们可是算的上最最重要的。</w:t>
      </w:r>
    </w:p>
    <w:p/>
    <w:p>
      <w:r>
        <w:t>想了很久之后，抬头道：“我知道你们现在担心的是我，我也在这谢谢你们的好意，但是对于现在我一个大人来说，平常交流的时候都是有着好几个保安在身边的，所以，你们现在的重点就是将全部的注意力放在那些孩子们的身上好了，况且对于那些洋人们，我看他们应该也是挺难缠的，你们这一次就将所有的注意力放在他们身上好了，如果实在不行的话，那我就让哥哥派两个人过来保护我好了。”</w:t>
      </w:r>
    </w:p>
    <w:p/>
    <w:p>
      <w:r>
        <w:t>洛倾城的这句话在说完了之后，也是让龙昊等人开始有了一些惊讶，突然地坐直了自己的身子，在座位上面思考好一会儿才冷静了下来。</w:t>
      </w:r>
    </w:p>
    <w:p/>
    <w:p>
      <w:r>
        <w:t>不过在当他冷静了下来之后，也是思考了几分钟，才开口说话的，道：“听你这么一说，还觉得真的有着这个必要让帮主派两个弟兄到你身边来保护你了。”</w:t>
      </w:r>
    </w:p>
    <w:p/>
    <w:p>
      <w:r>
        <w:t>洛倾城在听见龙昊同意了这个观点之后，她也是觉得心中有着一些尴尬的，毕竟对于她一个青云公司的董事长来说，身边让一两个混社会的人来保护自己，这岂不是有着一些不方便么？</w:t>
      </w:r>
    </w:p>
    <w:p/>
    <w:p>
      <w:r>
        <w:t>此刻她的脸色龙昊都是完全的看见了的，不过这也没有办法，毕竟对于龙昊而言，现在主要就是将洛倾城给保护好就可以了，因为这不仅仅只是林志刚对他的信任，而且洛倾城现在还是龙昊的女朋友。</w:t>
      </w:r>
    </w:p>
    <w:p/>
    <w:p>
      <w:r>
        <w:t>换句话说，目前的这个情况，洛倾城早已经是成为了龙昊的女人了，对于一个男人而言，如果连自己的女人都保护不了的话，那么他还活在这个世界上面还有什么用？</w:t>
      </w:r>
    </w:p>
    <w:p/>
    <w:p>
      <w:r>
        <w:t>“我也觉得这个方法可行，嫂子，毕竟对于你哥哥那边，是青云帮的人，而在这个青云市里，只要是那些人看到了青云帮的人，也肯定都会是感到后怕三分的，我支持老大的这个看法！”唐鹏突然地道。</w:t>
      </w:r>
    </w:p>
    <w:p/>
    <w:p>
      <w:r>
        <w:t>对于龙昊的这个观点，南宫炎也是觉得可行的，毕竟对于现在这个形势的他们来说，两方面都是需要保护到位的，第一个就是洛倾城这边，因为只有她，才能够挥动青云市区整个运营集团的管理，第二个就是对那些失踪了的小孩子们一些照顾。</w:t>
      </w:r>
    </w:p>
    <w:p/>
    <w:p>
      <w:r>
        <w:t>所以目前，南宫炎他也是认为只有龙昊的这个办法才是最可行的。</w:t>
      </w:r>
    </w:p>
    <w:p/>
    <w:p>
      <w:r>
        <w:t>洛倾城也是在之后想了想，决定道：“那好吧，就这样，那你们仨准备什么时候开始行动？”</w:t>
      </w:r>
    </w:p>
    <w:p/>
    <w:p>
      <w:r>
        <w:t>“越快越好！”龙昊道。</w:t>
      </w:r>
    </w:p>
    <w:p/>
    <w:p>
      <w:r>
        <w:t>“那意思就是明天你们就开始进行一个全方面的开始搜查了是么？”洛倾城问道。</w:t>
      </w:r>
    </w:p>
    <w:p/>
    <w:p>
      <w:r>
        <w:t>“是！“</w:t>
      </w:r>
    </w:p>
    <w:p/>
    <w:p>
      <w:r>
        <w:t>“行，那就这样吧，我们先吃饭！”洛倾城笑着说道。</w:t>
      </w:r>
    </w:p>
    <w:p/>
    <w:p>
      <w:r>
        <w:t>……</w:t>
      </w:r>
    </w:p>
    <w:p/>
    <w:p>
      <w:r>
        <w:t>与此同时，此时此刻，苏旭这边，也是在看着对面的那几栋房子里面，开始有了一些动静，虽然他手里现在是拿着望远镜在看着的，但是他也还是能够感受得到对面究竟是一个什么样的意思。</w:t>
      </w:r>
    </w:p>
    <w:p/>
    <w:p>
      <w:r>
        <w:t>对于这一点儿，目前他们需要做的就是，尽快的转换地点，因为待在那里面，已经是让他们很多人都开始觉得有着一些烦操的情绪了。</w:t>
      </w:r>
    </w:p>
    <w:p/>
    <w:p>
      <w:r>
        <w:t>这是苏旭对他们的一个评价，毕竟现在这个情况，如果一旦让他们开始有着一些机会趁机逃走了的话，那么对于苏旭他们这边来看的话，就可能没有他们目前预定的那么好办了。</w:t>
      </w:r>
    </w:p>
    <w:p/>
    <w:p>
      <w:r>
        <w:t>当苏旭看着对面的那几栋房子现在已经是有了一些人开始在周围走动了起来的时候，他也是立刻的提高了自己警惕性，将全部的注意力都放在了那一个点子上面。</w:t>
      </w:r>
    </w:p>
    <w:p/>
    <w:p>
      <w:r>
        <w:t>而对面的房子里，尼德霍格在思考了很久之后也是决定到了，如果今天晚上没有什么事情发生的话，那么他们就可以离开这个地方，而现在外面之所以有着一些人员们开始动静，他也是因为晚上要离开这里，让他们去做一些准备，毕竟他们这么多人，还带着一群小孩儿，贸然走的话，肯定是会有着一些不方便的，但是目前这个形式来看，如果他们一旦有着一些不对劲儿了的地方。</w:t>
      </w:r>
    </w:p>
    <w:p/>
    <w:p>
      <w:r>
        <w:t>那么对于晚上想要离开这里，那根本就是不可能的事情了。</w:t>
      </w:r>
    </w:p>
    <w:p/>
    <w:p>
      <w:r>
        <w:t>当苏旭通过了望远镜看见了这些之后，也是立刻的掏出了自己的手机开始在上面拨打着龙昊的电话号码。</w:t>
      </w:r>
    </w:p>
    <w:p/>
    <w:p>
      <w:r>
        <w:t>“喂，师父，这边有动静了，你们那边搞定了没有？”</w:t>
      </w:r>
    </w:p>
    <w:p/>
    <w:p>
      <w:r>
        <w:t>“什么情况现在是？”</w:t>
      </w:r>
    </w:p>
    <w:p/>
    <w:p>
      <w:r>
        <w:t>“我看见他们已经是开始搬着一些东西放在门边，具体房子里面究竟是发生了什么，我目前还并不能够做出一些判断，当然，现在如果他们要是准备离开的话，那么我觉得肯定是有着百分之八十的可能性会在今天晚上离开那里。”</w:t>
      </w:r>
    </w:p>
    <w:p/>
    <w:p>
      <w:r>
        <w:t>苏旭之所以这样断定，是因为他觉得一定会是这样的，但是看着他们将东西全部都给搬在了一个地方之后，那么肯定是有着很大的原因会在今天之内离开这里的。</w:t>
      </w:r>
    </w:p>
    <w:p/>
    <w:p>
      <w:r>
        <w:t>“行，你现在那稳住，我们这就赶过去支援你，记住，一定要看清楚他们究竟是要有着什么样的活动进行。”龙昊认真地吩咐道。</w:t>
      </w:r>
    </w:p>
    <w:p/>
    <w:p>
      <w:r>
        <w:t>“是！”</w:t>
      </w:r>
    </w:p>
    <w:p/>
    <w:p>
      <w:r>
        <w:t>其实对于龙昊来说，他也早就是知道了那些洋人们肯定是会找个时间离开那里的，毕竟对于他们关在一个地方关久的话，那么肯定就会是有着不耐烦的。</w:t>
      </w:r>
    </w:p>
    <w:p/>
    <w:p>
      <w:r>
        <w:br w:type="page"/>
      </w:r>
    </w:p>
    <w:p>
      <w:pPr>
        <w:pStyle w:val="Heading1"/>
      </w:pPr>
      <w:r>
        <w:t>第四卷  执行  第两百五十四章  八方支援</w:t>
      </w:r>
    </w:p>
    <w:p>
      <w:r>
        <w:t>龙昊带着南宫炎和唐鹏两人赶到苏旭那里的时候，已经是到了临近傍晚的时候了。</w:t>
      </w:r>
    </w:p>
    <w:p/>
    <w:p>
      <w:r>
        <w:t>在这个时间段里，苏旭一个人手持着望远镜看着对面的那几栋大楼里面的动静，虽然说视线是不太清晰的，但是对于苏旭的观察能力来说，已经足够了。</w:t>
      </w:r>
    </w:p>
    <w:p/>
    <w:p>
      <w:r>
        <w:t>而在龙昊他们赶到了之后，他也是立刻的让苏旭尽快的和唐鹏换了一个位置，苏旭则是在一旁跟着南宫炎一起在专研电脑，要如何进入到那三栋大楼里面的监控录像当中去。</w:t>
      </w:r>
    </w:p>
    <w:p/>
    <w:p>
      <w:r>
        <w:t>其实如果南宫炎不来的话，苏旭自己也是能够自己一个人进去的，毕竟对于网络科技这方面，由于以前他经常自己一个人待在家里玩游戏什么的，对于监控录像这些知识，也是有着一定的了解的。</w:t>
      </w:r>
    </w:p>
    <w:p/>
    <w:p>
      <w:r>
        <w:t>“南宫哥，怎么回事啊这个？”苏旭看着电脑屏幕上面出现了一个奇特的标志，顿时就让得他有了一些感到不对劲儿了，问道：“怎么在这个电脑上面，会出现一个这样的图标呢？难道他们在监控系统上面加强了？”</w:t>
      </w:r>
    </w:p>
    <w:p/>
    <w:p>
      <w:r>
        <w:t>龙昊听着苏旭这么一说，也是快速的走到了他们的身边，淡淡地道：“看来，他们那些人当中，也是有着一个网络高手在的啊！不然的话，要想在监控系统上面加强设计一些保护措施的话，除非是那些高级的网络黑客，不然绝对不会这样的！”</w:t>
      </w:r>
    </w:p>
    <w:p/>
    <w:p>
      <w:r>
        <w:t>“这个到还好办，他们只是在监控系统上面加强了一点点防范措施而已，这样的难度还称不上太难，就连是普通的黑客，只要是对这片区域网络有着一定的了解，那么想要破解一个监控系统，这是很简单的事情！”南宫炎一边在键盘上‘砰砰砰’的打字，一边解释道：“给我五分钟的时间，立马将这个给破解开！”</w:t>
      </w:r>
    </w:p>
    <w:p/>
    <w:p>
      <w:r>
        <w:t>对于南宫炎的这一系列的操作，在苏旭看了之后，也是觉得有着一些惊讶的，毕竟对于他来说，目前的这个时候还能够有人竟然有着这样的水平，那可还真的是很少很少的了，可是他没有想到的是，自己还能够再一次的遇见，而且对于这个人还是自己师父的朋友兄弟，这么说的话，那么对于南宫炎，他就得应该叫一声师叔了！</w:t>
      </w:r>
    </w:p>
    <w:p/>
    <w:p>
      <w:r>
        <w:t>龙昊在看着南宫炎一边敲打着键盘，一边向着他们解释一些事情，于是沉声道：“行，那这片区域，就靠你了，苏旭，好好跟着南宫炎学习学习，对于电脑网络的普及，现在这个时候，你完全的可以叫他一声师叔了！”</w:t>
      </w:r>
    </w:p>
    <w:p/>
    <w:p>
      <w:r>
        <w:t>“是是是，师父说的是，刚刚看了师叔做的这一切，我想到了自己的那些小技巧，在他的面前简直就是不值一提！”苏旭也是绕了绕脑袋，连忙地道。</w:t>
      </w:r>
    </w:p>
    <w:p/>
    <w:p>
      <w:r>
        <w:t>确实，南宫炎所做的这一切，也还真的是让他感觉到了有着一些不可思议，毕竟对于他来说，现在的这个时候，能够在现实生活当中找到这么一个两个网络科技高手，这也还是非常的难的，而且这还是在青云市。</w:t>
      </w:r>
    </w:p>
    <w:p/>
    <w:p>
      <w:r>
        <w:t>要知道对于青云市而言，以前可都是没有这样的人出现过的，就算是有，他苏旭也是会第一时间知道的，但是对于今天南宫炎所做的这些操作，真的是让他感觉，外面的世界，真的是太神奇了！</w:t>
      </w:r>
    </w:p>
    <w:p/>
    <w:p>
      <w:r>
        <w:t>唐鹏这个时候看着对面的那几栋房子里，院子里出现了一个人在门口，而且对于这个人的长相，也的确是一个外国人，但是当他看见他的相貌之后，也是做出了一个评价，心想，那个人应该是属于南美的人。</w:t>
      </w:r>
    </w:p>
    <w:p/>
    <w:p>
      <w:r>
        <w:t>想了想之后，看见了他正好是在和门口的两名侍卫说着一些话，于是他也是顿时开口道：“老大，快过来看看！他们好像有动静了！”</w:t>
      </w:r>
    </w:p>
    <w:p/>
    <w:p>
      <w:r>
        <w:t>当唐鹏说出了这句话的时候，龙昊和苏旭两人也都是在同一时间里快速地扭过了头去看着唐鹏，而在这个时候，龙昊的声音也是立刻的传入到了苏旭的耳朵当中，“在这好好的跟着南宫炎学习，我去那边看看！”</w:t>
      </w:r>
    </w:p>
    <w:p/>
    <w:p>
      <w:r>
        <w:t>说完这句话，他就离开了这边，去到了唐鹏那边，连苏旭一声回答的话都没有说出来，就消失在了他的眼前。</w:t>
      </w:r>
    </w:p>
    <w:p/>
    <w:p>
      <w:r>
        <w:t>对于这样的一个情况，苏旭也是有着一些着急了，毕竟对于现在这个时候已经是快要到了晚上了，等再过一个小时左右，天就会完全的黑下来了。</w:t>
      </w:r>
    </w:p>
    <w:p/>
    <w:p>
      <w:r>
        <w:t>而在天一黑下来了之后，那么对于他们想要通过望远镜观察到那些洋人们的话，那么就会有着一些难度了，于是在这个时候，苏旭也是着急地道：“师叔，还需要多久？”</w:t>
      </w:r>
    </w:p>
    <w:p/>
    <w:p>
      <w:r>
        <w:t>“放心好了，等这个流程到达了百分之百，那么就可以了！”南宫炎也是指了指电脑屏幕上的数据之后，保证道。</w:t>
      </w:r>
    </w:p>
    <w:p/>
    <w:p>
      <w:r>
        <w:t>而此刻，电脑上面，显示的数据则是一串电子信息数据，只要是达到了百分之百，那么对于他们来说，想要完全的监控到那些洋人们，就能够完全的看清楚了。</w:t>
      </w:r>
    </w:p>
    <w:p/>
    <w:p>
      <w:r>
        <w:t>而外面，此刻唐鹏看着对面的那些洋人们也都是有着一大批的走了出来，于是道：“要不要通知唐紫怡警官他们，让他们现在先在外面埋伏着？”</w:t>
      </w:r>
    </w:p>
    <w:p/>
    <w:p>
      <w:r>
        <w:t>他这样的一句话，也是立刻的得到了回应，“放心好了，刚刚我也已经是发了一条微信给唐紫怡他们了，现在估计他们已经是在外面候着了，只要是他们一出这个院子，就会被那些警察们给完全的监视住的。”</w:t>
      </w:r>
    </w:p>
    <w:p/>
    <w:p>
      <w:r>
        <w:t>“嗯，那就好，不过目前这个形式，据我估计，现在他们应该也是快要准备走了吧！你看看那些洋人们蠢蠢欲动的模样，就知道了！”唐鹏点了点头，然后将望远镜递给了龙昊，道。</w:t>
      </w:r>
    </w:p>
    <w:p/>
    <w:p>
      <w:r>
        <w:t>龙昊在看了看之后，也是同样的知道了对面的一些情况了，而在这个时候，苏旭也是从里面的卧室走了出来，道：“师父，系统已经搞定了，现在我们可以完全的监视着他们的一举一动了！”</w:t>
      </w:r>
    </w:p>
    <w:p/>
    <w:p>
      <w:r>
        <w:t>龙昊其实对于这些，已经是过于了麻木状态，点了点头之后，也是一句话都没有说的，就对准了望远镜看着对面房子里面的动静。</w:t>
      </w:r>
    </w:p>
    <w:p/>
    <w:p>
      <w:r>
        <w:t>这个时候，正是他们不能够大意的时候，所以，在当他知道了监控系统已经完全的给南宫炎破解了之后，也是并没有什么表示的。</w:t>
      </w:r>
    </w:p>
    <w:p/>
    <w:p>
      <w:r>
        <w:t>“好，小苏你现在就去里面跟南宫炎盯着吧！外面这边有我们两个盯着就可以了！”唐鹏看了看苏旭开心的模样，点头道。</w:t>
      </w:r>
    </w:p>
    <w:p/>
    <w:p>
      <w:r>
        <w:br w:type="page"/>
      </w:r>
    </w:p>
    <w:p>
      <w:pPr>
        <w:pStyle w:val="Heading1"/>
      </w:pPr>
      <w:r>
        <w:t>第四卷  执行  第两百五十五章  全面伏击</w:t>
      </w:r>
    </w:p>
    <w:p>
      <w:r>
        <w:t>尼德霍格一开始是认为不转移阵地为好的，毕竟现在这个时候，他们已经是被青云市的警方们给控制住的，虽然说他们目前还没有找到一点儿关于他们的蛛丝马迹，但是如果他们不注意的话，那么肯定是会落入到警方势力的手里的。</w:t>
      </w:r>
    </w:p>
    <w:p/>
    <w:p>
      <w:r>
        <w:t>所以目前这个形势，他是真的不主张离开这里的，但是看着那些其他的兄弟们个个都是觉得在这个地方待着有些烦恼了，所以迫使他不得不这么去做。</w:t>
      </w:r>
    </w:p>
    <w:p/>
    <w:p>
      <w:r>
        <w:t>可是现在看着还有着一些人还正在努力地做着一些其他地事情，就像他们有的人还有着一些不相信今天晚上就会离开一样的。</w:t>
      </w:r>
    </w:p>
    <w:p/>
    <w:p>
      <w:r>
        <w:t>尼德霍格看见这样的一幕，一时还真的是觉得很无奈。</w:t>
      </w:r>
    </w:p>
    <w:p/>
    <w:p>
      <w:r>
        <w:t>“老大，东西都已经准备好了，等下只要你一声令下，我们就全部都会开院门离开这的！”福克森走到了尼德霍格的身边，说道。</w:t>
      </w:r>
    </w:p>
    <w:p/>
    <w:p>
      <w:r>
        <w:t>他虽然是只是在这个地方待了几天而已，但是对于这里的一些环境，使得了他对这样的一个地方开始有着一些反感，所以他也是很希望尼德霍格能够带领着他们离开这个地方的。</w:t>
      </w:r>
    </w:p>
    <w:p/>
    <w:p>
      <w:r>
        <w:t>可是对于一些资历较老的一些长老们，他们觉得今天尼德霍格做出的这样一个决定，实则有着一些不妥，所以这个时候他们那些人，也都是依旧做着自己的事情。</w:t>
      </w:r>
    </w:p>
    <w:p/>
    <w:p>
      <w:r>
        <w:t>“你说，我们在出去了之后，真的就能够找到一个好地方住？”尼德霍格无奈地摇了摇头，问道。</w:t>
      </w:r>
    </w:p>
    <w:p/>
    <w:p>
      <w:r>
        <w:t>“老大，这个你就放心吧，我在昨天就已经是通过了手机在这片区域的另外一个地方找到了一个好的住所，那个地方不仅仅能够容下我们的这些人，而且还能够将那些小孩子们完全的给包容下去，并且那个地方还有着很多娱乐设施，都挺适合于那些小孩子们去玩耍的！”福克森保证道。</w:t>
      </w:r>
    </w:p>
    <w:p/>
    <w:p>
      <w:r>
        <w:t>“真的有这样的地方么？”尼德霍格有点儿不敢相信，问道。</w:t>
      </w:r>
    </w:p>
    <w:p/>
    <w:p>
      <w:r>
        <w:t>“当然，老大，不是中国有一句古话叫做世界之大，无奇不有么？”福克森点了点头，继续地道：“而且，我还查到了有着一条小道能够通往那个地方，算上时间的话，我们有五辆车，应该能够在二十分钟左右就能够赶到那个地方了！”</w:t>
      </w:r>
    </w:p>
    <w:p/>
    <w:p>
      <w:r>
        <w:t>福克森最擅长的，就是这一点儿，你要是让他去查资料做这些事情的话，那么别人需要一个上午或者一天的时间，他仅仅只是需要十几分钟就能够完全的搞定。对于他的这一点儿，就像是那些网络科技高手们一样，操控着电脑来去自如一样的。</w:t>
      </w:r>
    </w:p>
    <w:p/>
    <w:p>
      <w:r>
        <w:t>当初尼德霍格，也是看见了他的这一点儿，才将他收为了他们的这个集体里面来。</w:t>
      </w:r>
    </w:p>
    <w:p/>
    <w:p>
      <w:r>
        <w:t>同样的，对于马克尔而言，他做事虽然冷静很多，但是做的每一件事儿，都是有着很高的效率的，以前有着好几次尼德霍格快要被人追杀而死的时候，他都会很快的冲在自己的面前，帮助自己抵挡很多不必要的伤害。</w:t>
      </w:r>
    </w:p>
    <w:p/>
    <w:p>
      <w:r>
        <w:t>这也是他武斗方面有着很不错的一面。</w:t>
      </w:r>
    </w:p>
    <w:p/>
    <w:p>
      <w:r>
        <w:t>此刻的尼德霍格，抬头望了望天空，发现已经是出现了好几个星星了，于是沉声道：“好，那我们现在就出发！里面的那些长老们，限你们五分钟后必须全部出来，那些小孩子们每一个长老带着两个！一定不要掉队！不想死的话就跟着我们！”</w:t>
      </w:r>
    </w:p>
    <w:p/>
    <w:p>
      <w:r>
        <w:t>说完这句话，尼德霍格就下定了决心，走到了门口那边拿了一支枪，打开了院门。</w:t>
      </w:r>
    </w:p>
    <w:p/>
    <w:p>
      <w:r>
        <w:t>而此刻，这一处的停车场边上的森林里，已经是有着好些警察们都在这边把守着了，突然有着一个警察来到了唐紫怡的身边，问道：“副队长，你说龙昊发给你的信息究竟会不会是真的？”</w:t>
      </w:r>
    </w:p>
    <w:p/>
    <w:p>
      <w:r>
        <w:t>唐紫怡在这个时候靠在树边上蹲着想了想，于是道：“应该不会错，因为这件事情对于龙昊那样的人来说，也是有着很重要的，若是他欺骗了我的话，那么我想他应该是会受到一些不必要的麻烦的！”</w:t>
      </w:r>
    </w:p>
    <w:p/>
    <w:p>
      <w:r>
        <w:t>“可是我们都已经是等了这么久了，而且现在已经是到了晚上了，为什么那些洋人们还没有出现呢？”警察问道。</w:t>
      </w:r>
    </w:p>
    <w:p/>
    <w:p>
      <w:r>
        <w:t>“再等等吧！或许他们这个时候正在筹备着要如何的离开，你看那几辆车估计就是那些洋人们的车！”唐紫怡边说边指着停车场上停着的那几辆车。</w:t>
      </w:r>
    </w:p>
    <w:p/>
    <w:p>
      <w:r>
        <w:t>是的，停车场上此刻也就只有着五辆车，而且对于这几辆车，都是属于那种在中国不是很容易买到的车，全部都是美国货，那么也就说明了，那些洋人们此时此刻的确是在这个地方！</w:t>
      </w:r>
    </w:p>
    <w:p/>
    <w:p>
      <w:r>
        <w:t>与此同时，龙昊他们那边，也是有着一些着急的，龙昊此刻也是同样的拿了一个望远镜来到了窗台边看着对面那个院子的一举一动的，也就是在龙昊觉得他们怎么还没有出动的时候，院子的门突然地被打开了，里面出现的人，也正好是一个洋人，而且看他的模样，好像还在为之惶恐的地步，并没有一副坦然相待的样子。</w:t>
      </w:r>
    </w:p>
    <w:p/>
    <w:p>
      <w:r>
        <w:t>但是对于之后出现的那些洋人们，他们手里好像个个都是拿着一杆枪，就像是正在准备作战一样的。</w:t>
      </w:r>
    </w:p>
    <w:p/>
    <w:p>
      <w:r>
        <w:t>也就是在这个时候，龙昊才感觉到了不妙，立刻地道：“快，我们也下去！”</w:t>
      </w:r>
    </w:p>
    <w:p/>
    <w:p>
      <w:r>
        <w:t>他的话一说出，不论是在外面的唐鹏立刻的收拾好了东西，就连是在卧室里面看着监控的南宫炎和苏旭也同样的是在很快的时间里将东西全部都给收拾好了。</w:t>
      </w:r>
    </w:p>
    <w:p/>
    <w:p>
      <w:r>
        <w:t>很快，他们就打开了房门，离开了酒店。</w:t>
      </w:r>
    </w:p>
    <w:p/>
    <w:p>
      <w:r>
        <w:t>对于他们几个人速度，现在都已经算得上是很快的，不一会儿，他们就靠近了那个院子那里了。</w:t>
      </w:r>
    </w:p>
    <w:p/>
    <w:p>
      <w:r>
        <w:t>而在这个时候，唐紫怡他们这边，也是看见了有着一个洋人正在往停车场这边走过来！</w:t>
      </w:r>
    </w:p>
    <w:p/>
    <w:p>
      <w:r>
        <w:t>“副队长，他们还真的出来了！你看我们要不要现在就行动？”一名警察惊道。</w:t>
      </w:r>
    </w:p>
    <w:p/>
    <w:p>
      <w:r>
        <w:t>“不，再等等！”唐紫怡挥手道。</w:t>
      </w:r>
    </w:p>
    <w:p/>
    <w:p>
      <w:r>
        <w:t>她现在要等的，是所有人全部都出来了之后，她才能够立刻的开始行动，毕竟对于现在这个时候，若是他们真的开动了，那么后面若是还有着一些人没有出来，那么对于他们这一次的行动来说，就算得上是功亏一篑了！</w:t>
      </w:r>
    </w:p>
    <w:p/>
    <w:p>
      <w:r>
        <w:t>不一会儿，停车场上面的人，也就多了起来了，有大人也有小孩，而且对于他们而言，现在好像是在上着那几辆车，也就是在这个时候，唐紫怡也是命令道：“行动！”</w:t>
      </w:r>
    </w:p>
    <w:p/>
    <w:p>
      <w:r>
        <w:br w:type="page"/>
      </w:r>
    </w:p>
    <w:p>
      <w:pPr>
        <w:pStyle w:val="Heading1"/>
      </w:pPr>
      <w:r>
        <w:t>第四卷  执行  第两百五十六章  功亏一篑</w:t>
      </w:r>
    </w:p>
    <w:p>
      <w:r>
        <w:t>在唐紫怡一声令下之后，在森林里面的那些警察们，就像是恶狼似的全部都是冲向了停车场上，并且嘴上也是在说着“别动别动！举起手来！”</w:t>
      </w:r>
    </w:p>
    <w:p/>
    <w:p>
      <w:r>
        <w:t>可是对于这样的一幕，他们那些洋人们又怎么可能会有着那么听警察的话呢！</w:t>
      </w:r>
    </w:p>
    <w:p/>
    <w:p>
      <w:r>
        <w:t>当他们看着警察们朝着他们鱼贯而入时，他们也是立刻的将手中的枪支弹药对准着那些警察们，也是好在唐紫怡他们有先见之明，提前已经是拿好了档板放在自己的面前了。</w:t>
      </w:r>
    </w:p>
    <w:p/>
    <w:p>
      <w:r>
        <w:t>很快，在这一片区域里，就已经是发出了一些‘叮叮当当’的声音了。</w:t>
      </w:r>
    </w:p>
    <w:p/>
    <w:p>
      <w:r>
        <w:t>对于这样的一幕， 一开始他们也同样的感到了惊讶，毕竟他们这些洋人们没有想到那些警察们竟然会带着档板出来执行任务，但是之后，由于唐紫怡他们这些警察也并不是全都吃素的，所以他们也是很快的就开始进行了反击。</w:t>
      </w:r>
    </w:p>
    <w:p/>
    <w:p>
      <w:r>
        <w:t>这样的一幕落在了尼德霍格的眼睛里，也是立刻的让他大为吃惊，因为他没有想到的是，青云市的那些警察们竟然会知道他们在这个地方。</w:t>
      </w:r>
    </w:p>
    <w:p/>
    <w:p>
      <w:r>
        <w:t>而且看这个模样，好像是已经在这片区域把守观察了很多天一样的。</w:t>
      </w:r>
    </w:p>
    <w:p/>
    <w:p>
      <w:r>
        <w:t>其实并不是这样，因为此时此刻，唐紫怡他们之所以知道，那也完全的是龙昊告诉她的，而现在，龙昊他们一行人，也同样的是来到了停车场这边，虽然他们身上并没有配备枪支，但是此时此刻，他们也绝对不会是让那些洋人们轻松的逃走的！</w:t>
      </w:r>
    </w:p>
    <w:p/>
    <w:p>
      <w:r>
        <w:t>“老大，现在怎么办？他们怎么会知道我们在这个地方？”福克森看着周围的状况如此的险峻，于是看向了尼德霍格，问道。</w:t>
      </w:r>
    </w:p>
    <w:p/>
    <w:p>
      <w:r>
        <w:t>尼德霍格此时此刻也同样的是有着一些不太高兴的，因为他毕竟没有告诉任何中国人他们现在所处在的地方是在这里，不过之后，他又是很快的就想到了，那两个院子门口的侍卫，好像是中国人的时候，他就立刻气的将手拽成了拳头，狠狠地砸在了公交车上面的铁栏上。</w:t>
      </w:r>
    </w:p>
    <w:p/>
    <w:p>
      <w:r>
        <w:t>福克森和马克尔此刻看着尼德霍格都是一脸的暴怒状态，他们此时此刻也都不敢再去和他说话了，毕竟在这个时候的尼德霍格，如果你要真的是惹怒了他的话，那么对于他来说，下一秒就有着可能性会直接杀了你！</w:t>
      </w:r>
    </w:p>
    <w:p/>
    <w:p>
      <w:r>
        <w:t>这样的情况在以前不是没有发生在他们的眼前，虽然说现在他们此时此刻正处在中国，但是对于他们这些洋人们而言，就算是死在了洋人们的手里，那些中国警方也都不会是有着什么太大的疑问的，毕竟不是本国人，而且还都是一些犯罪分子，就算是死的再多，只要不是中国人，那么就绝对不会关他们的事！</w:t>
      </w:r>
    </w:p>
    <w:p/>
    <w:p>
      <w:r>
        <w:t>尼德霍格在脑海中很快速的思考着下一步要怎么办怎么办，就是在看着那些警方人员们一步一步逼近他们的时候，他也是立刻地道：“我们快走！能够走多少人就走多少人！至于那些孩子，不要管他们了！现在主要是逃命要紧！”</w:t>
      </w:r>
    </w:p>
    <w:p/>
    <w:p>
      <w:r>
        <w:t>他的这一句话说了出来，对于他的那些外国同伴们，也都是觉得心中很是舒畅，也就是在这个时候，马克尔也是开口道：“那我去掩护你们！”</w:t>
      </w:r>
    </w:p>
    <w:p/>
    <w:p>
      <w:r>
        <w:t>说完这句话，他就跳下了公交车。</w:t>
      </w:r>
    </w:p>
    <w:p/>
    <w:p>
      <w:r>
        <w:t>手里持着的*，也是对准着他的面前‘砰砰砰’的扫去！</w:t>
      </w:r>
    </w:p>
    <w:p/>
    <w:p>
      <w:r>
        <w:t>他这样做的目的，就是为了给尼德霍格他们争取时间逃走！</w:t>
      </w:r>
    </w:p>
    <w:p/>
    <w:p>
      <w:r>
        <w:t>不过此时此刻，就算是尼德霍格他们能过够逃走，前方有着中国警察，后方有着龙昊他们，就算是他们能够顺利的逃走，那么也绝对会是再所难逃！</w:t>
      </w:r>
    </w:p>
    <w:p/>
    <w:p>
      <w:r>
        <w:t>尼德霍格在下了车之后，后面也是有着好些洋人们也跟着下车了，对于他们，此时他们的手中已经是没有拉着那些小孩子们了。</w:t>
      </w:r>
    </w:p>
    <w:p/>
    <w:p>
      <w:r>
        <w:t>而对于那些小孩子们，在听见了枪声四起的声音之后，也全部都是双手抱着脑袋蹲在了公交车上面，哭哭啼啼的哭个不停。</w:t>
      </w:r>
    </w:p>
    <w:p/>
    <w:p>
      <w:r>
        <w:t>就算是此刻他们已经是安全了，但是听见了枪声四起的情况，他们也还真的是感觉到了有着一些后怕，要知道对于他们而言，在这么小的年龄段当中，就遇见这样的情况，这还真的是让他们有着一些接受不了这样的事实。</w:t>
      </w:r>
    </w:p>
    <w:p/>
    <w:p>
      <w:r>
        <w:t>而在尼德霍格他们从公交车这边逃走了的时候，唐紫怡也是命令着他们这些警方没有必要再去追了，毕竟对于现在而言，还是那些孩子们重要一些。</w:t>
      </w:r>
    </w:p>
    <w:p/>
    <w:p>
      <w:r>
        <w:t>不过对于后方的龙昊他们而言，可就不是这样了，龙昊在看着那些洋人们快要逃走了的时候，也是立刻道：“快，我们跟上去！一定不要让他们全部都逃走，就算他们逃走了，我们也要拉回一个人质！”</w:t>
      </w:r>
    </w:p>
    <w:p/>
    <w:p>
      <w:r>
        <w:t>“是！”三个人异口同声地道。</w:t>
      </w:r>
    </w:p>
    <w:p/>
    <w:p>
      <w:r>
        <w:t>对于现在这个时候，他们都已经是看着那些洋人们已经是和警方人员对抗起来了，只要是他们抓住了一个人质的话，那么他们就可以对那些人质们进行审问了！</w:t>
      </w:r>
    </w:p>
    <w:p/>
    <w:p>
      <w:r>
        <w:t>这场突发而来的战斗，实在是让尼德霍格他们太出其意料了，毕竟对于他们而言，尼德霍格认为他们的保密措施的确是很不错的，只不过对于门口的那两个侍卫们而言，他还真的是没有想到，那两个人竟然会出卖他们！</w:t>
      </w:r>
    </w:p>
    <w:p/>
    <w:p>
      <w:r>
        <w:t>此时此刻的他们，在持着枪支朝着面前的一片迷茫路走着，对于那些跑在后面的弟兄们，也是边走边对着后面看着。</w:t>
      </w:r>
    </w:p>
    <w:p/>
    <w:p>
      <w:r>
        <w:t>由于龙昊他们并没有拿着枪支，所以就算是他们追那些洋人们，洋人们也都是没有引起注意，毕竟在这样的情况下，他们现在是处在了异国他乡的地步，是不能够随便杀人的！要知道对于这一点儿，虽然他们是*，但是这一点儿他们也是同样的清楚很多。</w:t>
      </w:r>
    </w:p>
    <w:p/>
    <w:p>
      <w:r>
        <w:t>要知道中国警方现在在全世界，也算得上是有着很大的名气了的，就算是他们这些美国人再怎么样，也都是不会随意的杀害这些中国平民的。</w:t>
      </w:r>
    </w:p>
    <w:p/>
    <w:p>
      <w:r>
        <w:t>而这一次，也是让得了尼德霍格功亏一篑，现在就算是他想要离开中国，也是没有理由离开了。</w:t>
      </w:r>
    </w:p>
    <w:p/>
    <w:p>
      <w:r>
        <w:t>龙昊他们的速度并不算慢，此时此刻就在他们追上了一名洋人之后，他们四个人也是很快的将那名跑在后面打后锋的洋人给制服在了地上，并且同时也是将他的嘴给捂上了，很快的就带着一起离开了这边，这一幕，对于那些还在逃命的洋人们，是完全没有发现的。</w:t>
      </w:r>
    </w:p>
    <w:p/>
    <w:p>
      <w:r>
        <w:t>毕竟现在这个时候，他们处在了异国他乡，也完全都是乱了阵型了。</w:t>
      </w:r>
    </w:p>
    <w:p/>
    <w:p>
      <w:r>
        <w:br w:type="page"/>
      </w:r>
    </w:p>
    <w:p>
      <w:pPr>
        <w:pStyle w:val="Heading1"/>
      </w:pPr>
      <w:r>
        <w:t>第四卷  执行  第两百五十七章  审问</w:t>
      </w:r>
    </w:p>
    <w:p>
      <w:r>
        <w:t>在当龙昊将尼德霍格的一个弟兄抓住了之后，也是并没有让苏旭他们追下去了，而是和他们一起将那个被他们抓住的洋人带回了他们一开始的酒店房间里去。</w:t>
      </w:r>
    </w:p>
    <w:p/>
    <w:p>
      <w:r>
        <w:t>毕竟在这个时候，如果苏旭他们还要去追的话，那么肯定是会对着他们有着一些不利的，所以，目前的这个情况，他们应该是要先将这个犯人审讯一些东西出来才另作他论！</w:t>
      </w:r>
    </w:p>
    <w:p/>
    <w:p>
      <w:r>
        <w:t>四个人将那名洋人带回了酒店房间里之后，苏旭和唐鹏两人也是将那名洋人捆绑在了一个靠墙的柱子上，然后他们俩才坐在了一旁，正准备听着龙昊要如何的审讯那个洋人。</w:t>
      </w:r>
    </w:p>
    <w:p/>
    <w:p>
      <w:r>
        <w:t>“为什么要这么做？”龙昊知道他们那些洋人们并不会中文，于是也就开口说了一句英语，淡淡地道。</w:t>
      </w:r>
    </w:p>
    <w:p/>
    <w:p>
      <w:r>
        <w:t>他说出了这句话来之后，洋人一开始还有着一些很不愿意和他交流的，毕竟这是在中国，中国人的外语，对于他们这些出生在了美国的人，肯定是听不懂的。</w:t>
      </w:r>
    </w:p>
    <w:p/>
    <w:p>
      <w:r>
        <w:t>不过当他听见了自己面前的那个男人竟然是说出了很流利也是很和美国口语相似的语言之后，也是立刻惊讶地看着他，就像是完全不相信刚才的那句话是从他的嘴里说出来的一样！</w:t>
      </w:r>
    </w:p>
    <w:p/>
    <w:p>
      <w:r>
        <w:t>对于龙昊，他当然是知道说美国的那种纯正语言了，毕竟他的真实身份可是一名高级特工，对于高级特工而言，首先他们要掌握的，就是英语，不论是美式英语还是英式英语，他们都得要学习并且过关的。</w:t>
      </w:r>
    </w:p>
    <w:p/>
    <w:p>
      <w:r>
        <w:t>当龙昊看着那名洋人的眼神时，也是觉得十分的无语，并且也是在心中道，瞧瞧你们那个德行，就这样的德行竟然还敢跟着出国来犯法！</w:t>
      </w:r>
    </w:p>
    <w:p/>
    <w:p>
      <w:r>
        <w:t>不过很快，龙昊就回过了神来，见他几分钟了都没有说一句话，顿时道：“放心，我们不会伤害你，只要你将你们这一次来中国的目的，以及将你们团伙老大的名字以及他的一些背景告诉我就可以了，而只要是你没有骗我们，那么我们也是会让你回到自己祖国的怀抱当中的！”</w:t>
      </w:r>
    </w:p>
    <w:p/>
    <w:p>
      <w:r>
        <w:t>对于龙昊说的这句话，他虽然说自己有着一些是实话，但是也同样的是有着对有些话是不能够保证的，毕竟他不是人民警察，不是司法机关里面的什么人，仅仅只是一个普通人而已。</w:t>
      </w:r>
    </w:p>
    <w:p/>
    <w:p>
      <w:r>
        <w:t>但是他为了让那个洋人说出实话，他只能够是这么去和他说这件事儿了，毕竟现在这个时候，不是一个好玩的时候，要知道虽然那些孩子们现在已经是安全了，但是对于之后那些洋人们还想要干着一些什么事情，他们可是完全的都不知道，最最重要的是，他们连那些洋人们的老大的名字都还不知道叫什么。</w:t>
      </w:r>
    </w:p>
    <w:p/>
    <w:p>
      <w:r>
        <w:t>这才是最致命的！</w:t>
      </w:r>
    </w:p>
    <w:p/>
    <w:p>
      <w:r>
        <w:t>不过对于他这样的一句话，那个洋人也是信了，点了点头道：“是真的么？”</w:t>
      </w:r>
    </w:p>
    <w:p/>
    <w:p>
      <w:r>
        <w:t>“当然！只要你是说出了实情，那么我想你肯定是会安全的回到自己的国家当中去的！”龙昊点头保证道。</w:t>
      </w:r>
    </w:p>
    <w:p/>
    <w:p>
      <w:r>
        <w:t>“那，那，那好吧！”洋人犹豫了一会儿，肯定地道：“但是有一点儿你们要替我保密，一定不要让我们老大知道那个人泄密的人是我就可以了！”</w:t>
      </w:r>
    </w:p>
    <w:p/>
    <w:p>
      <w:r>
        <w:t>龙昊他们一群人听了那个洋人说了这句话之后，也是不禁苦笑了一会儿，彼此看了一下对方一眼，就听见龙昊道：“OK，只要是你告诉我们的信息没有半点儿假话，那么我们一定替你保密！”</w:t>
      </w:r>
    </w:p>
    <w:p/>
    <w:p>
      <w:r>
        <w:t>洋人在看着龙昊等人都是一副肯定的样子，最后也还是将全部的实情都告诉了他们，在这当中，虽然他也是有着一些不觉得自己究竟是不是能够真的从中国逃离回到美国去，但是他也还是觉得自己竟然已经是决定了要做一个好人了，那么就将自己所知道的实情全部都告诉他们好了。</w:t>
      </w:r>
    </w:p>
    <w:p/>
    <w:p>
      <w:r>
        <w:t>反正去哪都是死路一条！</w:t>
      </w:r>
    </w:p>
    <w:p/>
    <w:p>
      <w:r>
        <w:t>龙昊他们在听了之后，也是队尼德霍格这个团伙老大有了一定的了解了，而与此同时，苏旭也是和南宫炎两人正在电脑上面查找着一些关于尼德霍格的信息，但是最后，有着一条信息，的确是引起了他们所有人的注意，那就是尼德霍格其实本不是属于美国人，而是移民过去的。</w:t>
      </w:r>
    </w:p>
    <w:p/>
    <w:p>
      <w:r>
        <w:t>对于这样的一条信息，他们虽然是感到了非常的震撼，但是最震撼的一条消息，他们也是再浏览了这一条消息之后，才知道的。</w:t>
      </w:r>
    </w:p>
    <w:p/>
    <w:p>
      <w:r>
        <w:t>那就是尼德霍格是从中国移民过去的，也就是说尼德霍格原本是中国人，但是从小生出来了之后，就被家人们带去了美国，并且也还是登记了美国的户口，这就使得了他们震撼不已了。</w:t>
      </w:r>
    </w:p>
    <w:p/>
    <w:p>
      <w:r>
        <w:t>毕竟，对于他们来说，竟然尼德霍格是身为了一名中国人，那么他又为什么要来到中国做一些犯罪的事情呢？</w:t>
      </w:r>
    </w:p>
    <w:p/>
    <w:p>
      <w:r>
        <w:t>难道说他真的是因为在美国做过了很多犯罪的案子么？</w:t>
      </w:r>
    </w:p>
    <w:p/>
    <w:p>
      <w:r>
        <w:t>这样的一条消息，就连是那个洋人自己，也都是被震撼到了，毕竟对于他来说，他可是从来都没有听他们老大尼德霍格说起他是一名中国人这样的消息，而且对于这一点儿，他也是敢保证到他们这个团伙里面，还真的是没有很多人知道他们老大尼德霍格的真正来历。</w:t>
      </w:r>
    </w:p>
    <w:p/>
    <w:p>
      <w:r>
        <w:t>就连是一些小信息，他们也都是通过了很难的方式才知道的。</w:t>
      </w:r>
    </w:p>
    <w:p/>
    <w:p>
      <w:r>
        <w:t>这就说明了，尼德霍格在他们的眼里，究竟是有着多么的神秘。</w:t>
      </w:r>
    </w:p>
    <w:p/>
    <w:p>
      <w:r>
        <w:t>而龙昊看着那名洋人吃惊的模样，也是不禁问道：“怎么？难道你也不清楚你们的老大是一名中国人么？”</w:t>
      </w:r>
    </w:p>
    <w:p/>
    <w:p>
      <w:r>
        <w:t>“这个我们还真的是不知道，毕竟我们老大的真实身份，对于我们这些小弟们来说，想要真正意义上了解他的，只有着两个人。”洋人道。</w:t>
      </w:r>
    </w:p>
    <w:p/>
    <w:p>
      <w:r>
        <w:t>“哪两个？”龙昊追问道。</w:t>
      </w:r>
    </w:p>
    <w:p/>
    <w:p>
      <w:r>
        <w:t>“一个是我们的队长马克尔，另一个则是我们队长的搭档福克森！”洋人道：“他们俩曾经都是给老大做过很多事情的，虽然那个时候我还没有来到他们这边，但是对于这些事情，也是在听了我们的伙伴说出来之后我才知道的。”</w:t>
      </w:r>
    </w:p>
    <w:p/>
    <w:p>
      <w:r>
        <w:t>这样的一个消息，听在了龙昊他们的耳朵里，也还真的是有着一些不可思议，毕竟对于他们来说，现在这个时候才知道这些，还真的是有着一些不足为过了，要知道他们曾经可都是一些高级特工，人称特工中的特工，而对于现在，他们才知道这些，也还真的是让他们觉得，自己好像离着高级特工的实力越来越远了一些。</w:t>
      </w:r>
    </w:p>
    <w:p/>
    <w:p>
      <w:r>
        <w:br w:type="page"/>
      </w:r>
    </w:p>
    <w:p>
      <w:pPr>
        <w:pStyle w:val="Heading1"/>
      </w:pPr>
      <w:r>
        <w:t>第四卷  执行  第两百五十八章  暴疟</w:t>
      </w:r>
    </w:p>
    <w:p>
      <w:r>
        <w:t>龙昊在听了他们两个的名字之后，也是立刻的将他们的名字给全部记下来了，并且道：“那么对于他们两个人，都有着一些什么样的特点呢？或者说他们是不是真的就是你们老大的左膀右臂呢？”</w:t>
      </w:r>
    </w:p>
    <w:p/>
    <w:p>
      <w:r>
        <w:t>他的这一句话，很明确的就是说明了他也是同样的对着福克森和马克尔有着一些好奇心的，毕竟对于他们两个而言，今天龙昊在看着那一群洋人们逃走了的时候，有着两个人可是非常的引起了他的关注的。</w:t>
      </w:r>
    </w:p>
    <w:p/>
    <w:p>
      <w:r>
        <w:t>而且对于那两个人的长相，也都是属于那种满脸都是胡子的，所以这才让的了龙昊想到了他们究竟会不会是福克森和马克尔两个人。</w:t>
      </w:r>
    </w:p>
    <w:p/>
    <w:p>
      <w:r>
        <w:t>“他们两个最有着同样的一个特点就是，满脸都是络腮胡子，不过他们也正是因为自己的胡子感到了骄傲！”洋人继续地道：“他们两个人，福克森的是属于那种脾气暴躁的人，做事儿也是有着一套专门自己设定的方案，论打架，他可是我们这个团伙当中最厉害的一个！马克尔，这个人为人冷静，不论是身在何处，他都是能够有着一个冷静的心情来对待每一件事儿！而在他做事儿的时候，也都是十分的认真，他在我们团伙当中，也是有着很大的影响能力的！”</w:t>
      </w:r>
    </w:p>
    <w:p/>
    <w:p>
      <w:r>
        <w:t>龙昊听着听着，就觉得他们这些洋人当中，还真的是有着一些难缠，毕竟对于他们来说，每个人都是有着一些特长，这就使得了龙昊他们开始有着一些烦恼了，要知道对于他们而言，他们虽然身经战场许多年了，但是他们遇见的那些人，可都是一些很容易就能够将其制服的人。</w:t>
      </w:r>
    </w:p>
    <w:p/>
    <w:p>
      <w:r>
        <w:t>而现在他们面对的，可都是一些难缠的外国人。</w:t>
      </w:r>
    </w:p>
    <w:p/>
    <w:p>
      <w:r>
        <w:t>不是说他们没有和外国人打过交道，就算是国外的那些黑帮，他们也都是面对过许多次的，只是对于这一次，尼德霍格那样的一个人，使得了他们开始觉得这个人肯定是一个非常难缠的人。</w:t>
      </w:r>
    </w:p>
    <w:p/>
    <w:p>
      <w:r>
        <w:t>而最后，龙昊想了想之后，抬头看了看那个洋人的模样，发现他满头是汗，于是对着苏旭道：“快去给他松绑吧！然后给他倒一杯水坐下来休息一下！”</w:t>
      </w:r>
    </w:p>
    <w:p/>
    <w:p>
      <w:r>
        <w:t>他这样的一句话，顿时令得了在场的所有人都开始有着一些疑惑了，甚至唐鹏还在想着，老大是不是脑子瓦特了，开始有着一些思想方面短路了？</w:t>
      </w:r>
    </w:p>
    <w:p/>
    <w:p>
      <w:r>
        <w:t>不过很快，他们这些人就听见了龙昊传来的声音：“这个时候，我想你们老大也是很烦恼吧！毕竟对于这场行动，他应该也是有着很多方面的思考与布局的吧！”</w:t>
      </w:r>
    </w:p>
    <w:p/>
    <w:p>
      <w:r>
        <w:t>“是的，我们一开始还觉着老大不会答应我们转移阵地，但是对于我们这些小弟们还有那些孩子们而言，如果不转移阵地的话，那么我们还真的是会被那些小孩子们的哭声给吵死，于是我们就开了一个集体会议，大多数的人都是赞成离开那个院子的！”洋人回答道。</w:t>
      </w:r>
    </w:p>
    <w:p/>
    <w:p>
      <w:r>
        <w:t>而在这个时候，苏旭也是将他的手臂给松绑了，他也是从桌子上面拿着水杯开始喝了一口，然后就坐了下来。</w:t>
      </w:r>
    </w:p>
    <w:p/>
    <w:p>
      <w:r>
        <w:t>看到了这样一幕的龙昊，也是觉得今天他们也实在是有着一些倒霉的，毕竟他们可是很早以前就开始布置的了，但是一出门，就遇上了警方人员们的围剿，这还真的是令他们有着一些为之烦恼。</w:t>
      </w:r>
    </w:p>
    <w:p/>
    <w:p>
      <w:r>
        <w:t>“我们老大在当时甚至还让福克森找到了一个很好的住所的，但是我们没有想到的是，那些警方人员们竟然会在我们一到达停车场的时候就开始对我们进行着围剿！”洋人道：“不过，说真的，他们究竟是怎么会知道我们竟然会是在那个地方呢？我们老大一开始都没有让我们任何的人说过这样的话！”</w:t>
      </w:r>
    </w:p>
    <w:p/>
    <w:p>
      <w:r>
        <w:t>“呵呵，这个你就不知道了吧！对于你们门口的那两个侍卫，他们是中国人，他们是我们国家的人，肯定会帮助我们国家自己人了，不过今天你的回答我很满意，就这样吧！已经很晚了，我们也全部都是该要睡觉了，你今晚就暂且在书房里睡一会儿吧！那里有一张床。”龙昊苦笑了一会儿，于是道。</w:t>
      </w:r>
    </w:p>
    <w:p/>
    <w:p>
      <w:r>
        <w:t>说完了这句话，他们也就全部都是离开了这里，在这样的一个地方，他们之所以没有对这个洋人在进行防备，那是因为他们此时此刻已经是将这个洋人们身上所有的物品全部都缴获了，而对于书房里面，也就只有着一张桌椅和一张床而已。</w:t>
      </w:r>
    </w:p>
    <w:p/>
    <w:p>
      <w:r>
        <w:t>……</w:t>
      </w:r>
    </w:p>
    <w:p/>
    <w:p>
      <w:r>
        <w:t>相对于尼德霍格他们这边，就显得有了一些凄惨了。</w:t>
      </w:r>
    </w:p>
    <w:p/>
    <w:p>
      <w:r>
        <w:t>他们是在逃离了半个小时之后，才赶到了一个安全的地方落点的，之所以逃这么久，那也是因为尼德霍格是真的对青云市的这些警察们感到了一些害怕了，因为毕竟他们在那个院子里面的消息是谁都没有说出去的，但是为什么那些警察们会知道，难道就真的是那门口的两个侍卫么？</w:t>
      </w:r>
    </w:p>
    <w:p/>
    <w:p>
      <w:r>
        <w:t>对于这样的一点儿，尼德霍格是真的赶到了非常的疑惑，但如果是之后也是在想了想，觉得如果不是他们转告的话，那么肯定就会没有人会知道他们在哪的，所以在这个时候，尼德霍格也是非常的气怒。</w:t>
      </w:r>
    </w:p>
    <w:p/>
    <w:p>
      <w:r>
        <w:t>“你们看看，你们看看！我都已经是说了不要这么快的就转移阵地，你们偏偏不听！现在倒好了，我们已经成功的转移了出来了，但是对于那些孩子们目前究竟是一个什么样的情况，我们可就是真的一无所知了！”尼德霍格暴怒道：“这样的事情，我今天摆明了，如果以后再敢有人让我轻易的转移阵地的话，那么如果遇上了这样的事情，那么格杀勿论！！！”</w:t>
      </w:r>
    </w:p>
    <w:p/>
    <w:p>
      <w:r>
        <w:t>他的这句话在说出去了之后，福克森和马克尔等人也是一句话都不敢说了，毕竟现在这个时候，他们不但住处没了，就连是那些孩子们，也全部都是放在了停车场上的公交车上，现在可能已经被那些警察们给救走了吧！</w:t>
      </w:r>
    </w:p>
    <w:p/>
    <w:p>
      <w:r>
        <w:t>不过对于这一次的行动，是福克森提出来的注意，他认为自己肯定是需要有着一些忏悔的，于是开口道：“这一次是我的不对，老大，我不应该这样的，如果以后出现这样的事情，我想请老大直接拿枪将我杀了！”</w:t>
      </w:r>
    </w:p>
    <w:p/>
    <w:p>
      <w:r>
        <w:t>“哼！”尼德霍格听了福克森的话之后，也是冷哼一声。</w:t>
      </w:r>
    </w:p>
    <w:p/>
    <w:p>
      <w:r>
        <w:t>然后就狠狠地将手砸在了身边的墙上！</w:t>
      </w:r>
    </w:p>
    <w:p/>
    <w:p>
      <w:r>
        <w:br w:type="page"/>
      </w:r>
    </w:p>
    <w:p>
      <w:pPr>
        <w:pStyle w:val="Heading1"/>
      </w:pPr>
      <w:r>
        <w:t>第四卷  执行  第两百五十九章  再拟定论</w:t>
      </w:r>
    </w:p>
    <w:p>
      <w:r>
        <w:t>尼德霍格的这些弟兄们看着自己的大哥现在已经是如此的暴怒了，他们也是觉得之前的自己的想法真的是太惭愧了，毕竟对于之前来说，他们的手里是有着孩子的，也是让他们的任务还没有断了线索，但是现在，他们空手而归，不但没有了那些孩子们，还让他们的那些弟兄们也是因为战斗死去了好几个，一时之间，他们全部都是低着头不敢去面对尼德霍格。</w:t>
      </w:r>
    </w:p>
    <w:p/>
    <w:p>
      <w:r>
        <w:t>也就是在这个时候，马克尔看着尼德霍格暴怒的样子实在是有着一些受不了了，于是走到了他的身边，小声地道：“老大，现在这个时候，还不是生气的时候啊！虽然这一次是我们这些人做错了，但是你也要知道，如今这个时候，我们已经都是跟着你出来了一两个月了，并且每天也都是什么事情都没有做，所以弟兄们也是想着早点儿将这边的事情做完了好早点回国！我们也是很无奈啊！所以，老大，现在这个时候，你更是应该要振作起来啊！”</w:t>
      </w:r>
    </w:p>
    <w:p/>
    <w:p>
      <w:r>
        <w:t>他的这一句话，也正是说明了他此时此刻心中的想法，虽然这一次的确是福克森他们这些人搞砸了这些事情，但是对于尼德霍格来说，他就不能够在这样的一个机会上面放弃，毕竟，他们的这个团队，还需要有着尼德霍格来带领。</w:t>
      </w:r>
    </w:p>
    <w:p/>
    <w:p>
      <w:r>
        <w:t>福克森此时此刻，看着尼德霍格的模样的确是有着一些害怕的，毕竟这一次逃离那个院子的事情，是他自己一个人出的主意，并且对于其他方面，他也是没有想着那么多了，要知道曾经的他就算是再浪，也都是会有着一些想法考虑到后面自己该要怎么做的。</w:t>
      </w:r>
    </w:p>
    <w:p/>
    <w:p>
      <w:r>
        <w:t>但是对于这一次的事情，福克森也真的是没有想到竟然一出门就会遇见一大堆警察，这也还真的是打了他们一个措手不及，并且也是将那些孩子们给弄丢了！</w:t>
      </w:r>
    </w:p>
    <w:p/>
    <w:p>
      <w:r>
        <w:t>于是在这个时候，他看着尼德霍格那副模样，也真的是觉得此时此刻，他们需要的是冷静下来好好的思考思考下一步究竟要怎么做，开口道：“老大，这一次我自认是我的错，但是现在的这个情势，还不能够松懈，虽然我们失去了那些资源，但是目前这个时候还并不是我们难过的时候，我们一定要重新振作起来，冷静下来好好思考一下下一步我们该要如何挽回才是啊！”</w:t>
      </w:r>
    </w:p>
    <w:p/>
    <w:p>
      <w:r>
        <w:t>他的这一句话，也是说明了他们这些兄弟们所有的心声，“是啊，老大，我们现在还不是伤心难过的时候啊！”</w:t>
      </w:r>
    </w:p>
    <w:p/>
    <w:p>
      <w:r>
        <w:t>尼德霍格在听见了那些兄弟们也都是这么认为的，他也是很快的就开始冷静下来，背对着他们，手扶在墙壁上，冷静下来思考了一会儿之后，淡淡地道：“那我们现在就开始重拟定论吧！”</w:t>
      </w:r>
    </w:p>
    <w:p/>
    <w:p>
      <w:r>
        <w:t>说完之后，他也是转过身去，看着福克森马克尔他们这些兄弟们。</w:t>
      </w:r>
    </w:p>
    <w:p/>
    <w:p>
      <w:r>
        <w:t>而在马克尔他们这些人看着尼德霍格并没有再继续下去，也是心头感到了一些放松，用坚定的目光看着尼德霍格，像是在等待着他发话似的。</w:t>
      </w:r>
    </w:p>
    <w:p/>
    <w:p>
      <w:r>
        <w:t>尼德霍格看着马克尔等人用着坚定的目光看着自己时，也是感到了非常的欣慰，毕竟对于他的这些弟兄们，到目前为止，都还算得上是对待他很尊敬，不过有的时候，也是真的让他感觉这些弟兄们给他带来了一些烦恼。</w:t>
      </w:r>
    </w:p>
    <w:p/>
    <w:p>
      <w:r>
        <w:t>盯着他们看了一会儿之后，也是立刻的想到了接下来该做的事情，思考了一会儿，道：“现在之际，是我们应该要找到一个好的地方住下来再说，其次，就是在想着下一步我们该要怎么做！不过提前说明了，现在这个时候，我们已经是将那些孩子们全部都归还给了那些警察了，所以我们想要离开中国的这个想法，暂时打断了！明天我也是会联系美国那边，让他们不要过来了！”</w:t>
      </w:r>
    </w:p>
    <w:p/>
    <w:p>
      <w:r>
        <w:t>“是！这个当然听老大的了。”马克尔在这个时候点头道。</w:t>
      </w:r>
    </w:p>
    <w:p/>
    <w:p>
      <w:r>
        <w:t>他说了之后，后面的那些弟兄们也觉得尼德霍格说的有着一些道理，毕竟要他们做空手而归的事情，他们是永远都做不出来的！连连叫了几声是之后，也是将之前想要离开中国的念头抛到九霄云外去了。</w:t>
      </w:r>
    </w:p>
    <w:p/>
    <w:p>
      <w:r>
        <w:t>“好，那竟然这样，我们就先去找地方住下来再说！”尼德霍格满意的点了点头，继续地道：“福克森，之前你说的那个地方，现在还可以住么？”</w:t>
      </w:r>
    </w:p>
    <w:p/>
    <w:p>
      <w:r>
        <w:t>“当然可以！老大这个你放心，只要你一声令下，我让那边立刻准备好！”福克森拍了拍自己的胸脯，保证道。</w:t>
      </w:r>
    </w:p>
    <w:p/>
    <w:p>
      <w:r>
        <w:t>是的，他之所以有着这样的信心，那是因为他推荐的那个地方，是一个美国人开的，竟然是身为了美国人，那么对于他们同样都是美国人来说的话，那么住在那个地方，就会方便很多了。</w:t>
      </w:r>
    </w:p>
    <w:p/>
    <w:p>
      <w:r>
        <w:t>“好，那我们现在就先去福克森推荐的那个地方住下来再说！”尼德霍格看着福克森保证的如此强盛，就像是不去他那边住就好像是不给他面子似的，于是道。</w:t>
      </w:r>
    </w:p>
    <w:p/>
    <w:p>
      <w:r>
        <w:t>他的一句话再说完了之后，他们这群人也都是站了起来，然后就全部的跟在了尼德霍格的后面，准备去往福克森说的那个地方。</w:t>
      </w:r>
    </w:p>
    <w:p/>
    <w:p>
      <w:r>
        <w:t>……</w:t>
      </w:r>
    </w:p>
    <w:p/>
    <w:p>
      <w:r>
        <w:t>这一次，洛倾城他们虽然是将这些孩子们全部都救回来了，但是对于那些洋人们的线索，他们是一点儿都不清楚的，所以他们将那些孩子们全部都归还给了那些家长们之后，也是坐在了警局办公室里面思考着究竟要如何的进行下一步工作。</w:t>
      </w:r>
    </w:p>
    <w:p/>
    <w:p>
      <w:r>
        <w:t>“不如，我们问问龙昊先生他们吧！今天我在停车场对面的时候，好像还看着他带了几个人一直都站在后面的。”一名男警员突然地站了起来，提议道。</w:t>
      </w:r>
    </w:p>
    <w:p/>
    <w:p>
      <w:r>
        <w:t>“是啊是啊，今天龙昊先生他们的确是站在了停车场的后面，记得我当时最后一眼见到他们的时候，他们全部都是向着那些洋人们逃跑的方向追去了，说不定他们还抓住了一个洋人呢！”另一名警察也是惊讶地道。</w:t>
      </w:r>
    </w:p>
    <w:p/>
    <w:p>
      <w:r>
        <w:t>唐紫怡看着他们俩都是提到了龙昊这个人，她也是在脑海里面想了想之后，于是对着李元博说道：“队长，那我等会儿就打个电话给龙昊，问问他情况吧！”</w:t>
      </w:r>
    </w:p>
    <w:p/>
    <w:p>
      <w:r>
        <w:t>“好！”</w:t>
      </w:r>
    </w:p>
    <w:p/>
    <w:p>
      <w:r>
        <w:br w:type="page"/>
      </w:r>
    </w:p>
    <w:p>
      <w:pPr>
        <w:pStyle w:val="Heading1"/>
      </w:pPr>
      <w:r>
        <w:t>第四卷  执行  第两百六十章  刁难唐紫怡</w:t>
      </w:r>
    </w:p>
    <w:p>
      <w:r>
        <w:t>唐紫怡在离开了会议室之后，也是立刻的来到了一个走廊旁边，掏出了手机拨打了龙昊的电话号码，而在这个时候，也正好是处在了晚上两点多钟的时间。</w:t>
      </w:r>
    </w:p>
    <w:p/>
    <w:p>
      <w:r>
        <w:t>唐紫怡这个时候打电话给龙昊，龙昊也是并不能够听得见，不过对于今天的案子，必须是要尽快的处理完毕，无奈之下唐紫怡咬唇了一下还是拨通了龙昊的电话号码。</w:t>
      </w:r>
    </w:p>
    <w:p/>
    <w:p>
      <w:r>
        <w:t>叮铃铃，叮铃铃~~~！</w:t>
      </w:r>
    </w:p>
    <w:p/>
    <w:p>
      <w:r>
        <w:t>卧室里，龙昊的电话铃声响了很久，也就是在另一边唐紫怡正准备要挂断龙昊的这个电话之时，电话突然的接通了，而在接通了他的这个电话之后，也是立刻的就传来了龙昊的声音。</w:t>
      </w:r>
    </w:p>
    <w:p/>
    <w:p>
      <w:r>
        <w:t>“怎么了，唐警官，这么晚找我，是不是想我了？我可事先告诉你啊！虽然我今天不在家里住着的，但是你也不要趁着这个机会将我叫出去玷污我啊！我可是有着你们队长的电话号码的啊！”龙昊淫笑道：“哦，对了对了，你还不能够趁着这个机会占我的便宜，要是真的如此的话，我也是不介意的！”</w:t>
      </w:r>
    </w:p>
    <w:p/>
    <w:p>
      <w:r>
        <w:t>电话里，唐紫怡听着龙昊的这个声音，真的一点儿都没有觉得他这像是刚刚睡醒的状态，毕竟这个时候已经是很晚了，三更半夜的她打电话给他，本来就是有着一些不方便的。</w:t>
      </w:r>
    </w:p>
    <w:p/>
    <w:p>
      <w:r>
        <w:t>但是对于目前这个情况看来，如果她不打电话给龙昊的话，那么对于明天一天的时间，他们这些警察们又都会整理一整天这个失踪案件，要是这样的话，那么他们就没有办法能够弄明白那些洋人究竟是为什么来到中国这个地方犯罪的了。</w:t>
      </w:r>
    </w:p>
    <w:p/>
    <w:p>
      <w:r>
        <w:t>“怎么不说话啊！是不是害羞了？咳，这有什么害羞的，真是的，是你晚上打电话给我的好不好！你都已经是主动打电话给我了，那么就说明你在这方面的勇气肯定是可嘉的！怎么到了现在还一句话都没有说呢？”龙昊看着电话里打给他的唐紫怡一句话都还没有说出来，顿时就有了一些着急，于是确定道：“喂，你有在听么？”</w:t>
      </w:r>
    </w:p>
    <w:p/>
    <w:p>
      <w:r>
        <w:t>“废话，我当然有在听了！这么晚找你，是有正事要办的，别给我吊儿郎当的行不行？”唐紫怡面色绯红着道。</w:t>
      </w:r>
    </w:p>
    <w:p/>
    <w:p>
      <w:r>
        <w:t>她这个时候，还真的是没有想到龙昊竟然接了自己的这个电话，会是这样的一个表情，并且在这方面上看来，他此时此刻就好像是一点儿困意都没有似的！</w:t>
      </w:r>
    </w:p>
    <w:p/>
    <w:p>
      <w:r>
        <w:t>“哦，原来你是来找我说正事儿的啊！”龙昊恍悟道：“你看这样行不行，等我们把正事儿谈完了我们再说今天晚上去你家的事儿怎么样啊？”</w:t>
      </w:r>
    </w:p>
    <w:p/>
    <w:p>
      <w:r>
        <w:t>唐紫怡听着龙昊说这么晚了还要去自己的家，顿时就开始有了一些害羞起来了，可是对于这个时候她还在警局上班，肯定是不能够让其他的同事们发现她的弊端了，于是想了想之后，暴怒道：“你可以给我正经儿点么？早点办完事儿明天还有其他的事情要办呢！难道你就想要让事情就这么耽搁下来？”</w:t>
      </w:r>
    </w:p>
    <w:p/>
    <w:p>
      <w:r>
        <w:t>“这件事情好像并不是与我有关的吧！那么对于我来说，耽搁不耽搁肯定是无所谓的啦！”龙昊调侃道：“倒是你，在这么晚的时间打电话给我，我还没有说你吵醒我睡觉了呢！你就还有理了不成？”</w:t>
      </w:r>
    </w:p>
    <w:p/>
    <w:p>
      <w:r>
        <w:t>他的这一句话一说出，在电话另一端的唐紫怡在听了之后，也是无语了，抬手扶了扶额，汗颜道：“我说你一大男人能正经儿点不？那些洋人们到现在为止我们都还是没有一点儿线索，难道你就想要这么耽搁下来这件事儿不成？”</w:t>
      </w:r>
    </w:p>
    <w:p/>
    <w:p>
      <w:r>
        <w:t>“那当然你不可能了，只不过对于这件事儿好像应该是你们警察处理的吧！怎么又找到我们这些平民老百姓了呢？”龙昊道。</w:t>
      </w:r>
    </w:p>
    <w:p/>
    <w:p>
      <w:r>
        <w:t>“我这么晚找你，就是想要问一问你今天让你的那帮兄弟们去追那些洋人的时候，有没有抓回一个人质，或者是你们有没有了解他们的情况？”唐紫怡冷静了下来，问道。</w:t>
      </w:r>
    </w:p>
    <w:p/>
    <w:p>
      <w:r>
        <w:t>对于唐紫怡的这个回答，龙昊这时也是一怔，毕竟对于他们来说，是完全没有将自己抓住了人质这件事儿告诉他们警察的，可是为什么他们警察会知道这件事儿？</w:t>
      </w:r>
    </w:p>
    <w:p/>
    <w:p>
      <w:r>
        <w:t>但是之后，他也是立刻的在脑海当中想了想，于是道：“那如果我告诉你了，你是不是就会让我等会儿去你家里借宿一晚呢？要知道，现在这个点可是已经很晚了，我晚上一个人在外面流浪，这又是冬天，还真的是有点儿冷啊！”</w:t>
      </w:r>
    </w:p>
    <w:p/>
    <w:p>
      <w:r>
        <w:t>他的这一句话说完之后，他也是立刻的打开了卧室里面的灯，看了看对面墙壁，苦笑了一会儿。</w:t>
      </w:r>
    </w:p>
    <w:p/>
    <w:p>
      <w:r>
        <w:t>而在这个时候的唐紫怡听了之后，也是心中怒道，这个龙昊究竟是要怎么样，他平常不都是一个好端端的人么，怎么在这个时候就变成这个样子了？难道真的是因为我这么晚了打电话给他他生气了，所以才会这么对着我说这些话题的？</w:t>
      </w:r>
    </w:p>
    <w:p/>
    <w:p>
      <w:r>
        <w:t>唐紫怡摇了摇头，使自己不要再去想那些事情，抬头认真地道：“只要你告诉了我这件事情的经过，那些事我们事后再论！”</w:t>
      </w:r>
    </w:p>
    <w:p/>
    <w:p>
      <w:r>
        <w:t>“那怎么说的话，你就是答应下来了呢？还是不答应呢？”龙昊立刻地道。</w:t>
      </w:r>
    </w:p>
    <w:p/>
    <w:p>
      <w:r>
        <w:t>对于他的这一句话，也是立刻地就让她有了一些不好意思了，毕竟对于她一个女子来看，面对这种问题的提问，尽管她是身为了一名警察，但是也还是有着一些不好意思的，毕竟她走出了警察局，也就是成为了一名女人。</w:t>
      </w:r>
    </w:p>
    <w:p/>
    <w:p>
      <w:r>
        <w:t>想了想之后，觉得自己如果不说的话，那么龙昊肯定是不会告诉她的。</w:t>
      </w:r>
    </w:p>
    <w:p/>
    <w:p>
      <w:r>
        <w:t>也就是在这个时候，龙昊的声音也是立刻地传了过来，“行吧，那竟然你不同意的话，那么我还是找个地儿睡觉吧！毕竟现在已经是很晚了，我就算是在外面风寒露宿，也终究还是需要睡觉的吧！”</w:t>
      </w:r>
    </w:p>
    <w:p/>
    <w:p>
      <w:r>
        <w:t>他的这一句话说完了之后，唐紫怡是更加的有了一些着急。</w:t>
      </w:r>
    </w:p>
    <w:p/>
    <w:p>
      <w:r>
        <w:t>一时之间没有想那么多，就答应道：“好好好，我答应你，我答应你！你就快快告诉我吧！这个真的非常重要！”</w:t>
      </w:r>
    </w:p>
    <w:p/>
    <w:p>
      <w:r>
        <w:t>而在这个时候，龙昊见唐紫怡答应了下来，也是嘴角一笑，心道，搞定！</w:t>
      </w:r>
    </w:p>
    <w:p/>
    <w:p>
      <w:r>
        <w:br w:type="page"/>
      </w:r>
    </w:p>
    <w:p>
      <w:pPr>
        <w:pStyle w:val="Heading1"/>
      </w:pPr>
      <w:r>
        <w:t>第四卷  执行  第两百六十一章  履行承诺</w:t>
      </w:r>
    </w:p>
    <w:p>
      <w:r>
        <w:t>龙昊将自己抓住了一个洋人的情况告诉了唐紫怡之后，唐紫怡也同样的是很为理解，毕竟对于龙昊这样的一个人看来，他目前的所作所为的事情，都是令她非常满意的，毕竟对于她这样的一个女人以及女警官看来，一个普通的民众竟然能够有如此的实力，还真的是很了不起的。</w:t>
      </w:r>
    </w:p>
    <w:p/>
    <w:p>
      <w:r>
        <w:t>而且对于他们警方，龙昊作为了一个民众，也是屡次三番的帮助他们警察办案子，对于这一点儿，唐紫怡是感到了非常的欣慰，同时，也是有着一些期待龙昊这个人的真实身份究竟会不会是一个平民百姓这么简单了。</w:t>
      </w:r>
    </w:p>
    <w:p/>
    <w:p>
      <w:r>
        <w:t>要知道，对于龙昊这个人，她不是没有调查过，甚至就连以前李元博也都是经常去调查龙昊这个人的底子的，但是自从龙昊第二次帮助了他们之后，关系也是进一步扯进了时，李元博就突然地不开始准备调查龙昊了，况且还将她调查龙昊的这件事情也是一并终止了。</w:t>
      </w:r>
    </w:p>
    <w:p/>
    <w:p>
      <w:r>
        <w:t>对于这样的一个事情，唐紫怡虽然是感到了非常的疑惑，非常的不解，但是她也并没有觉得很无奈，毕竟对于他们刑侦部门的警察来说，每天都是有着各种各样的事情要去处理的，哪里还会有时间去调查一个人。</w:t>
      </w:r>
    </w:p>
    <w:p/>
    <w:p>
      <w:r>
        <w:t>所以，在当唐紫怡放弃了调查龙昊之后，她的生活中，也是每一次办案时遇到了困难的时候，龙昊也都是会出现在她的身边，并且还帮助她将凶手捉拿归案。</w:t>
      </w:r>
    </w:p>
    <w:p/>
    <w:p>
      <w:r>
        <w:t>对于这一点儿，唐紫怡也是感到了非常的有兴趣，要知道，对于她来说，特别是一个女人，在遇到危险的时候，突然地出现了一个男子，这对于任何一名女性来说，都算得上是很幸福的。</w:t>
      </w:r>
    </w:p>
    <w:p/>
    <w:p>
      <w:r>
        <w:t>唐紫怡也无不例外。</w:t>
      </w:r>
    </w:p>
    <w:p/>
    <w:p>
      <w:r>
        <w:t>所以，在当她听见龙昊将所有的事情说完了之后，正准备挂断了电话的时候，龙昊却突然的说到了另外的一件事儿。</w:t>
      </w:r>
    </w:p>
    <w:p/>
    <w:p>
      <w:r>
        <w:t>这同时也是让唐紫怡又开始有着一些不解了。</w:t>
      </w:r>
    </w:p>
    <w:p/>
    <w:p>
      <w:r>
        <w:t>“你为什么要这么说尼德霍格？”唐紫怡邹了邹眉，疑惑地道：“尼德霍格不是一直都住在美国那边么？怎么可能会是一个中国人呢？”</w:t>
      </w:r>
    </w:p>
    <w:p/>
    <w:p>
      <w:r>
        <w:t>“是的，对于你这样的问题，我一开始在知道的时候，也是同样的感到了非常的疑惑，毕竟对于他的名字来说，真的是完全的符合外国人的名字的，但是在当我查到了尼德霍格确实是一名中国人的时候，我就开始非常的不解了，毕竟对于他来说，真的就只有着一个名字，那就是尼德霍格，但是为什么信息上面会指示说他是一名中国人，对于这一点儿，我们也是有着一个很深刻的研究的。”龙昊认真地道。</w:t>
      </w:r>
    </w:p>
    <w:p/>
    <w:p>
      <w:r>
        <w:t>“什么研究？”唐紫怡追问道。</w:t>
      </w:r>
    </w:p>
    <w:p/>
    <w:p>
      <w:r>
        <w:t>对于这个尼德霍格，她也同样的是越来越有兴趣了解一下尼德霍格了，毕竟对于他们警察而言，就是要完全的了解犯罪分子，即使是再小的事情，再微不足道的事情，他们也同样的是要了解个明白，这就是当时她为什么会选择当一名警察的原因来由。</w:t>
      </w:r>
    </w:p>
    <w:p/>
    <w:p>
      <w:r>
        <w:t>“第一，尼德霍格他的父亲或者母亲，是一个美国人，当然，我这里说的是其中之一，意思就是有可能是父亲，也有可能是他母亲是一个美国人，第二，就是尼德霍格他在很小的时候，就已经是移民到了美国去，第三，那就是尼德霍格在还没有出生的时候，就已经是到了美国了。”龙昊耸了耸肩，无忧无虑的解释道：“当然了，对于第三点，我们是不承认的，这毕竟对于电脑信息上面说明的，根本就不一样了。”</w:t>
      </w:r>
    </w:p>
    <w:p/>
    <w:p>
      <w:r>
        <w:t>唐紫怡在听了龙昊的解释之后，同样的也是有着一些想法，毕竟对于一个美国人来说，他要来到其他的国家作案，这得是需要多大的勇气和资源来的啊！就像是死亡游戏那一次，虽然他们那些死玩游戏参与者都是外国人，但是对于他们来说，他们可是世界上面出了名的啊！对于他们想要去哪个国家而言，简直就是易如反掌。</w:t>
      </w:r>
    </w:p>
    <w:p/>
    <w:p>
      <w:r>
        <w:t>可是对于尼德霍格，这就有点儿不一样了，毕竟他是身为了一个美国人，同时，在一定的程度上面，他的所有信息，也都是有着不一样的解释的。</w:t>
      </w:r>
    </w:p>
    <w:p/>
    <w:p>
      <w:r>
        <w:t>于是唐紫怡开口道：“这些信息，电脑上面可以查到么？”</w:t>
      </w:r>
    </w:p>
    <w:p/>
    <w:p>
      <w:r>
        <w:t>“不行，这个我们也是让南宫炎和苏旭调查完了之后再给我们的。”龙昊摇了摇头，道。</w:t>
      </w:r>
    </w:p>
    <w:p/>
    <w:p>
      <w:r>
        <w:t>对于他这样的一个答案，也是让唐紫怡想到了，南宫炎是一名很合格的网络黑客，对于这一点儿，他们警察局同样的也是有着专门的网络黑客，于是道：“那行吧，我就让我们局里的人来调查这件事情吧！”</w:t>
      </w:r>
    </w:p>
    <w:p/>
    <w:p>
      <w:r>
        <w:t>“呵呵，你还真的是以为你们警察局里的那些网络高手真的可以查到这些？”龙昊冷笑道：“我告诉你，根本不可能，南宫炎可是世界上面公认的网络高级专家，对于他认识的那些网友们，都是直言他为科技男子的，你以为就你们警察局里面的那些弄电脑的就能够搞定这件事儿，我告诉你那根本就不可能！”</w:t>
      </w:r>
    </w:p>
    <w:p/>
    <w:p>
      <w:r>
        <w:t>“那你的意思是，让南宫炎来我们警察局里面做一次方案出来了咯？”唐紫怡闻声道。</w:t>
      </w:r>
    </w:p>
    <w:p/>
    <w:p>
      <w:r>
        <w:t>“目前的这个办法，就只有这样了，你还想要怎么办？”龙昊点头道。</w:t>
      </w:r>
    </w:p>
    <w:p/>
    <w:p>
      <w:r>
        <w:t>“那行吧，明天就让南宫炎来一趟我们警局吧！”唐紫怡点头道：“那就这样吧，我挂电话了！”</w:t>
      </w:r>
    </w:p>
    <w:p/>
    <w:p>
      <w:r>
        <w:t>她的话还没有完全的落音，龙昊的声音又是立刻的传了过去。</w:t>
      </w:r>
    </w:p>
    <w:p/>
    <w:p>
      <w:r>
        <w:t>“喂喂喂，你还有事情没有办完的呢？”</w:t>
      </w:r>
    </w:p>
    <w:p/>
    <w:p>
      <w:r>
        <w:t>“什么事情？”</w:t>
      </w:r>
    </w:p>
    <w:p/>
    <w:p>
      <w:r>
        <w:t>“不是直接说我告诉了你这些之后，你会同意让我去你家借宿一宿的么？”龙昊坏笑道。</w:t>
      </w:r>
    </w:p>
    <w:p/>
    <w:p>
      <w:r>
        <w:t>对于这件事情，至始至终他都是记得的，毕竟对于唐紫怡来说，她可是算得上是青云市第二美女了，要知道她的容颜可并不比洛倾城差，而且对于她的工作能力，也是他们青云市里所有居民有目共睹的。</w:t>
      </w:r>
    </w:p>
    <w:p/>
    <w:p>
      <w:r>
        <w:t>所以在这个时候，龙昊可不能够将这么好的一次机会给落掉。</w:t>
      </w:r>
    </w:p>
    <w:p/>
    <w:p>
      <w:r>
        <w:t>龙昊见唐紫怡并没有说话，于是道：“喂，你可不能食言啊！你可是承诺过了的，一定要履行承诺啊！”</w:t>
      </w:r>
    </w:p>
    <w:p/>
    <w:p>
      <w:r>
        <w:br w:type="page"/>
      </w:r>
    </w:p>
    <w:p>
      <w:pPr>
        <w:pStyle w:val="Heading1"/>
      </w:pPr>
      <w:r>
        <w:t>第四卷  执行  第两百六十二章  你要对我负责1</w:t>
      </w:r>
    </w:p>
    <w:p>
      <w:r>
        <w:t>龙昊这样说的目的，也就是为了想要让唐紫怡答应自己这件事儿，毕竟像唐紫怡这样的人，一来是美女，二来又是人民警察，这可是一个难得的机会，况且对于他和她的关系，也是挺好的，所以对于龙昊来说，一定要让唐紫怡在将来的日子里成为自己的好‘搭档’！</w:t>
      </w:r>
    </w:p>
    <w:p/>
    <w:p>
      <w:r>
        <w:t>唐紫怡听着龙昊突然又提到了这件事儿，其实她是非常的想一口气儿将电话给扣掉的！毕竟对于龙昊这样无耻的人，和他说的越多，他都是没有一点儿想要挂断电话的感觉。</w:t>
      </w:r>
    </w:p>
    <w:p/>
    <w:p>
      <w:r>
        <w:t>只是，当她想到了如果自己将电话就这样的挂断了的话，那么对于他们明天想要让南宫炎来警察局里帮着他们做点儿事儿的话，那么就有了一点儿麻烦了。</w:t>
      </w:r>
    </w:p>
    <w:p/>
    <w:p>
      <w:r>
        <w:t>而且，在以后的日子里，她也是承认自己的确是需要有着龙昊的帮助的，要知道对于她来说，龙昊就像是一个神秘人一样的帮助着自己，可是对于她来说，她虽然说自己对龙昊的确是有那么一点儿感觉的，但是龙昊，他是青云帮的人，而对于青云帮，实则说是一个好帮派，但是暗地里，可就不只是这么简单的了。</w:t>
      </w:r>
    </w:p>
    <w:p/>
    <w:p>
      <w:r>
        <w:t>要知道林志刚可不是什么真正的好人，在他的面容之下，还隐藏着一大片的阴影。</w:t>
      </w:r>
    </w:p>
    <w:p/>
    <w:p>
      <w:r>
        <w:t>所以当唐紫怡每次都想到了这一点儿的时候，就有着一点儿犹豫不决。</w:t>
      </w:r>
    </w:p>
    <w:p/>
    <w:p>
      <w:r>
        <w:t>而现在唐紫怡竟然听见龙昊说他要住在自己家里一夜，孤男寡女独处一室，这个道理，对于唐紫怡这样的一个人民警察来说，还真的是有着很大的事情，毕竟她也是身为了一名女性。</w:t>
      </w:r>
    </w:p>
    <w:p/>
    <w:p>
      <w:r>
        <w:t>龙昊见唐紫怡又很长时间都没有说话了，于是道：“我可是和你说啊！你今天别想反悔，要是真的让我看到你挂断我的电话，哼，那么你们警察以后就别想要从我们这里取到任何的线索，而我们之间纯洁的友谊，也就此结束了！”</w:t>
      </w:r>
    </w:p>
    <w:p/>
    <w:p>
      <w:r>
        <w:t>噗！</w:t>
      </w:r>
    </w:p>
    <w:p/>
    <w:p>
      <w:r>
        <w:t>唐紫怡听见龙昊说到了他们之间纯洁的友谊之后，也是立刻噗嗤一笑了出来，并且也是将她之间复杂的情绪瞬间化为了乌有。</w:t>
      </w:r>
    </w:p>
    <w:p/>
    <w:p>
      <w:r>
        <w:t>对于这样的一点儿，她虽然是感到了很快乐，但是任何事情，都是需要去面对的，即使是你现在想要去放松自己，但是放松完自己之后，也还是需要去面对那一切的。</w:t>
      </w:r>
    </w:p>
    <w:p/>
    <w:p>
      <w:r>
        <w:t>脑海里快速的思考了一会儿之后，唐紫怡蹙了蹙眉，淡淡地道：“真的要这样么？”</w:t>
      </w:r>
    </w:p>
    <w:p/>
    <w:p>
      <w:r>
        <w:t>“你说呢！”龙昊立刻回应道：“你现在倒好，还在警察局里面吹着中央空调，而我呢，我却是自己一个人在寒风里度过，冷死人不说，就连是一口水都没有喝的！你要是这样的对待你的盟友的话，那么明天想要再去了解尼德霍格他们的案子，就别想要再有进展了！”</w:t>
      </w:r>
    </w:p>
    <w:p/>
    <w:p>
      <w:r>
        <w:t>他说这句话的时候，也是特意的遗漏出了两点儿线索，只是对于这两点儿线索，唐紫怡究竟能不能够查到，那就是她的事情了。</w:t>
      </w:r>
    </w:p>
    <w:p/>
    <w:p>
      <w:r>
        <w:t>不过对于这一点儿，龙昊很快的就否决了自己的观点，因为唐紫怡不但是没有继续追问，甚至还勉强的答应了下来。</w:t>
      </w:r>
    </w:p>
    <w:p/>
    <w:p>
      <w:r>
        <w:t>“那，那好吧！你现在在哪儿呢？”唐紫怡站在走廊边用脚蹭了蹭墙壁，眼眸子一转，答应道。</w:t>
      </w:r>
    </w:p>
    <w:p/>
    <w:p>
      <w:r>
        <w:t>“怎么，你要干嘛？”龙昊追问道。</w:t>
      </w:r>
    </w:p>
    <w:p/>
    <w:p>
      <w:r>
        <w:t>“我当然是要知道你现在在哪儿啊！等我下班了之后我去接你啊！不然的话你确定你还要再自己走到我家里去？”唐紫怡翻了翻白眼，回答道。</w:t>
      </w:r>
    </w:p>
    <w:p/>
    <w:p>
      <w:r>
        <w:t>对于这一点儿，她虽然是很不情愿的，但是现在已经是没有办法了，要是再这样下去的话，那么对于她今天晚上还想要回去睡觉休息，那根本就是不可能的事儿了，所以对于现在，她也只能够是勉强的答应龙昊了。</w:t>
      </w:r>
    </w:p>
    <w:p/>
    <w:p>
      <w:r>
        <w:t>毕竟现在已经是两点多钟了，龙昊他应该也是会犯困了，所以，唐紫怡就认为待得他们回到了家里之后，他们俩都会各自睡各自的觉。</w:t>
      </w:r>
    </w:p>
    <w:p/>
    <w:p>
      <w:r>
        <w:t>“哦！原来是这件事儿啊！好，我先看看啊！”龙昊听着唐紫怡竟然是答应了下来，也是立刻地从床上跳了下来，然后光着脚走到了窗户边看了一下，继续地道：“哦！我现在正好是在这个红苑十字路口这里，离你们警察局那边也并不是特别的远，前面好像还有一所小学，要不我就直接的走到那所小学那边吧！你待会儿下班了直接到那所小学那里找我好了！”</w:t>
      </w:r>
    </w:p>
    <w:p/>
    <w:p>
      <w:r>
        <w:t>龙昊说完之后，也是立刻地从电脑上面查找了一下那所小学的具体位置。</w:t>
      </w:r>
    </w:p>
    <w:p/>
    <w:p>
      <w:r>
        <w:t>“行吧，那就这样，我们二十分钟后见！”唐紫怡答应道。</w:t>
      </w:r>
    </w:p>
    <w:p/>
    <w:p>
      <w:r>
        <w:t>“行行行，那你就先加班吧！我在那所学校等你！”龙昊连忙点头道。</w:t>
      </w:r>
    </w:p>
    <w:p/>
    <w:p>
      <w:r>
        <w:t>待得唐紫怡将电话挂断了之后，龙昊也是立刻地穿上了自己的衣服和裤子，并且也是快速地打开了台灯，拿了一张纸和笔在书桌上面写了一些字，于是就拿着纸走出了卧室，将之放在了客厅处，就离开了房间。</w:t>
      </w:r>
    </w:p>
    <w:p/>
    <w:p>
      <w:r>
        <w:t>在路上，他也是很明确的感受到了冬天的寒冷究竟是有着多么的寒风入骨的滋味，而对于唐紫怡他们那些人民警察们，还要在这般寒冷的天气下加着班，真的是很不容易。</w:t>
      </w:r>
    </w:p>
    <w:p/>
    <w:p>
      <w:r>
        <w:t>不过之后，他也就是没有想那么多了，毕竟对于她来说，人民警察是她喜欢的职业，并且她也是很适合这一份儿工作，竟然她喜欢的话，那么就让她做下去好了！</w:t>
      </w:r>
    </w:p>
    <w:p/>
    <w:p>
      <w:r>
        <w:t>由于半夜的红绿灯全部都没有启动，龙昊也是越过了两条马路之后，很快的就到达了那所小学，此刻已是深夜，马路上面的行车与行人都是少之又少的，所以龙昊也就是靠在了一棵树的边上，静静地等待着唐紫怡来找他。</w:t>
      </w:r>
    </w:p>
    <w:p/>
    <w:p>
      <w:r>
        <w:t>对于今天晚上唐紫怡打电话给他的时候，虽然他已经是睡得很熟了，但是当他接起电话的那一刻时，发现竟然是警花唐紫怡打的电话，于是也就立刻地将自己的睡意全部抛到了九霄云外去了，所以之后，也是想起了开始刁难唐紫怡的这个想法了，毕竟，她在这么晚打电话给他，那么肯定就是需要让她为他的困意负责的！</w:t>
      </w:r>
    </w:p>
    <w:p/>
    <w:p>
      <w:r>
        <w:br w:type="page"/>
      </w:r>
    </w:p>
    <w:p>
      <w:pPr>
        <w:pStyle w:val="Heading1"/>
      </w:pPr>
      <w:r>
        <w:t>第四卷  执行  第两百六十三章  你要对我负责2</w:t>
      </w:r>
    </w:p>
    <w:p>
      <w:r>
        <w:t>唐紫怡在和李元博他们那些警察们开完会之后，也是立刻地就下班了，毕竟现在开完会已经是有了三点多钟了，对于每个人来说，也都是要睡觉休息的时间段了。</w:t>
      </w:r>
    </w:p>
    <w:p/>
    <w:p>
      <w:r>
        <w:t>所以，李元博也并没有让他们再继续的工作下去了，毕竟对于今天的工作本来就不是特别的多，如果再让他们继续的熬夜下去的话，那么肯定是会有着很大的事情发生的。</w:t>
      </w:r>
    </w:p>
    <w:p/>
    <w:p>
      <w:r>
        <w:t>在当唐紫怡换上了便装走在深夜里的街道上时，并没有觉得一点儿害怕，就像是这样的情况她经常遇见一样，原来的时候她的那些同事们看着她那么晚自己一个人走路回家，还是有着一些担心的，争着要送她回家。</w:t>
      </w:r>
    </w:p>
    <w:p/>
    <w:p>
      <w:r>
        <w:t>但是对于现在来看，唐紫怡不但没有让她的哪一个同事送过她回家，就连是自己上完夜班打车回家，也都是喜欢自己一个人，对于这一点儿，自从她当上了警察之后，至始至终都还没有改变过，所以时间久了，她的那些同事们在上完夜班下班的时候，遇见了她时，顶多也就是说一声晚安，就各自回家了。</w:t>
      </w:r>
    </w:p>
    <w:p/>
    <w:p>
      <w:r>
        <w:t>龙昊虽然是在小学门口的大树边站着等待唐紫怡的到来，但是对于现在时间已经是这么晚了，他也还是有些担心唐紫怡的安危的，毕竟唐紫怡身为了一名女士，走这样的夜路本来就是该有点儿害怕的感觉的，所以就在龙昊自己一个人站在树边上犹豫着要不要直接走向他们警察局那个方向看看她时，唐紫怡本人，早就已经是站在了他的身边。</w:t>
      </w:r>
    </w:p>
    <w:p/>
    <w:p>
      <w:r>
        <w:t>“喂，你还走不走得了？”唐紫怡看着龙昊自己一个人站在树边上就像是一个无家可归的孩子一样，没好气地道：“不走的话我就回家睡觉去了，这么晚了，也实在是有些累了，再不睡觉明天可就是真的起不来上班了！”</w:t>
      </w:r>
    </w:p>
    <w:p/>
    <w:p>
      <w:r>
        <w:t>说完了这句话的时候，她也是展开双臂伸了一个懒腰，就像是已经困得不行了的样子。</w:t>
      </w:r>
    </w:p>
    <w:p/>
    <w:p>
      <w:r>
        <w:t>这一幕落到了龙昊的眼里，可就不一样了，毕竟对于唐紫怡来说，她也算得上是一个美女去了，对于一个美女竟然在他的面前没有一点儿防备之心的伸了一个懒腰，将她那窈窕的身材给完全的展现出去，他又怎么可能会放过如此好的一个机会和她共处一室呢！</w:t>
      </w:r>
    </w:p>
    <w:p/>
    <w:p>
      <w:r>
        <w:t>于是脑海中迅速的想了一会儿之后，也是立刻的道：“去，当然得去！只是，这个时候又没有车经过这里又没有出租车的，我们该要怎么回去呢？”</w:t>
      </w:r>
    </w:p>
    <w:p/>
    <w:p>
      <w:r>
        <w:t>说完，龙昊也是指了指这周围的环境，一辆车都没有从这里经过，有的，仅仅就是学校旁边的那些共享单车。</w:t>
      </w:r>
    </w:p>
    <w:p/>
    <w:p>
      <w:r>
        <w:t>唐紫怡看着龙昊犯难的样子，实在是觉得有这一些好笑，于是指了指前面的共享单车，道：“竟然这里已经没有车经过了，那么我们就只有是坐共享单车回家了，反正这里离我家也是有着一段距离的，如果我们要走回去的话，那么肯定是到了四点多钟了，所以，我们目前唯一的办法就像，骑共享单车回家！”</w:t>
      </w:r>
    </w:p>
    <w:p/>
    <w:p>
      <w:r>
        <w:t>龙昊看着唐紫怡指了指对面的那一排共享单车，于是也是下定决心地道：“也行，给你手机给我，我去刷，你在这里等我好了，也让我体会体会晚上乘坐自行车回家的那种寒风刺骨的感觉！”</w:t>
      </w:r>
    </w:p>
    <w:p/>
    <w:p>
      <w:r>
        <w:t>说完，唐紫怡就将自己的手机给了他，他就走向了对面的那些共享单车那边，打开手机，在上面刷了两辆共享单车之后，也是很快的就领着两辆单车来到了唐紫怡的面前。</w:t>
      </w:r>
    </w:p>
    <w:p/>
    <w:p>
      <w:r>
        <w:t>唐紫怡看着龙昊这么认真的份儿上，一时之间还真的是有了一些走神，心中也是想着，如果他不是青云帮的人，那么该是有多么的好啊……</w:t>
      </w:r>
    </w:p>
    <w:p/>
    <w:p>
      <w:r>
        <w:t>唐紫怡你在瞎想什么呢，你怎么可能会真的和他在一起呢！你可是人民警察去了！唐紫怡想着想着的时候，脑海中就浮现出了这样的一个想法，于是她也是很快的就回过了神来，看着龙昊此时此刻正盯着自己的双眸看着，她也是很情不甘愿的向后退了两步，于是道：“我们，我们走吧！”</w:t>
      </w:r>
    </w:p>
    <w:p/>
    <w:p>
      <w:r>
        <w:t>说完，她就骑上了一辆单车，向着前方走去。</w:t>
      </w:r>
    </w:p>
    <w:p/>
    <w:p>
      <w:r>
        <w:t>而龙昊这个时候，也是在后面看着唐紫怡的背影，苦笑了笑，摇了摇头也是骑上了单车跟了上去。</w:t>
      </w:r>
    </w:p>
    <w:p/>
    <w:p>
      <w:r>
        <w:t>两个人散落在深夜的街道上，就像是一对情侣似的，虽然他们以前都并不是很熟悉，但是自从龙昊在帮助唐紫怡解决了那个商业珠宝失窃案的事儿之后，他就像是闯进了她的生活一样。</w:t>
      </w:r>
    </w:p>
    <w:p/>
    <w:p>
      <w:r>
        <w:t>原本她的生活当中，只有着每天的上下班，执行完成任务这么简单的，但是自从他闯进了她的生活当中之后，屡次三番的帮助她破案，甚至是从险境当中救了她，她就像是无缘无故的接受了这个闯进了她原本简单的生活当中了。</w:t>
      </w:r>
    </w:p>
    <w:p/>
    <w:p>
      <w:r>
        <w:t>甚至有的时候，对于他的那些所作所为，她也是同样的感觉到了有着一些接受了他那样似的。</w:t>
      </w:r>
    </w:p>
    <w:p/>
    <w:p>
      <w:r>
        <w:t>而他，自从在遇见了她之后，虽然说他喜欢着的人是洛倾城，但是对于她，他也同样的是承认，自己也是对她有着许多好感的，毕竟对于她，身为了一名女人，竟然还能够在各方面办案的能力上比那些男人们的办案能力还要强上许多，甚至是比他们这些男人们还要勤快一些。</w:t>
      </w:r>
    </w:p>
    <w:p/>
    <w:p>
      <w:r>
        <w:t>就这一点儿，他就无声无息的喜欢上了她，而且，对于他来说，他也不知道这些究竟是上天注定的机缘巧合还是命中注定必须相遇的事实，在当她每一次遇上了大案子的时候，他都是能够在她的身边活动，对于这样的一点儿，龙昊以前可是从来都没有赶上过的，所以，这同样的也是说明了她在他的心目当中，是有着多么强大的缘分可说的。</w:t>
      </w:r>
    </w:p>
    <w:p/>
    <w:p>
      <w:r>
        <w:t>况且，对于她的为人，他也是承认自己完全的能够接受得了她的。</w:t>
      </w:r>
    </w:p>
    <w:p/>
    <w:p>
      <w:r>
        <w:t>所以，在这个时候，当她提出了要与他一起骑着共享单车回去，他也是没有半点儿怨言可说就答应了下来，毕竟换一种想法，能够和自己喜欢的女人在大晚上的骑着共享单车回去，那是一件多么愉快的事儿啊！</w:t>
      </w:r>
    </w:p>
    <w:p/>
    <w:p>
      <w:r>
        <w:br w:type="page"/>
      </w:r>
    </w:p>
    <w:p>
      <w:pPr>
        <w:pStyle w:val="Heading1"/>
      </w:pPr>
      <w:r>
        <w:t>第四卷  执行  第两百六十四章  你要对我负责3</w:t>
      </w:r>
    </w:p>
    <w:p>
      <w:r>
        <w:t>龙昊和唐紫怡在骑了大约二十分钟之后，也是到达了唐紫怡的家门口，唐紫怡住的是一栋平民房，看上去就像是与她的身份职业根本不符一样。</w:t>
      </w:r>
    </w:p>
    <w:p/>
    <w:p>
      <w:r>
        <w:t>龙昊在跟着唐紫怡走进了她家之后，她也是换了鞋子转身看着龙昊，疲惫地道：“今天晚上你就睡沙发吧！书房里本来还有一张床的，但是我没有铺好，所以你就将就着睡沙发上好了。”</w:t>
      </w:r>
    </w:p>
    <w:p/>
    <w:p>
      <w:r>
        <w:t>“啊！你要我睡沙发？那你睡哪儿啊？”龙昊很惊讶唐紫怡竟然会这样说到，毕竟他是一个客人，怎么可能会让一个客人晚上睡沙发呢！这说出去多难听啊！</w:t>
      </w:r>
    </w:p>
    <w:p/>
    <w:p>
      <w:r>
        <w:t>唐紫怡看着龙昊吃惊的模样，本来她还想要和龙昊继续闹腾两下的，但是今天的事儿毕竟太多了，而且她也是很累了，于是指了指客厅里另一边的房子，道：“我的房间就在那，我先回去睡了，沙发上面有一床被子，你凑合着盖就可以了。”</w:t>
      </w:r>
    </w:p>
    <w:p/>
    <w:p>
      <w:r>
        <w:t>说完，她就朝着自己的房间走去。</w:t>
      </w:r>
    </w:p>
    <w:p/>
    <w:p>
      <w:r>
        <w:t>而在这个时候，龙昊又怎么可能会这么听话的睡沙发呢！要知道他可是从来都没有在别人的家里睡沙发的啊，于是拉住了唐紫怡离去的手腕，说道：“你就这么对待一个客人的？不行不行，我要睡床，我要睡床！”</w:t>
      </w:r>
    </w:p>
    <w:p/>
    <w:p>
      <w:r>
        <w:t>唐紫怡转身看着龙昊一脸无辜的样子，她也是真的没有办法了，于是道：“那你睡床了的话，我睡哪儿呢？”</w:t>
      </w:r>
    </w:p>
    <w:p/>
    <w:p>
      <w:r>
        <w:t>“我怎么知道，反正我要睡床，要么你就现在把书房里面的床给我铺好，要么就让我睡你的房间！”龙昊挑了挑眼皮，继续地道：“当然，还有一种方法就是，你，和我一起睡一张床！”</w:t>
      </w:r>
    </w:p>
    <w:p/>
    <w:p>
      <w:r>
        <w:t>睡一张床！</w:t>
      </w:r>
    </w:p>
    <w:p/>
    <w:p>
      <w:r>
        <w:t>当唐紫怡听见龙昊竟然说出了这样厚颜无耻的话来时，也是立即瞪大了自己了眼睛，一副不可思议的模样看着他，道：“你刚才说什么？再说一遍？”</w:t>
      </w:r>
    </w:p>
    <w:p/>
    <w:p>
      <w:r>
        <w:t>“我刚才说还有一种办法就是，让你和我睡一张床，这样一来，既可以让你睡个安稳觉，也同样的是可以让我也睡个舒服觉！”龙昊回答道：“当然了，我睡觉只需要半边床就可以了，你让半边床给我就好了！这样一来，我们就都可以睡个舒服觉了！”</w:t>
      </w:r>
    </w:p>
    <w:p/>
    <w:p>
      <w:r>
        <w:t>“不是，我说你还能够再厚颜无耻一些么？”唐紫怡摇了摇头，无奈地道：“你说你没地方住，我带你来到了我家里住，现在我已经是做到了我的极限了，你却还要说睡在我的房间里，你难道就不知道女人的房间男人一般都不能够进的么？”</w:t>
      </w:r>
    </w:p>
    <w:p/>
    <w:p>
      <w:r>
        <w:t>“你要是这么说的话，那就不对了，你竟然把我带到了你家里来，那么你就要对我负责，让我睡个安稳觉，你看现在时间也是已经到了四点多钟了，我们俩也都是有着一些困了，如果我们再不睡觉的话，那么明天一大堆的事儿我们难道还要打瞌睡做完不成？”龙昊解释道。</w:t>
      </w:r>
    </w:p>
    <w:p/>
    <w:p>
      <w:r>
        <w:t>唐紫怡听了龙昊说的这番话，也是有着一些道理的，但是对于龙昊想要和她睡一张床，这样的一个事实，是目前唐紫怡接受不了的，毕竟对于他和她而言，他们还没有确定关系。</w:t>
      </w:r>
    </w:p>
    <w:p/>
    <w:p>
      <w:r>
        <w:t>当然，就算是确定了彼此的关系，他们俩也都还是情侣关系，睡在一起也当然是有着一些不行的，尽管现在社会已经是这么的发达了，但是对于唐紫怡这样的一个女人来看，想要和她睡在一起的，必然会是那个能够给予她终身幸福的男人，当然，也是能够保护她的男人。</w:t>
      </w:r>
    </w:p>
    <w:p/>
    <w:p>
      <w:r>
        <w:t>龙昊看着唐紫怡还没有说话，于是道：“喂，怎么不说话了？不说话的话，那我就进去睡觉了，你等会儿要是困了的话，也可以进去，放心好了，我只要你半边床就行！”</w:t>
      </w:r>
    </w:p>
    <w:p/>
    <w:p>
      <w:r>
        <w:t>说完，龙昊就想要迈开步伐朝着她的房间里走去了。</w:t>
      </w:r>
    </w:p>
    <w:p/>
    <w:p>
      <w:r>
        <w:t>而在这个时候的唐紫怡看着龙昊已经是快要迈开步伐了，顿时道：“停！”</w:t>
      </w:r>
    </w:p>
    <w:p/>
    <w:p>
      <w:r>
        <w:t>龙昊闻言，立刻止步。</w:t>
      </w:r>
    </w:p>
    <w:p/>
    <w:p>
      <w:r>
        <w:t>“你晚上必须睡沙发或者是不睡！不然的话，现在立刻马上就从我家里滚出去！”唐紫怡抬头看见了龙昊的双眸，怒道。</w:t>
      </w:r>
    </w:p>
    <w:p/>
    <w:p>
      <w:r>
        <w:t>“喂，这样不好吧，毕竟我是客人哎，你看哪有让一个客人睡沙发的礼节的？况且，你家又不是没有床睡，而且我也说了，只要让给我半边床就可以了，我又不需要太多的位置，怎么就不能够睡你的床了？”龙昊又一次的解释道。</w:t>
      </w:r>
    </w:p>
    <w:p/>
    <w:p>
      <w:r>
        <w:t>其实对于他而言，他现在也就是想要为难一下唐紫怡而已，毕竟对于他来说，她竟然是答应了让他来她家里睡觉，那么他肯定是不会放过这么好的一个机会刁难她的。</w:t>
      </w:r>
    </w:p>
    <w:p/>
    <w:p>
      <w:r>
        <w:t>闻言，唐紫怡现在是真的又困又没有办法，冷静了下来，道：“如果你还要再这样继续下去的话，那么我只有是将你趋之门外了，我都已经是和你解释清楚了，今天晚上让你睡一下沙发，而且沙发上面又有被子什么的，你为什么还要纠结睡我的床呢！而且你知不知道，女生的床一般都不让给男人随便睡的！”</w:t>
      </w:r>
    </w:p>
    <w:p/>
    <w:p>
      <w:r>
        <w:t>龙昊在此刻看着唐紫怡的面孔的确是有了一些劳累了，于是也就下定了决心不再去难为她了，想了一会儿之后，点头道：“那行，你不让我睡你的床可以，但是你明天早上起来要煮早餐给我吃！不然的话，那就一切免谈！”</w:t>
      </w:r>
    </w:p>
    <w:p/>
    <w:p>
      <w:r>
        <w:t>对于龙昊这样的一个问题，唐紫怡虽然说承认自己的厨艺的确不怎么样，但是毕竟现在她也是非常非常的想要上床睡觉了，于是也就点头答应了下来，道：“好，我明天早上煮早餐给你吃！”</w:t>
      </w:r>
    </w:p>
    <w:p/>
    <w:p>
      <w:r>
        <w:t>龙昊见状，也就不再为难唐紫怡了，毕竟今天的事儿让她也的确是有了一些操心，况且这会儿正是睡觉的时候，如果他再继续的为难下去的话，那么对于龙昊来说，以后还想要和唐紫怡和睦相处的话，那么就有了一些困难了。</w:t>
      </w:r>
    </w:p>
    <w:p/>
    <w:p>
      <w:r>
        <w:t>不过对于今天晚上的这一次，他是的确不能够就这么轻易的放弃的，毕竟对于他在外办案的时间还有着好几天，他有的是时间去刁难唐紫怡，只是对于唐紫怡而言，她能不能够接受得了他的刁难，这个他就不清楚了。</w:t>
      </w:r>
    </w:p>
    <w:p/>
    <w:p>
      <w:r>
        <w:br w:type="page"/>
      </w:r>
    </w:p>
    <w:p>
      <w:pPr>
        <w:pStyle w:val="Heading1"/>
      </w:pPr>
      <w:r>
        <w:t>第四卷  执行  第两百六十五章  计划变更</w:t>
      </w:r>
    </w:p>
    <w:p>
      <w:r>
        <w:t>而在此刻，虽已是深夜，但是对于有着一些人来说，就像是还在白天一样的工作着，尼德霍格他们在找到了福克森介绍给他们的住处时，他们也是并没有回到各自的房间里休息。</w:t>
      </w:r>
    </w:p>
    <w:p/>
    <w:p>
      <w:r>
        <w:t>却是在客厅里讨论着下一步的计划究竟是该要做着什么。</w:t>
      </w:r>
    </w:p>
    <w:p/>
    <w:p>
      <w:r>
        <w:t>毕竟对于现在而言，他们已经是找不到了再一次的反攻机会了，所以，即使是这个时候他们找到了住处确定了下来时，他们也都还是需要讨论讨论下一步的计划究竟是该要如何的进行。</w:t>
      </w:r>
    </w:p>
    <w:p/>
    <w:p>
      <w:r>
        <w:t>因为今天这一次的事情，尼德霍格真的是感到了非常的不甘心，因为之前他的确是不同意要出院门的，但是在当他们走出了院门且上了车之后，他们也是立刻地遭遇到了警察们的突袭。</w:t>
      </w:r>
    </w:p>
    <w:p/>
    <w:p>
      <w:r>
        <w:t>对于这样的一点儿，他们是怎么想都没有想到的，要知道对于他来说，现在的这个，他们住在哪个地方的位置，可是任何人都没有说出去的，而且就算是他们当中有着内奸，那也是完全不可能的事儿。</w:t>
      </w:r>
    </w:p>
    <w:p/>
    <w:p>
      <w:r>
        <w:t>毕竟他的小弟们可都是外国人，一句中国话都不会说的人，怎么可能会背叛他们的？</w:t>
      </w:r>
    </w:p>
    <w:p/>
    <w:p>
      <w:r>
        <w:t>所以，在当他们找到了住处的时候，也都是在议论着，究竟是哪一点儿出了问题，竟然让那些警方人员们知道了他们的住处。</w:t>
      </w:r>
    </w:p>
    <w:p/>
    <w:p>
      <w:r>
        <w:t>换句话说，龙昊又是怎么可能会知道他们竟然是住在了那里！</w:t>
      </w:r>
    </w:p>
    <w:p/>
    <w:p>
      <w:r>
        <w:t>其实，对于龙昊而言，他也是很早之前就已经是知道了青云市里来了一些外国人的，对于这些外国人而言，虽然他们都不是集体的活动的，但是毕竟在他们青云市这样的地方，要是有着一个外国人出没，都会是显得有着一些不正常的，毕竟龙昊来到了青云市这么久了，他所见过的那些外国人，可都是一些穿着非常正装的，对于尼德霍格他们，龙昊也是留了一个眼，所以才会知道他们的住处所在。</w:t>
      </w:r>
    </w:p>
    <w:p/>
    <w:p>
      <w:r>
        <w:t>“老大，难道我们接下来还要继续以抓小孩为主么？”马克尔在这个时候，望着坐在沙发上面的尼德霍格说道。</w:t>
      </w:r>
    </w:p>
    <w:p/>
    <w:p>
      <w:r>
        <w:t>尼德霍格在听了这句话之后，也是对这件事儿思考了一会儿，之后也还是摇了摇头，道：“不不不，我们现在如果再继续那样下去的话，那么肯定是会有着很大的麻烦的，毕竟现在对于青云市的这些警察们，已经是加强了这方面的安保了，如果我们再一次的抓那些小孩的话，那么肯定是会有着很大的事情发生的！”</w:t>
      </w:r>
    </w:p>
    <w:p/>
    <w:p>
      <w:r>
        <w:t>“那如果我们不抓小孩的话，那么对于接下来的事情，我们又该要如何的去做呢？”马克尔追问道。</w:t>
      </w:r>
    </w:p>
    <w:p/>
    <w:p>
      <w:r>
        <w:t>“这个不必担心，现在不是那些警察们在小孩的安保方面进行了加强么，那么我们就可以从其他的方面先入手，就比如说我们先做其他的事情，然后再将那些小孩们抓回来就是了！”尼德霍格挥了挥手，道。</w:t>
      </w:r>
    </w:p>
    <w:p/>
    <w:p>
      <w:r>
        <w:t>对于他的这一说法，马克尔以及其他的人也都是听得一头雾水，毕竟对于他们来说，现在如果要让他们去做其他的事情的话，那么在没有了资源的情况之下，他们又该要如何去完成下面的事情呢！</w:t>
      </w:r>
    </w:p>
    <w:p/>
    <w:p>
      <w:r>
        <w:t>所以，此时此刻的那些洋人们，个个都是一头雾水一样的望着尼德霍格，很是不解。</w:t>
      </w:r>
    </w:p>
    <w:p/>
    <w:p>
      <w:r>
        <w:t>马克尔这个时候也是想了想之后，开口道：“老大，那如果这样的话，岂不是对于我们而言要做出其他的一些准备了？”</w:t>
      </w:r>
    </w:p>
    <w:p/>
    <w:p>
      <w:r>
        <w:t>“当然，毕竟现在我们也不是除了寻找资源而去做其他的事情的嘛！”尼德霍格点头道。</w:t>
      </w:r>
    </w:p>
    <w:p/>
    <w:p>
      <w:r>
        <w:t>“那我们岂不是还要回国一趟才能够做那些事情？”马克尔一想到了要回国，心中就微微的有了一些高兴与开心。</w:t>
      </w:r>
    </w:p>
    <w:p/>
    <w:p>
      <w:r>
        <w:t>但事实真的就是如此的么？</w:t>
      </w:r>
    </w:p>
    <w:p/>
    <w:p>
      <w:r>
        <w:t>当然不可能！</w:t>
      </w:r>
    </w:p>
    <w:p/>
    <w:p>
      <w:r>
        <w:t>“不不不，我们现在要做的就是将那些设备全部准备好，我们过来的时候不都是还带了很多存款的么？我们呢，现在就把那些设备全部都准备齐全，然后再让那些警察们放松了警惕性的时候，我们再去抓那些小孩！”尼德霍格连连挥手，解释道。</w:t>
      </w:r>
    </w:p>
    <w:p/>
    <w:p>
      <w:r>
        <w:t>其实对于他的这个想法，也就算得上是另作打算了，毕竟对于现在这个情况而言，如果说就真的只是让那些警方人员们现在就得逞了的话，那么对于他们这些美国人而言，肯定就会是有着一些划不来的了，毕竟他们可是带了很多有用的物品来到了中国准备做一番大事的。</w:t>
      </w:r>
    </w:p>
    <w:p/>
    <w:p>
      <w:r>
        <w:t>而现在如果什么事情都没做成就回国了的话，那么他们肯定是会有着很大的亏本利益的。</w:t>
      </w:r>
    </w:p>
    <w:p/>
    <w:p>
      <w:r>
        <w:t>此时此刻，在当尼德霍格竟然这样说到了，那么马克尔与福克森等人，也就不再继续持着下去了，马克尔站了出来，道：“那这件事儿就这样吧！现在已经也是很晚了，大家回去好好的休息休息，等明天早上起来，我们就开始准备去让人去买设备那些！”</w:t>
      </w:r>
    </w:p>
    <w:p/>
    <w:p>
      <w:r>
        <w:t>尼德霍格听了之后，也是点了点头，大声地道：“这个办法不错，明天我们就分一批人去买设备，分一批人在家里准备安装设备！好了，各位也都去睡觉吧！已经很晚了！”</w:t>
      </w:r>
    </w:p>
    <w:p/>
    <w:p>
      <w:r>
        <w:t>在当尼德霍格也同样的是说出了这样的一句话时，洋人们也都是觉得自己这个时候再不睡觉的话，那么明天就会完全的没有一点儿精神去做其他的事情，于是他们也是很快的就散会回到自己的房间里去了。</w:t>
      </w:r>
    </w:p>
    <w:p/>
    <w:p>
      <w:r>
        <w:t>而现在，就只剩下了三个人，那就是尼德霍格马克尔福克森三人。</w:t>
      </w:r>
    </w:p>
    <w:p/>
    <w:p>
      <w:r>
        <w:t>对于今天发生的事情，福克森也是觉得自己一定是需要好好的和老大尼德霍格解释解释的，毕竟是他的错，所以在当这个时候人都散完了之后，他也是来到了尼德霍格的面前，道：“老大，那明天买设备的那件事儿就交给我去做吧！让马克尔在家里看着，如何？”</w:t>
      </w:r>
    </w:p>
    <w:p/>
    <w:p>
      <w:r>
        <w:t>尼德霍格听了之后，也是觉得有着一些道理的，于是道：“行，那就这样吧！已经很晚了，你们俩也快点儿回去休息吧！明天好准备做事情！”</w:t>
      </w:r>
    </w:p>
    <w:p/>
    <w:p>
      <w:r>
        <w:t>“是，老大！”两人异口同声地道。</w:t>
      </w:r>
    </w:p>
    <w:p/>
    <w:p>
      <w:r>
        <w:br w:type="page"/>
      </w:r>
    </w:p>
    <w:p>
      <w:pPr>
        <w:pStyle w:val="Heading1"/>
      </w:pPr>
      <w:r>
        <w:t>第四卷  执行  第两百六十六章  厨艺暴露</w:t>
      </w:r>
    </w:p>
    <w:p>
      <w:r>
        <w:t>一大早，龙昊在睁开眼睛之后，也是立刻地就看见了唐紫怡在洗漱台边洗漱着，散落着发丝的她，此时此刻，真的是比穿上警服都还要美丽许多，虽然仅仅只是背影，但是对于唐紫怡的容貌，龙昊可是从来都认为她的容貌是最美的。</w:t>
      </w:r>
    </w:p>
    <w:p/>
    <w:p>
      <w:r>
        <w:t>而且对于她来说，洗漱台上还看不到许多化妆品，有的，仅仅只是一些淡妆化妆品而已，所以在这个时候龙昊的困意也是立刻全无了。</w:t>
      </w:r>
    </w:p>
    <w:p/>
    <w:p>
      <w:r>
        <w:t>“早！起来了啊！”龙昊走到了洗漱台边，对着正在打理发丝的唐紫怡说道。</w:t>
      </w:r>
    </w:p>
    <w:p/>
    <w:p>
      <w:r>
        <w:t>唐紫怡一看龙昊在这个时候也是立刻的起来了，于是道：“早，快点儿吧！准备出去吃早餐，洗漱用具全部都在茶几上面，我已经给你拿好了！”</w:t>
      </w:r>
    </w:p>
    <w:p/>
    <w:p>
      <w:r>
        <w:t>龙昊一听出去吃早餐，立刻就开始不干了！</w:t>
      </w:r>
    </w:p>
    <w:p/>
    <w:p>
      <w:r>
        <w:t>瞪大了眼睛盯着镜子里面的唐紫怡，道：“昨天晚上不是说好了么？今天早上你要煮早餐给我吃的！”</w:t>
      </w:r>
    </w:p>
    <w:p/>
    <w:p>
      <w:r>
        <w:t>唐紫怡见状，真的是感到了非常的无奈，翻了翻白眼之后，没好气地道：“昨天晚上那是昨天晚上的事儿！现在已经是今天了，快点儿！早点洗漱完我们早点出去吃早餐，今天上午我还要有很大的案子需要处理一下！”</w:t>
      </w:r>
    </w:p>
    <w:p/>
    <w:p>
      <w:r>
        <w:t>“那可不行！你昨天晚上可是答应了我说今天早上要煮早餐给我吃的，而且对于昨天晚上的我来说，还是将你的床让给了你一个人独睡的，如果你今天早上不给我煮早餐吃的话，那么我岂不是亏大了，不行不行。”龙昊立刻开始反驳道：“你看，厨房那边好像还有着一些面条，你今天早上必须给我煮早餐吃！”</w:t>
      </w:r>
    </w:p>
    <w:p/>
    <w:p>
      <w:r>
        <w:t>说话的同时，龙昊也还看向了厨房那边，指了指对着唐紫怡辩解着。</w:t>
      </w:r>
    </w:p>
    <w:p/>
    <w:p>
      <w:r>
        <w:t>其实对于他来说，只是想要看看唐紫怡这么强大的一个女人，在厨艺方面究竟是有着多么的完善的，毕竟对于唐紫怡来说，她现在是功成名就了，而他龙昊，就是要看她功成名就之前的那些事情究竟是不是也是挺好的。</w:t>
      </w:r>
    </w:p>
    <w:p/>
    <w:p>
      <w:r>
        <w:t>唐紫怡这个时候看着厨房那边的面条，发现并没有很多，于是道：“那边的面条只有那么一点儿了，你吃了的话我吃什么？”</w:t>
      </w:r>
    </w:p>
    <w:p/>
    <w:p>
      <w:r>
        <w:t>“切，别以为我不知道，冰箱里面肯定还有几包面条的吧！昨天晚上我都已经是看了的！你可别想要骗我我和你说，要是被我发现了的话，那么今天有你接受惩罚的时候！！！”龙昊不服气地道。</w:t>
      </w:r>
    </w:p>
    <w:p/>
    <w:p>
      <w:r>
        <w:t>他之所以这么清楚，那是因为在五点半的时候，龙昊觉得有了一点儿口干舌燥了，于是就走到了厨房边的冰箱里面看了看，发现里面还有着一些矿泉水，自然的也是发现了冰箱里面的那些面条在哪儿了。</w:t>
      </w:r>
    </w:p>
    <w:p/>
    <w:p>
      <w:r>
        <w:t>唐紫怡见状，此时此刻龙昊还真的就像是一条癞皮狗一样的，如果她今天不在家里煮早餐给他的吃的话，那么他今天还真的就不会出这个门了似的。</w:t>
      </w:r>
    </w:p>
    <w:p/>
    <w:p>
      <w:r>
        <w:t>而对于她一个女人而言，让自己的家里藏着一个并不算得上是非常有过来往的男人，这还真的是让她有了一些不好意思的，毕竟如果是被她妈妈或者爸爸发现了的话，那么有的是她解释的时候。</w:t>
      </w:r>
    </w:p>
    <w:p/>
    <w:p>
      <w:r>
        <w:t>况且，她还是一个人民警察，这样做的话，肯定是有着一些不好的。</w:t>
      </w:r>
    </w:p>
    <w:p/>
    <w:p>
      <w:r>
        <w:t>但是她又不想要暴露自己的厨艺，毕竟自己做的那些面条啊什么的，自己都觉着吃着有点儿反感，那就别说是让别人吃了，而且这个人还是一个男人。</w:t>
      </w:r>
    </w:p>
    <w:p/>
    <w:p>
      <w:r>
        <w:t>不过此时此刻的她看着龙昊站在那儿就像是一个小孩子的家长不给他买玩具似的站在那儿一动不动的，一时之间，唐紫怡也还真的是没有了任何的办法，毕竟对于她今天来说，可是有着非常多的事情要做的，如果就这样让龙昊一直耽搁下去的话，那么就别说是想要调查到尼德霍格他们的线索了，就连是昨天发生的那些事情，她有可能今天都会解决不了了。</w:t>
      </w:r>
    </w:p>
    <w:p/>
    <w:p>
      <w:r>
        <w:t>而且今天上午她也是让龙昊叫了南宫炎去警局的，如果她不去的话，那么对于南宫炎想要进警局办公室的门口，都会没有机会。</w:t>
      </w:r>
    </w:p>
    <w:p/>
    <w:p>
      <w:r>
        <w:t>所以在这个时候她也是眼珠子一转，实在没有想到有什么样的好办法可以解决，于是无奈地道：“得，行行行，那你快去洗漱，我去煮面条吃！”</w:t>
      </w:r>
    </w:p>
    <w:p/>
    <w:p>
      <w:r>
        <w:t>“对嘛！这才叫乖嘛！”龙昊闻言一听，立刻地拍了拍自己的手掌，开心地道。</w:t>
      </w:r>
    </w:p>
    <w:p/>
    <w:p>
      <w:r>
        <w:t>其实在这个时候，他的心目当中也是有着一些期待唐紫怡做出来的早餐究竟是一个什么样的味道，毕竟对于她如此的美人儿而言，在工作方面，也都肯定是要比那些富二代公主小姐们强的多的啊！</w:t>
      </w:r>
    </w:p>
    <w:p/>
    <w:p>
      <w:r>
        <w:t>唐紫怡在弄清楚了之后，也是立刻的就走到了厨房边，虽然心中有着一百个一万个不愿意，但是为了不让龙昊这样的一个大男人搞坏了她今天的事儿，她必须是得听从他的，而且这个时候也是早上七点二十五了，对于八点钟上班的她来说，的确是有着一些紧了。</w:t>
      </w:r>
    </w:p>
    <w:p/>
    <w:p>
      <w:r>
        <w:t>而在这个时候，龙昊看着唐紫怡走到了厨房边上正准备开始煮面条的时候，也是嘴角一笑，就开始忙碌着他的洗漱了。</w:t>
      </w:r>
    </w:p>
    <w:p/>
    <w:p>
      <w:r>
        <w:t>可是在这个时候，厨房边上的唐紫怡在看着桌子上面一大堆的面条以及配料之后，也是心中狠下心来道，哼！不就是煮个面条么？面条谁不会煮？看我等下不让你大吃一惊！</w:t>
      </w:r>
    </w:p>
    <w:p/>
    <w:p>
      <w:r>
        <w:t>只是唐紫怡在心中默念完了这句话之后，她也是即刻的就放下了一个大错误，那就是她把一包一包的面条，错拿成了一包一包的酱油倒在锅里了，并且这一倒，还将整包酱油倒了一大半在锅里。</w:t>
      </w:r>
    </w:p>
    <w:p/>
    <w:p>
      <w:r>
        <w:t>发现了这一幕的她，也是真的很无语了，虽然说她承认自己的厨艺的确是不好，但是却没有想到的是，今天竟然一大早会发生这样的事情，对于这样一幕，唐紫怡一时之间，还真的是不想要说什么话了。</w:t>
      </w:r>
    </w:p>
    <w:p/>
    <w:p>
      <w:r>
        <w:t>“面条煮好了没啊？”龙昊在洗漱完毕了之后，也是走到了客厅的沙发上面开始将昨天晚上睡觉盖的被子全部铺好，边做边道。</w:t>
      </w:r>
    </w:p>
    <w:p/>
    <w:p>
      <w:r>
        <w:t>唐紫怡一听龙昊这么快的就吹自己了，顿时心里开始有了一些着急，于是道：“快，快好了，你等会儿啊！”</w:t>
      </w:r>
    </w:p>
    <w:p/>
    <w:p>
      <w:r>
        <w:t>说完之后，她也是立刻的将旁边的那一包面条倒在了锅中……</w:t>
      </w:r>
    </w:p>
    <w:p/>
    <w:p>
      <w:r>
        <w:br w:type="page"/>
      </w:r>
    </w:p>
    <w:p>
      <w:pPr>
        <w:pStyle w:val="Heading1"/>
      </w:pPr>
      <w:r>
        <w:t>第四卷  执行  第两百六十七章  你煮的，都好吃！</w:t>
      </w:r>
    </w:p>
    <w:p>
      <w:r>
        <w:t>十分钟左右的时间，唐紫怡就将一碗面条给煮好了，由于家里并没有其他的什么配料，她就弄了一些萝卜干放在了碗里面。</w:t>
      </w:r>
    </w:p>
    <w:p/>
    <w:p>
      <w:r>
        <w:t>虽然看起来份量并不是很足，但是对于她自己来说，已经算得上是很美观的了。</w:t>
      </w:r>
    </w:p>
    <w:p/>
    <w:p>
      <w:r>
        <w:t>端着面朝着餐桌边走去。</w:t>
      </w:r>
    </w:p>
    <w:p/>
    <w:p>
      <w:r>
        <w:t>此刻龙昊早已是在餐桌上面坐着等候唐紫怡的面条了，对于今天的早餐，其实才是他最为期待的，毕竟现在这个时候，他们每个人都是在一个忙碌的环境当中工作的，那么自然的是需要找一些愉快的事情来减轻自己的压力。</w:t>
      </w:r>
    </w:p>
    <w:p/>
    <w:p>
      <w:r>
        <w:t>就算是李元博他们那些警长们，也是需要找一个方式来放松放松自己的，毕竟对于他们这些刑警们来说，虽然他们每天都是要处理案件分析的，但是这些案件分析并不能够融入到他们的私人生活当中，只是工作罢了，所以在当没有工作的时候，就需要是找一个缓解压力的方法来让自己压抑的情绪降低下来，毕竟这件事儿已经算得上是有着很大的困难需要他们去处理了。</w:t>
      </w:r>
    </w:p>
    <w:p/>
    <w:p>
      <w:r>
        <w:t>当然，这些也都算得上是龙昊自己认为的。</w:t>
      </w:r>
    </w:p>
    <w:p/>
    <w:p>
      <w:r>
        <w:t>或许他这样认为的可能是因为他曾经做过太多这样的案件了，毕竟身为了一名特工，面对的情况总是要比这些案件要凶残的多，况且当初他在国外的那几年当中，也是没有与枪林弹雨打过交道，所以遇上了尼德霍格他们这些洋人们的事情，也就变得开始有了一些麻木的状态了。</w:t>
      </w:r>
    </w:p>
    <w:p/>
    <w:p>
      <w:r>
        <w:t>因为他和南宫炎以及唐鹏他们，总是会认为这些事情他们以前做的并没有很少，况且对于这样的案件，在他们的眼中还算得上是很简单的案件，毕竟他们现在都已经算得上是高级特工了，遇到过这样的案件已经不算得上是少数的了。</w:t>
      </w:r>
    </w:p>
    <w:p/>
    <w:p>
      <w:r>
        <w:t>唐紫怡在将龙昊的面条端在了餐桌上面后，她也是去给自己端了一碗面条过来，坐在了龙昊的对面。</w:t>
      </w:r>
    </w:p>
    <w:p/>
    <w:p>
      <w:r>
        <w:t>“怎么？还不快吃？我都已经是煮好了！”唐紫怡看着龙昊并没有动筷子，于是问道。</w:t>
      </w:r>
    </w:p>
    <w:p/>
    <w:p>
      <w:r>
        <w:t>龙昊之所以没有动筷子，那是因为唐紫怡煮的面条实在是太令他失望了，因为此时此刻在他面前的那碗面条，看上去就像是一碗混杂一样的食物摆在了他的面前，这让得现在的他就算是再饿再饿，他也是下不了手去动筷子吃饭了。</w:t>
      </w:r>
    </w:p>
    <w:p/>
    <w:p>
      <w:r>
        <w:t>虽然这样的一幕在唐紫怡看上去已经算得上是很好了，但是这个时候的她看着龙昊还没有继续的动筷子，也还是有着一些疑惑的，于是她也是对着龙昊道：“我都已经是煮好了，你就快吃吧！今天没有什么菜，所以就只能放着一些萝卜干了，不好意思啊！不过味道应该还不错的，我先尝尝！”</w:t>
      </w:r>
    </w:p>
    <w:p/>
    <w:p>
      <w:r>
        <w:t>说完，唐紫怡就拿起了筷子准备尝尝。</w:t>
      </w:r>
    </w:p>
    <w:p/>
    <w:p>
      <w:r>
        <w:t>而在这个时候，龙昊也是伸手阻止道：“别，等等，还是，还是我先来吧！毕竟这是我们警花唐紫怡煮的面条嘛！我先来，我先来！”</w:t>
      </w:r>
    </w:p>
    <w:p/>
    <w:p>
      <w:r>
        <w:t>说完，龙昊也是拿起了碗上面摆着的筷子，准备开始夹面条。</w:t>
      </w:r>
    </w:p>
    <w:p/>
    <w:p>
      <w:r>
        <w:t>其实他是非常不愿意去夹面条的，毕竟这碗面条，在他看来，就算是能够吃，他也是吃不下去的，不过对于这是唐紫怡煮给他的早餐，就算是再难吃，他也必须是要吃下去！</w:t>
      </w:r>
    </w:p>
    <w:p/>
    <w:p>
      <w:r>
        <w:t>虽然这样的局面看起来真的是有些尴尬，但是没有办法，毕竟事情已经发生了，而且她也是将面条全部煮好了，他不能够不吃。</w:t>
      </w:r>
    </w:p>
    <w:p/>
    <w:p>
      <w:r>
        <w:t>唐紫怡这个时候看着龙昊夹起了面条正往自己的嘴里送，她的眼神也是一直都盯着龙昊的表情的，毕竟对于她来说，这还是第一次有男人吃她煮的面条呢！</w:t>
      </w:r>
    </w:p>
    <w:p/>
    <w:p>
      <w:r>
        <w:t>龙昊将面条慢慢的往自己的嘴里送，这个时候虽然他也是有着一些不愿意的，但是没办法，对面坐着的人，毕竟是警花去了，也是需要有着一些尊严的。</w:t>
      </w:r>
    </w:p>
    <w:p/>
    <w:p>
      <w:r>
        <w:t>面条进入了他的唇里之后，他也是立刻的就尝到了一种非常难吃的味道在自己的唇里散发出来，不过就算是如此，他的面相上面也是没有一点儿邹眉的现象。</w:t>
      </w:r>
    </w:p>
    <w:p/>
    <w:p>
      <w:r>
        <w:t>只是在当他咀嚼了一会儿之后，正开始咽下去的时候，有了一些煎熬而已，就像是有着一个非常不好吃的东西要他咽下去，这还真的是有着一些难度，毕竟对于他自己的厨艺来说，已经算得上是有着大师级别的了。</w:t>
      </w:r>
    </w:p>
    <w:p/>
    <w:p>
      <w:r>
        <w:t>而这个时候再让他吃这样的事物，还真的让他的心中此时有着万般刀绞正在割着他的喉咙一样。</w:t>
      </w:r>
    </w:p>
    <w:p/>
    <w:p>
      <w:r>
        <w:t>对于这样的一件事情，龙昊虽然表面上没有透露出任何的不满意，但是此时此刻，他的心中还真的是就像是遇上了这辈子最倒霉的一件事儿一样。</w:t>
      </w:r>
    </w:p>
    <w:p/>
    <w:p>
      <w:r>
        <w:t>不过最后，他也还是将面条给咽下去了。</w:t>
      </w:r>
    </w:p>
    <w:p/>
    <w:p>
      <w:r>
        <w:t>而在这个时候，坐在对面的唐紫怡以着一种期待的眼神望着龙昊，道：“怎么样，好不好吃？”</w:t>
      </w:r>
    </w:p>
    <w:p/>
    <w:p>
      <w:r>
        <w:t>唐紫怡的这句话，也是很快的就得到了回应，但是在这之前， 龙昊是咽了咽自己的口水才开口说话的：“挺好吃的，挺好吃的，要不你也尝尝？”</w:t>
      </w:r>
    </w:p>
    <w:p/>
    <w:p>
      <w:r>
        <w:t>说完这句话的时候，他自己也是有着一些觉得自己这辈子说过的谎话，也就属这句谎话最善良了。</w:t>
      </w:r>
    </w:p>
    <w:p/>
    <w:p>
      <w:r>
        <w:t>可是这个时候他如果不这么去说的话，那么对于唐紫怡来说，就会受到一些心灵上面的创伤，所以在这样的一个时候，他不能够就这么让她失去煮食物的信心。</w:t>
      </w:r>
    </w:p>
    <w:p/>
    <w:p>
      <w:r>
        <w:t>唐紫怡听了之后，也是点了点头，就立刻的夹起了面条，往自己的嘴里送，但是但她将面条送到了自己的唇中时，就闻到了一种非常难闻的味道，这也是让她有着一些接受不了这种味道，于是她也是很快的就走到了一旁的垃圾桶边，吐了出来。</w:t>
      </w:r>
    </w:p>
    <w:p/>
    <w:p>
      <w:r>
        <w:t>这样的一幕让得了她也是实在受不了，当她吐完了之后，也是立刻的去喝了一口水，然后转身对着龙昊道：“你确定这也叫好吃？”</w:t>
      </w:r>
    </w:p>
    <w:p/>
    <w:p>
      <w:r>
        <w:t>“当然了，只要是你煮的，什么都是好吃的！”龙昊望着唐紫怡疑惑地眼神盯着自己，对着她说道。</w:t>
      </w:r>
    </w:p>
    <w:p/>
    <w:p>
      <w:r>
        <w:t>只要是你煮的，什么都是好吃的！</w:t>
      </w:r>
    </w:p>
    <w:p/>
    <w:p>
      <w:r>
        <w:t>这句话让得了唐紫怡觉得，此时此刻，就像是给予了她非常强烈的信心一样，在当她说出来了之后，也是立刻的就让得了自己的心中也是有着一丝温暖流过，但是很快，她就改变了主意，道：“我，我们还是出去吃早餐吧！这个实在是太难吃了！”</w:t>
      </w:r>
    </w:p>
    <w:p/>
    <w:p>
      <w:r>
        <w:br w:type="page"/>
      </w:r>
    </w:p>
    <w:p>
      <w:pPr>
        <w:pStyle w:val="Heading1"/>
      </w:pPr>
      <w:r>
        <w:t>第四卷  执行  第两百六十八章  吃早餐</w:t>
      </w:r>
    </w:p>
    <w:p>
      <w:r>
        <w:t>龙昊一开始是不太愿意的，但是在唐紫怡的强烈要求之下，他也只能够是听取她的意见和她一起出去吃了，要知道对于他自己来说，唐紫怡能够为他煮面条吃，这已经是让他感觉到了有着一种小幸福的感觉了。</w:t>
      </w:r>
    </w:p>
    <w:p/>
    <w:p>
      <w:r>
        <w:t>虽然说面条并不是很好吃的样子，但是在这个时候，能够吃上自己喜欢的人为自己煮的东西，这已经算得上是最幸福的事情了。</w:t>
      </w:r>
    </w:p>
    <w:p/>
    <w:p>
      <w:r>
        <w:t>而在这个时候，他们俩走在了大马路上，清晨这个时候，是上班上学的人最多的时候，也是车流量最堵的时候，所以对于他们俩走在街道上面，也是显得有着一些渺小。</w:t>
      </w:r>
    </w:p>
    <w:p/>
    <w:p>
      <w:r>
        <w:t>不过此时此刻，对于唐紫怡来说，她的心中就像是刚刚火焰升起一样，非常的觉得开心，因为在当她听见了龙昊竟然说她煮的东西再难吃他都会吃完时，她就开始心中有着一丝小甜蜜的感觉了，毕竟对于她来说，现在的这个时候已经算得上是有着很久没有感受到那种别人给她的甜蜜感觉。</w:t>
      </w:r>
    </w:p>
    <w:p/>
    <w:p>
      <w:r>
        <w:t>所以现在在当他们两个走在了街道上面，唐紫怡的心境可是一直都恢复不了那种平静的。</w:t>
      </w:r>
    </w:p>
    <w:p/>
    <w:p>
      <w:r>
        <w:t>对于龙昊来说，可就不一样了，毕竟刚刚他是吃到了唐紫怡给他煮的早餐，虽然那早餐并不是很好吃，但是对于龙昊来说，这么多年以来，能够有人愿意为自己做早餐的人，除了他母亲以外，还真的是没有一个女人愿意为自己煮过早餐呢！</w:t>
      </w:r>
    </w:p>
    <w:p/>
    <w:p>
      <w:r>
        <w:t>虽然说洛倾城曾经也是和他一起煮过早餐的，但是那毕竟是他们俩携手完成的，所以这也还并不算是她为他煮过的早餐。</w:t>
      </w:r>
    </w:p>
    <w:p/>
    <w:p>
      <w:r>
        <w:t>他们俩此时一直走一直走啊的，当唐紫怡抬起了头看着对面竟然就是警察局的时候，她才想了起来，自己和龙昊都还没有吃早餐这件事儿呢！</w:t>
      </w:r>
    </w:p>
    <w:p/>
    <w:p>
      <w:r>
        <w:t>于是她顿时停住了向前进的脚步，龙昊发现了之后，也是立刻的停了下来，扭头问道：“怎么不走了？前面就是警察局啊！”</w:t>
      </w:r>
    </w:p>
    <w:p/>
    <w:p>
      <w:r>
        <w:t>“我，我，我们还没有吃早餐呢！后面有个很好吃的早餐店，我们先一起吃了早餐再说吧！”唐紫怡吞吞吐吐地道。</w:t>
      </w:r>
    </w:p>
    <w:p/>
    <w:p>
      <w:r>
        <w:t>而此刻，也同样的是能够看得出她脸上的那一抹绯红，好像她是在不好意思一样的。</w:t>
      </w:r>
    </w:p>
    <w:p/>
    <w:p>
      <w:r>
        <w:t>不过对于这些，龙昊早已是见怪不怪了，听她说要先吃早餐，于是也就点了点头，道：“好啊，走吧，去吃早餐！”</w:t>
      </w:r>
    </w:p>
    <w:p/>
    <w:p>
      <w:r>
        <w:t>说完，他就迈开了向着早餐店走去的步伐。</w:t>
      </w:r>
    </w:p>
    <w:p/>
    <w:p>
      <w:r>
        <w:t>而唐紫怡这时也是跟着他一起走了过去。</w:t>
      </w:r>
    </w:p>
    <w:p/>
    <w:p>
      <w:r>
        <w:t>当他们俩都将打了一碗粉在自己的面前时，他们坐在桌子上，唐紫怡看了看龙昊，问道：“那个，南宫炎今天他会来警局这边么？”</w:t>
      </w:r>
    </w:p>
    <w:p/>
    <w:p>
      <w:r>
        <w:t>“放心好了，我已经打过电话给他了，估计等会儿八点多钟的时候他就会来了。”龙昊点了点头，边吃边道。</w:t>
      </w:r>
    </w:p>
    <w:p/>
    <w:p>
      <w:r>
        <w:t>“那唐鹏呢？”唐紫怡继续问道。</w:t>
      </w:r>
    </w:p>
    <w:p/>
    <w:p>
      <w:r>
        <w:t>“不清楚，应该是与南宫炎一起将那个人质打过来吧！”龙昊摇了摇头，继续地道：“不过对于那个人质，我昨天也是看了一下，他好像挺害怕的样子，我也是答应了他放他回国去，今天等会儿你们警察决定吧！这个我也不能做主是不？”</w:t>
      </w:r>
    </w:p>
    <w:p/>
    <w:p>
      <w:r>
        <w:t>“嗯，是的，那你，今天准备干些什么呢？”唐紫怡点了点头，然后道。</w:t>
      </w:r>
    </w:p>
    <w:p/>
    <w:p>
      <w:r>
        <w:t>“看情况吧，如果能够知道尼德霍格他们的线索，那么我应该会去继续的监视他们，不过昨天好像我们在追他们的时候，他们有人发现了我们似的，不知道他们会不会记得我。”龙昊道。</w:t>
      </w:r>
    </w:p>
    <w:p/>
    <w:p>
      <w:r>
        <w:t>唐紫怡夹了一些粉送入自己的唇里之后，抬头道：“这个我相信对于你来说，应该不是问题吧？”</w:t>
      </w:r>
    </w:p>
    <w:p/>
    <w:p>
      <w:r>
        <w:t>龙昊看着唐紫怡竟然是这么相信他的实力，他也是一时之间没有想到那么多，想了想，觉得唐紫怡着么了解他，的确是对他有着一些不利，于是蹙了蹙眉，道：“你就这么相信我的实力么？”</w:t>
      </w:r>
    </w:p>
    <w:p/>
    <w:p>
      <w:r>
        <w:t>“难道不是么？”唐紫怡继续地道：“在当我们第一次在商城里见面的时候，你就那么快的将那件案子的线索解决了，第二次我们相见，是在一条街道上面，我正在执行着任务抓着人，你却开着车将那个要从我背后偷袭我的人给解决了，第三次，我在办案的时候，你也是帮助我一并将案件解决了，难道这些也都算得上是机缘巧合不成？所以啊，你也就不要在隐瞒了，你的实力，或许我们现在不清楚，但是我觉得，让我们知道你的真正实力那一天，已经不远了！”</w:t>
      </w:r>
    </w:p>
    <w:p/>
    <w:p>
      <w:r>
        <w:t>龙昊看着她这么的信任自己，他也是觉得很奇特，毕竟对于他自己来说，他都没有记得那么清楚的事情，她却竟然可以记得那么清楚，这对于他来说，还真的算得上是她给了他一个惊讶。</w:t>
      </w:r>
    </w:p>
    <w:p/>
    <w:p>
      <w:r>
        <w:t>不过最后想了想，苦笑道：“或许吧，等到了那一天，可能就没有像尼德霍格他们这件案子这么轻松了吧！”</w:t>
      </w:r>
    </w:p>
    <w:p/>
    <w:p>
      <w:r>
        <w:t>说完，他就将自己面前的那碗粉吃完了。</w:t>
      </w:r>
    </w:p>
    <w:p/>
    <w:p>
      <w:r>
        <w:t>“好了，我也吃完了，走吧！去上班了！你准备去哪儿？”唐紫怡将粉吃完了之后，擦了擦唇，然后道。</w:t>
      </w:r>
    </w:p>
    <w:p/>
    <w:p>
      <w:r>
        <w:t>“先送你去警局吧！”龙昊抬头看了看警察局，于是道：“诺，南宫炎唐鹏他们也是来了，我们快点儿过去吧！别当误了今天办案的时间。”</w:t>
      </w:r>
    </w:p>
    <w:p/>
    <w:p>
      <w:r>
        <w:t>“嗯。”唐紫怡点了点头，就站了起来。</w:t>
      </w:r>
    </w:p>
    <w:p/>
    <w:p>
      <w:r>
        <w:t>对于今天南宫炎他们来到了警察局这件事儿，也是昨天晚上龙昊发了一条信息给他他才过来的，毕竟对于现在这个时候，青云市的这些警察们，是最需要掌握案情的时候，而需要掌握案情，那么就肯定是需要有着相关的人去解释的。</w:t>
      </w:r>
    </w:p>
    <w:p/>
    <w:p>
      <w:r>
        <w:t>虽然他们还算不上是与这件事儿相关的人，但是毕竟对于他们的蹲点方式以及对那些洋人们了解的讯息，已经足够的让他们成为了一个与这件案子相关的人了。</w:t>
      </w:r>
    </w:p>
    <w:p/>
    <w:p>
      <w:r>
        <w:t>所以，他们也是在起了床之后，他就和唐鹏带着那个洋人一起来到了警局。</w:t>
      </w:r>
    </w:p>
    <w:p/>
    <w:p>
      <w:r>
        <w:t>而那个洋人也是在看见了自己被带到了警察局来之后，也是一脸的疑惑，因为昨天龙昊他们不是答应让他回国的么，怎么过了一个晚上，就将他带到了警察局这个地方来了？</w:t>
      </w:r>
    </w:p>
    <w:p/>
    <w:p>
      <w:r>
        <w:t>对于这样的一个事情，他虽然很无奈，但是他也是认了，毕竟他是尼德霍格他们的同伙。</w:t>
      </w:r>
    </w:p>
    <w:p/>
    <w:p>
      <w:r>
        <w:br w:type="page"/>
      </w:r>
    </w:p>
    <w:p>
      <w:pPr>
        <w:pStyle w:val="Heading1"/>
      </w:pPr>
      <w:r>
        <w:t>第四卷  执行  第两百六十九章  熟悉的面庞</w:t>
      </w:r>
    </w:p>
    <w:p>
      <w:r>
        <w:t>龙昊在把唐紫怡送去上班了之后，并没有跟着他们一起进去了，毕竟对于他来说，他还有着比这个更加重要的事情要去做，毕竟对于他来说，现在尼德霍格他们已经算得上是快要彻底的发现了的，但是现在这个形势，如果让他们开始有着一丝的蛛丝马迹混过去的话，那么对于龙昊他来说，就算得上是自己的失职了。</w:t>
      </w:r>
    </w:p>
    <w:p/>
    <w:p>
      <w:r>
        <w:t>要知道当初他被张天龙派到了青云市这边来，就是因为要让他解决青云市的这些繁琐事务的，而如今青云市更是进来了一批外国人，那么对于他而言，肯定是需要去解决一下这些事情的。</w:t>
      </w:r>
    </w:p>
    <w:p/>
    <w:p>
      <w:r>
        <w:t>因为如果他离开了青云市的话，那么对于那些洋人们可能以后就会经常在青云市里作乱的。</w:t>
      </w:r>
    </w:p>
    <w:p/>
    <w:p>
      <w:r>
        <w:t>一路小跑，来到了一家商店里买了一瓶矿泉水之后，就朝着青云公司的方向走去了，毕竟对于洛倾城那边，他现在也是需要好好的去看看了，因为洛倾城才是他重点的保护对象，如果说就让她自己一个人处理事情的话，那么遇上了那些为人不正经的谈话的话，那么对于他来说，就肯定是有着很大的麻烦的。</w:t>
      </w:r>
    </w:p>
    <w:p/>
    <w:p>
      <w:r>
        <w:t>早上，洛倾城也是一大早的起床就由司机的带领之下，来到了公司，对于这两天的她，也是很清楚龙昊他们的情况的，因为在昨天下午的新闻上面，已经是说到了那些洋人们现在已经是完全的被发现了，只是对于接下来的每一个步骤，都还是需要有着很强大的调查结果的。</w:t>
      </w:r>
    </w:p>
    <w:p/>
    <w:p>
      <w:r>
        <w:t>所以，她最近这段龙昊不在自己的身边时，她也是很少出去的，毕竟对于她的那些客户们，她也是很清楚他们的那些小九九的，如果说就让她自己一个人去面对那些客户和领导们的话，她的酒量本来就不是特别的好，如果要让她喝酒的话，那么喝醉了她都不知道自己该要怎么办了。</w:t>
      </w:r>
    </w:p>
    <w:p/>
    <w:p>
      <w:r>
        <w:t>一大早上，她来到了公司上班的时候，在乘坐电梯的时候，也是正巧遇见了夏明坤在接着电话的，对于夏明坤，她也是在听了龙昊说要远离他的时候，最近也都是没有再和他进行联系，至于其他的那几个股东，最近这段时间，他们倒是老实本分了不少，因为在洛倾城上阵操控青云公司的这段时间，他们那些股东们也全部都是看见了公司在洛倾城的经营管理之下，也是越来越好了，所以对于他们，也就并没有再继续的追究下去了。</w:t>
      </w:r>
    </w:p>
    <w:p/>
    <w:p>
      <w:r>
        <w:t>所以最近这段时间，洛倾城叫他们几个人倒是叫的很多。</w:t>
      </w:r>
    </w:p>
    <w:p/>
    <w:p>
      <w:r>
        <w:t>但是一直以来，她都是记着龙昊的那句话的。</w:t>
      </w:r>
    </w:p>
    <w:p/>
    <w:p>
      <w:r>
        <w:t>防人之心不可无。</w:t>
      </w:r>
    </w:p>
    <w:p/>
    <w:p>
      <w:r>
        <w:t>所以每当她叫到了那几个股东们来自己的办公室时，身边站着的不是龙昊就是专门为她服务的秘书，对于他们两个人，洛倾城是完全的放心的，毕竟龙昊现在是她的男朋友，而另外一个秘书，由于他的家境并不是特别的好，只不过他的学历比较高而已，所以龙昊当初也就让他做了她的另外一个秘书，也就是专门为她接送文件等等。</w:t>
      </w:r>
    </w:p>
    <w:p/>
    <w:p>
      <w:r>
        <w:t>只是，对于昨天她看见的那则新闻上面，她好像也是发现了一个熟悉的面孔，使得了她一个晚上都没有怎么睡好，而是在想着那个面孔究竟是属于谁的。</w:t>
      </w:r>
    </w:p>
    <w:p/>
    <w:p>
      <w:r>
        <w:t>因为对于洛倾城在国外留学的那几年当中，她也是遇见了很多外国人的，毕竟当时她是在国外留学，而那个时候的她，也是因为自己的美貌，惹来了很多不必要的麻烦。</w:t>
      </w:r>
    </w:p>
    <w:p/>
    <w:p>
      <w:r>
        <w:t>但是当初的她也的确是比较幸运的了，因为她留学的那所学校当中，有着好几个中国人，而且都是一些男人，对于那些男人们，由于他们都是比较喜欢健身的，所以体格方面，就比较的威猛，那些洋人们看了之后，也都是避着他们走开了的。</w:t>
      </w:r>
    </w:p>
    <w:p/>
    <w:p>
      <w:r>
        <w:t>所以当初的她也是并没有发生什么事情。</w:t>
      </w:r>
    </w:p>
    <w:p/>
    <w:p>
      <w:r>
        <w:t>但是对于现在的她来说，在当她在昨天晚上重新又看了一遍新闻之后，见到那个外国人的面庞时，还的的确确的是觉得那个人她真的是很熟悉。</w:t>
      </w:r>
    </w:p>
    <w:p/>
    <w:p>
      <w:r>
        <w:t>而且对于当初她在国外留学的时候，那个人的品德也是不怎么好的，所以再当她重新看到了那则新闻之后，她也是将那个面孔给拍了下来，等龙昊回来之后，她在去找他问问。</w:t>
      </w:r>
    </w:p>
    <w:p/>
    <w:p>
      <w:r>
        <w:t>只是，对于这个想法，她也是很快的就被实现了。</w:t>
      </w:r>
    </w:p>
    <w:p/>
    <w:p>
      <w:r>
        <w:t>因为在当她走到了办公室里面还没有多久的时候，龙昊就是推门而入了。</w:t>
      </w:r>
    </w:p>
    <w:p/>
    <w:p>
      <w:r>
        <w:t>当她看见了龙昊回来之后，也是立刻地道：“怎么这么早就回来了？事情办完了？”</w:t>
      </w:r>
    </w:p>
    <w:p/>
    <w:p>
      <w:r>
        <w:t>“还没有，只是回来看看你还好不好而已。”龙昊摇了摇头，走到了洛倾城的办公桌前，继续地道：“怎么看着你一脸的苍白？是不是生病了？昨天没睡好？”</w:t>
      </w:r>
    </w:p>
    <w:p/>
    <w:p>
      <w:r>
        <w:t>龙昊问了这几个问题之后，他也是探出了自己的右手，在洛倾城的额头上摸了摸，发现并没有很热的现象发生，疑惑地道：“没有发烧啊！怎么脸色也这么苍白？”</w:t>
      </w:r>
    </w:p>
    <w:p/>
    <w:p>
      <w:r>
        <w:t>“哎呀啦！没事儿啦！就是昨晚我没有睡好而已。”洛倾城苦笑道。</w:t>
      </w:r>
    </w:p>
    <w:p/>
    <w:p>
      <w:r>
        <w:t>对于龙昊的关心，她在这个时候也同样的是感到了很甜蜜很幸福，毕竟昨天一天她都是没有见到龙昊的，而在今天早上她来到了公司上班之后，也是很快的就见到了自己心爱的男人，并且他也是如此的关心自己。</w:t>
      </w:r>
    </w:p>
    <w:p/>
    <w:p>
      <w:r>
        <w:t>换做是哪个女孩儿，也都会是觉得很幸福很甜蜜的。</w:t>
      </w:r>
    </w:p>
    <w:p/>
    <w:p>
      <w:r>
        <w:t>“没有睡好？为什么？”龙昊蹙了蹙眉，疑惑地道：“难道是我昨天晚上没有在家里？可是不对啊！以前的时候我没有在家里你不也一样睡得好好的么？怎么昨天没有在家里，你就没有睡好呢？想什么去了？”</w:t>
      </w:r>
    </w:p>
    <w:p/>
    <w:p>
      <w:r>
        <w:t>洛倾城看着龙昊想来想去的都不知道答案，于是她也是苦笑了一声，然后才记起了自己今天是有着事情要找龙昊问一问的，于是就拿起了办公桌上面的手机，道：“哦，对了，昨天我在看你们的那个新闻时，发现了一个我比较熟悉的人，给你看看他的照片，我一时之间想不起来他的名字了。”</w:t>
      </w:r>
    </w:p>
    <w:p/>
    <w:p>
      <w:r>
        <w:t>“嗯，拿来看看。”龙昊点了点头，说道。</w:t>
      </w:r>
    </w:p>
    <w:p/>
    <w:p>
      <w:r>
        <w:br w:type="page"/>
      </w:r>
    </w:p>
    <w:p>
      <w:pPr>
        <w:pStyle w:val="Heading1"/>
      </w:pPr>
      <w:r>
        <w:t>第四卷  执行  第两百七十章  有效的消息</w:t>
      </w:r>
    </w:p>
    <w:p>
      <w:r>
        <w:t>洛倾城将手机打开了之后，在相册里面找了找昨天晚上拍下来的照片之后，然后就伸向了龙昊那边，而在这个时候，龙昊看见不是别人，正是尼德霍格本人的相片。</w:t>
      </w:r>
    </w:p>
    <w:p/>
    <w:p>
      <w:r>
        <w:t>对于洛倾城为什么会认识尼德霍格，龙昊不是很清楚，但是此时此刻，他最担心的就是，尼德霍格会找上她来。</w:t>
      </w:r>
    </w:p>
    <w:p/>
    <w:p>
      <w:r>
        <w:t>如果龙昊真的是让这件事情发生了的话，那么对于他来说，可就算得上是致命般的打击了。</w:t>
      </w:r>
    </w:p>
    <w:p/>
    <w:p>
      <w:r>
        <w:t>看了一会儿之后，龙昊尽量的让自己的情绪冷静了下来之后，冷冷地道：“你怎么会认识他的呢？”</w:t>
      </w:r>
    </w:p>
    <w:p/>
    <w:p>
      <w:r>
        <w:t>“哦，他以前也是在非洲那边留学的，只是当时的他虽然也是有着一些社会，但是那个时候的我们毕竟是处在了一个学生生涯的阶段，索性他也是没有那么霸道的。”洛倾城点了点头，解释道：“而在过了几年之后，没想到现在的他竟然看上去是有着如此的霸道！并且现在的他，和以前也真的是相差太多了。哦，对了，我好像记得他是一个美国人，家里面的条件也是非常的好，所以他才会这么胡作非为的。”</w:t>
      </w:r>
    </w:p>
    <w:p/>
    <w:p>
      <w:r>
        <w:t>当龙昊听着洛倾城这么说了之后，于是也就没有再继续的愤怒下去，毕竟对于他来说，现在这个时候已经算得上是有着一些火烧眉毛的形势了。</w:t>
      </w:r>
    </w:p>
    <w:p/>
    <w:p>
      <w:r>
        <w:t>因为洛倾城竟然是与尼德霍格认识的。</w:t>
      </w:r>
    </w:p>
    <w:p/>
    <w:p>
      <w:r>
        <w:t>但是这样一来的话，也并不是特别的难办，毕竟现在这个时候，已经算得上是有着很大的关系可以了解尼德霍格这个人了，于是龙昊想了想，问道：“那你知道尼德霍格以前学的专业是什么么？”</w:t>
      </w:r>
    </w:p>
    <w:p/>
    <w:p>
      <w:r>
        <w:t>洛倾城想了一会儿之后，答道：“好像是学的会计学，因为对于他家里面的因素来说，他家本来就是搞会计这项业务的，所以在当初他选择专业的时候，好像他爸让他选择了一个会计专业，好以后出去帮着他爸一起做生意等等的。不过当初我也是听别人说的，毕竟那个时候的我和他都是见面就走得远远的。”</w:t>
      </w:r>
    </w:p>
    <w:p/>
    <w:p>
      <w:r>
        <w:t>“那听你这么一说的话，那么你当初和他认识的时候，他就是有着一些霸道了？”龙昊问道。</w:t>
      </w:r>
    </w:p>
    <w:p/>
    <w:p>
      <w:r>
        <w:t>“是啊，只是他爸当初没有想到的是，自己的儿子在国外留学的那几年当中，染上了一些不该去染的东西，于是自从那个时候起，他爸就给他断绝了经济来往了。”洛倾城点了点头，继续地道：“不过对于他这个人，这么多年来，虽然我并不是特别的了解他，但是我有着一个闺蜜好像是跟他家里挺熟悉的，要不要我给她的手机号码给你你和她联系联系？”</w:t>
      </w:r>
    </w:p>
    <w:p/>
    <w:p>
      <w:r>
        <w:t>“你闺蜜竟然和他家里很熟？”龙昊惊讶地道：“那岂不是对于她家来说，也算得上是很有钱的了？”</w:t>
      </w:r>
    </w:p>
    <w:p/>
    <w:p>
      <w:r>
        <w:t>“嗯，是啊！听我闺蜜说，她们家是一个在美国很久的家族了，而对于尼德霍格他们家里人，也是一直都是有着经济来往的，所以就会彼此的熟悉，而她也是跟尼德霍格见过几次面的。”洛倾城解释道：“不过对于尼德霍格本人实在是太难接触了，所以他们留学回国了之后，也仅仅只是见过了一次面而已。”</w:t>
      </w:r>
    </w:p>
    <w:p/>
    <w:p>
      <w:r>
        <w:t>见过了一次面，见过了一次面！</w:t>
      </w:r>
    </w:p>
    <w:p/>
    <w:p>
      <w:r>
        <w:t>这样的一句话，顿时让龙昊想到了要如何的去解决尼德霍格这样的一个人了，在脑海里组织了一下语言之后，也是立刻地道：“那你赶快将你闺蜜的电话告诉我吧！我也好去问问！”</w:t>
      </w:r>
    </w:p>
    <w:p/>
    <w:p>
      <w:r>
        <w:t>洛倾城一听，顿时将手机拿了回去，调出了她闺蜜的电话号码，然后给了龙昊，道：“这个是她在非洲的电话号码，因为之前去非洲之后，她就将她那个美国的电话号码给抵消掉了，所以在留学的过程中她也是一直都用的这个号码，至于现在究竟能不能够打得通，这个我就不是特别清楚了，毕竟我们已经是从非洲留学毕业快有了一年左右的时间了。”</w:t>
      </w:r>
    </w:p>
    <w:p/>
    <w:p>
      <w:r>
        <w:t>龙昊看着洛倾城将电话号码摆了出来，他也是立刻的掏出了手机讲电话号码给记了下来，由于是国外的电话号码，如果龙昊要选择拿自己的电话去打的话，那么一定是会需要很多电话费的，索性这个时候他也就只能够是将电话号码给记住，然后去用公司里面的专职电话或者是让唐紫怡打电话给她也行。</w:t>
      </w:r>
    </w:p>
    <w:p/>
    <w:p>
      <w:r>
        <w:t>“放心好了，你告诉我了这个，就已经是很充足的了，那就先这样吧！我今天暂时还不能够上班，等会儿有事情的话叫小王就是了，知道么？”龙昊道。</w:t>
      </w:r>
    </w:p>
    <w:p/>
    <w:p>
      <w:r>
        <w:t>“嗯，你先去办你的事情吧！”洛倾城点头道：“小心点！”</w:t>
      </w:r>
    </w:p>
    <w:p/>
    <w:p>
      <w:r>
        <w:t>“嗯。再见！”</w:t>
      </w:r>
    </w:p>
    <w:p/>
    <w:p>
      <w:r>
        <w:t>龙昊说完了之后，就已经是离开了洛倾城的办公室，对于他知道了尼德霍格的一些周边线索之后，作为了一名高级特工的他，在这种情况是需要快马加鞭的去联系调查的。</w:t>
      </w:r>
    </w:p>
    <w:p/>
    <w:p>
      <w:r>
        <w:t>毕竟对于中国和美国那边，是有着一个时差的，所以在这个时候，他也是很快的就达到了公司的停车场，开了一辆保时捷卡宴出去。</w:t>
      </w:r>
    </w:p>
    <w:p/>
    <w:p>
      <w:r>
        <w:t>五分钟后，龙昊也是立刻的来到了南宫炎他们昨天住的那个酒店里。</w:t>
      </w:r>
    </w:p>
    <w:p/>
    <w:p>
      <w:r>
        <w:t>这时的南宫炎和唐鹏都还没有回来，所以房间里面只剩下了苏旭一个人，苏旭见龙昊回来了之后，道：“师父，你回来了。找到线索了么？”</w:t>
      </w:r>
    </w:p>
    <w:p/>
    <w:p>
      <w:r>
        <w:t>“嗯，找到了一点儿，你快把电脑全部打开，然后放在一起，我要查点东西！”龙昊点了点头，命令道。</w:t>
      </w:r>
    </w:p>
    <w:p/>
    <w:p>
      <w:r>
        <w:t>“是！”</w:t>
      </w:r>
    </w:p>
    <w:p/>
    <w:p>
      <w:r>
        <w:t>苏旭在应了一声之后，也是立刻的将所有的电脑都放在了客厅里，然后也是将电脑全部打开了之后，他转身对着龙昊道：“师父，电脑准备好了。”</w:t>
      </w:r>
    </w:p>
    <w:p/>
    <w:p>
      <w:r>
        <w:t>龙昊听了之后，也是立刻的就转身将自己的手机和数据线插在了电脑的USB接口上面，然后调查出了洛倾城刚刚给他的那个电话号码之后，他也是立刻地就看见了电脑屏幕上面显示的那个信息了，而在这个时候，苏旭看了一眼之后，也是道：“师父，这个不是国外的电话系统么？怎么你这里也有？”</w:t>
      </w:r>
    </w:p>
    <w:p/>
    <w:p>
      <w:r>
        <w:t>“嗯，你可以查查看这个电话号码主人的信息不？我们俩一起，你就查这个电话号码就是了，我查这个！”龙昊点了点头，指了指两个电话号码的数字，道。</w:t>
      </w:r>
    </w:p>
    <w:p/>
    <w:p>
      <w:r>
        <w:t>两个电话号码，是因为洛倾城的那个电话号码也是给了龙昊了，因为毕竟现在洛倾城竟然是和尼德霍格认识的话，那么对于她的电话浏览讯息里面，也是一定有着他的来电记录的，虽然这样看上去的确是有着一些难找，但是没有办法，现在这个时候，他们所能够采取的，也就只有这一种办法了。</w:t>
      </w:r>
    </w:p>
    <w:p/>
    <w:p>
      <w:r>
        <w:t>“嗯，好的！”苏旭点了点头，就开始操控起了另外一台电脑了。</w:t>
      </w:r>
    </w:p>
    <w:p/>
    <w:p>
      <w:r>
        <w:br w:type="page"/>
      </w:r>
    </w:p>
    <w:p>
      <w:pPr>
        <w:pStyle w:val="Heading1"/>
      </w:pPr>
      <w:r>
        <w:t>第四卷  执行  第两百七十一章  一惊一乍</w:t>
      </w:r>
    </w:p>
    <w:p>
      <w:r>
        <w:t>对于调查尼德霍格这件事儿，苏旭虽然说是第一次入手，但是由于龙昊在旁边指导着他，他也是很快的就知道了所有的流程了，毕竟对于以前的他来说，也算得上是一个电脑高手，如果连这点儿东西都不会很快的学会的话，那么对于那几年他宅在家里天天玩电脑也就是白玩了。</w:t>
      </w:r>
    </w:p>
    <w:p/>
    <w:p>
      <w:r>
        <w:t>龙昊虽然是在一边调查线索一边指导着苏旭如何地去进行一些困难的操作。不过他对于苏旭的表现，也还是感到了非常地满意的。</w:t>
      </w:r>
    </w:p>
    <w:p/>
    <w:p>
      <w:r>
        <w:t>因为苏旭在学的时候，实在是太快了，甚至比当年的他让南宫炎亲自教他时都还要快，就仅仅只是说了一个步骤，对于接下来的所有步骤，都是让龙昊大为吃惊！</w:t>
      </w:r>
    </w:p>
    <w:p/>
    <w:p>
      <w:r>
        <w:t>但是在这个时候的他，也是同样的对自己的这个徒弟信心更进了一步。因为苏旭在操作方面上，不仅仅是速度快，就连是准确率，也都是挺高的。</w:t>
      </w:r>
    </w:p>
    <w:p/>
    <w:p>
      <w:r>
        <w:t>在当龙昊和苏旭两人做到了一半的时候，房间的门被打开了，唐鹏和南宫炎两人也是很快的就回到了酒店来。</w:t>
      </w:r>
    </w:p>
    <w:p/>
    <w:p>
      <w:r>
        <w:t>“你们这是在干什么？”唐鹏看着客厅的桌子上面摆着三台电脑，都是觉得有着一些疑惑不解的，于是道。</w:t>
      </w:r>
    </w:p>
    <w:p/>
    <w:p>
      <w:r>
        <w:t>“哦，今天我在去了一趟青云公司看望了一下洛倾城之后，她发现尼德霍格是她的一个校友，而对于尼德霍格周边的人，洛倾城的闺蜜也是和尼德霍格他们家有着一些交集的，所以我就让洛倾城将她的电话号码告诉了我，我们现在正在查找尼德霍格的电话号码以及倾城闺蜜的一些线索呢！”龙昊解释道。</w:t>
      </w:r>
    </w:p>
    <w:p/>
    <w:p>
      <w:r>
        <w:t>对于今天所得到的信息，龙昊是感到了颇为满意的，因为昨天是对尼德霍格那些人发动进攻的第一天，而在第一天当中，他们也是同样的有着很大的收获的，毕竟对于现在，他们是掌握了尼德霍格在中国准备要做的信息以及对尼德霍格家族当中的一些信息。</w:t>
      </w:r>
    </w:p>
    <w:p/>
    <w:p>
      <w:r>
        <w:t>所以这个时候的他们，就不能够就这么简单的就让这么好的一个机会消失在他们的手中。</w:t>
      </w:r>
    </w:p>
    <w:p/>
    <w:p>
      <w:r>
        <w:t>要知道他来青云市这边也是要快有了半年多了，而如今虽然林志刚他们那边他还没有丝毫的线索，但是龙昊觉得，只要是将这些障碍物尽早的清除掉，那么对于林志刚想要暴露的那一天，也就不远了。</w:t>
      </w:r>
    </w:p>
    <w:p/>
    <w:p>
      <w:r>
        <w:t>“那你们现在查的怎么样了？查到了一些什么了没？”南宫炎看着苏旭和龙昊的两台电脑，问道。</w:t>
      </w:r>
    </w:p>
    <w:p/>
    <w:p>
      <w:r>
        <w:t>调查方面的事情，一直都是南宫炎的强项，因为他对电脑科技的水平，已经是达到了教科书级别的程度了，甚至是比教科书级别的程度还要强上几倍之多，所以，此时此刻，就算是龙昊他们没有办到的事情，那么在他南宫炎的手里，就一定是会有着很大的进展的。</w:t>
      </w:r>
    </w:p>
    <w:p/>
    <w:p>
      <w:r>
        <w:t>因为电脑上面的知识，他都可以做龙昊以及更多人的师父了。</w:t>
      </w:r>
    </w:p>
    <w:p/>
    <w:p>
      <w:r>
        <w:t>“我和苏旭刚刚查到了一些蛛丝马迹，但并不是完全正确的，所以现在还是需要你来调查调查，你就让苏旭跟着你学习吧！我和唐鹏去处理点其他的事情。”龙昊看着南宫炎，回答道。</w:t>
      </w:r>
    </w:p>
    <w:p/>
    <w:p>
      <w:r>
        <w:t>南宫炎闻言之后，也是立刻的点了点头，就来到了苏旭的身边坐了下来。</w:t>
      </w:r>
    </w:p>
    <w:p/>
    <w:p>
      <w:r>
        <w:t>对于电脑这一方面的知识，虽然苏旭也算得上是对电脑有着一定的了解，但是相对于那些专业技术上面的知识，他在大学期间，也仅仅只是过了一个计算机二级而已，所以在这方面，自然的是没有南宫炎那么顺手，要知道对于南宫炎来说，他在读大二的时候，就已经是将计算机三级考过了，而到了大三上个学期的时候，也是立刻地就过了计算机四级证，当时他们所在的大学里，还真的是没有一个人有着如此之高的水平的啊！</w:t>
      </w:r>
    </w:p>
    <w:p/>
    <w:p>
      <w:r>
        <w:t>龙昊和唐鹏两人走到了一间卧室里面之后，也是坐了下来谈论一些事情，虽然说今天他们没有去外面寻找尼德霍格他们究竟是在哪里了，但是只要是他们查到了尼德霍格家族的线索之后，龙昊就不相信他尼德霍格还不会露出面来。</w:t>
      </w:r>
    </w:p>
    <w:p/>
    <w:p>
      <w:r>
        <w:t>因为现在的情况在尼德霍格那些洋人们那边看来，并不是特别的有利的，而他们现在要做的就是，将这个机会给完全的把握住，毕竟中国有着一句话叫做，机不再失失不再来！</w:t>
      </w:r>
    </w:p>
    <w:p/>
    <w:p>
      <w:r>
        <w:t>如果就这么的让这件事情随之而过的话，那么对于想要真正的将尼德霍格他们给逐出中国，那就不是那么简单的事了。</w:t>
      </w:r>
    </w:p>
    <w:p/>
    <w:p>
      <w:r>
        <w:t>“老大，今天唐紫怡就只是找到了南宫炎查了一些线索而已，而且对于那个洋人在录口供的时候，也几乎都是和昨天对我们说的一样的，你看这个怎么办？”唐鹏道。</w:t>
      </w:r>
    </w:p>
    <w:p/>
    <w:p>
      <w:r>
        <w:t>“这个我们先不担心，目前这个情况，我觉得尼德霍格他们肯定是不会再出手的了，不过对于他们不会再出手了的话，那么他们又将会是要做着一些什么事情呢？”龙昊点了点头，若有所思地道。</w:t>
      </w:r>
    </w:p>
    <w:p/>
    <w:p>
      <w:r>
        <w:t>唐鹏看着龙昊思考的眼神与他的那种独特的专注之后，他自己也是在想了一会儿，毕竟对于现在这个趋势来看，他们如果真的就想要把尼德霍格他们赶出国外去，还是有着一些麻烦的，而且有的一些方面，甚至还对他们会造成很大的影响。</w:t>
      </w:r>
    </w:p>
    <w:p/>
    <w:p>
      <w:r>
        <w:t>不过当唐鹏一直往下想一直往下想的时候， 突然，他的脑海里也是浮现出了昨天晚上那个洋人对他们说的那一句话，于是惊讶地道：“老大，我记起来了！”</w:t>
      </w:r>
    </w:p>
    <w:p/>
    <w:p>
      <w:r>
        <w:t>“怎么了？”龙昊意外地道。</w:t>
      </w:r>
    </w:p>
    <w:p/>
    <w:p>
      <w:r>
        <w:t>对于唐鹏突然地一惊一乍，也是让得了龙昊开始觉得唐鹏此时就像是被针扎了一样的，一点儿也都不注意自己的说话方式，无奈地摇了摇头之后，也就没有去想他的这件事儿了。</w:t>
      </w:r>
    </w:p>
    <w:p/>
    <w:p>
      <w:r>
        <w:t>“昨天晚上在那个洋人和我们说的时候，好像是有说到这一次尼德霍格他们的行动有着很多的程序和流程是需要完成的，并且到了后期之后，也是有着很多的设备需要用上的，如果我这个时候猜得不错的话，那么此时的他们应该是在准备着将那些设备先做好！”唐鹏认真地道。</w:t>
      </w:r>
    </w:p>
    <w:p/>
    <w:p>
      <w:r>
        <w:br w:type="page"/>
      </w:r>
    </w:p>
    <w:p>
      <w:pPr>
        <w:pStyle w:val="Heading1"/>
      </w:pPr>
      <w:r>
        <w:t>第四卷  执行  第两百七十二章  兄弟间的对话</w:t>
      </w:r>
    </w:p>
    <w:p>
      <w:r>
        <w:t>“设备？”龙昊听到了这个词语之后，也是立刻的开始有着一些想到了那个问题，于是思考了一会儿，道：“是啊！昨天听那个洋人说尼德霍格他们不仅仅只是需要将资源全部备齐，甚至还需要有着很大程度的设备提供的，所以，以目前这个形式看来，尼德霍格他们现在应该是在准备着要将那些设备全部备齐了之后，才会进行资源方面的行动的。”</w:t>
      </w:r>
    </w:p>
    <w:p/>
    <w:p>
      <w:r>
        <w:t>唐鹏看了看外面南宫炎他们忙碌着做那些数据，于是也是扭头看向了龙昊，对着他说道：“是的，现在这个形势，只能够是这样了，毕竟对于他们来说，寻找资源这方面，还是有着很大的阻碍，如果在这个时候，他们还不改变方案的话，那么对于警察们来说，就一定是能够抓住他们的，那样一来的话，就会有着一些得不偿失了！”</w:t>
      </w:r>
    </w:p>
    <w:p/>
    <w:p>
      <w:r>
        <w:t>龙昊点了点头，认真地道：“嗯，这样一来的话，也是能够说得通的，毕竟在这个时候，如果他们还不改变方案的话，那么对于他们来说，就只能够是进去蹲号子了！不过，对于他们现在如果要去买设备的话，那么我们又该要如何的去进行追踪监视他们呢？难道还真的是需要将青云市里的商城全部都给走个遍么？”</w:t>
      </w:r>
    </w:p>
    <w:p/>
    <w:p>
      <w:r>
        <w:t>“这个的确是一个问题，但是也没有必要，毕竟对于他们如果真的是需要购买设备的话，那么在这方面上一定是需要去找一个好一些的商城去看的。”唐鹏道：“虽然说我们现在的人手并不多，但是青云帮那边，你应该是能够拉几个过来的吧！毕竟你是二长老去了，而且对于大长老，他的儿子苏旭现在也是身为了你的徒弟，这方面应该是会方便很多的吧？”</w:t>
      </w:r>
    </w:p>
    <w:p/>
    <w:p>
      <w:r>
        <w:t>唐鹏的估计，是因为他在来的时候，也是知道了龙昊现在的身份是有着多么强大的了，所以，他才会如此的说到。</w:t>
      </w:r>
    </w:p>
    <w:p/>
    <w:p>
      <w:r>
        <w:t>只是对于他如此的说着，也是让龙昊一时之间有了一些烦恼，因为毕竟他在青云帮内院和外院都算不上是特别的熟悉，而且就特别的情况来看，他龙昊身为了一名二长老，如果真的是要找到几个可靠的弟兄们跟着他一起过来，也是应该有着一些难度的吧，毕竟对于他来说，他认识的人几乎可以说除了苏旭洛倾城以外，根本就不认识其他的人。</w:t>
      </w:r>
    </w:p>
    <w:p/>
    <w:p>
      <w:r>
        <w:t>不过对于现在除了这个办法可以行得通以外，好像也没有了其他的方法，所以，在这个时候，龙昊也是有着一些头疼，不过最后他也还是开口道：“行吧，就这样好了！”</w:t>
      </w:r>
    </w:p>
    <w:p/>
    <w:p>
      <w:r>
        <w:t>“嗯，所以明天开始，你就需要去找几个可靠的弟兄们过来，你也别愁眉苦脸的了，我知道你在青云帮里还并不是对那些兄弟们了解多少，但是你认识林志刚，认识苏旭他爹就够了啊！”唐鹏点了点头，然后拍了拍龙昊的肩膀，道：“而且对于他们两个，一个是帮主，一个是大长老，你确定你还需要怕找不到合适的人手？”</w:t>
      </w:r>
    </w:p>
    <w:p/>
    <w:p>
      <w:r>
        <w:t>听了唐鹏这样一说，龙昊也是换位想了想，觉得也的确是这样的，毕竟对于他来说，现在这个时候，他在青云帮那边是有着好几个可靠的人源的，并且林志刚对于他，也是有着很大的兴趣培养的。</w:t>
      </w:r>
    </w:p>
    <w:p/>
    <w:p>
      <w:r>
        <w:t>于是想了想，抬头看着他说道：“好像还真的是这样啊！那我就明天回一趟帮派里面好了！外面的事情，就交给你和南宫炎他们俩了。”</w:t>
      </w:r>
    </w:p>
    <w:p/>
    <w:p>
      <w:r>
        <w:t>“你确定不需要带着苏旭一起回去？”唐鹏问道：“他爹可是青云帮的大长老，你不带他回去你确定他爹会帮你？”</w:t>
      </w:r>
    </w:p>
    <w:p/>
    <w:p>
      <w:r>
        <w:t>“这个你也太小看我了吧！他爹已经是我们自己人了，不用介意什么的。”龙昊回答道。</w:t>
      </w:r>
    </w:p>
    <w:p/>
    <w:p>
      <w:r>
        <w:t>自己人，自己人……</w:t>
      </w:r>
    </w:p>
    <w:p/>
    <w:p>
      <w:r>
        <w:t>唐鹏的脑海里一直都会浮现着这三个名字，过了一会儿，他就立刻醒悟过来了，惊讶地道：“你是说……”</w:t>
      </w:r>
    </w:p>
    <w:p/>
    <w:p>
      <w:r>
        <w:t>“嗯，是的，这下你就不要担心了吧！放心好了，等这些洋人们离开了青云市之后，我想那个人也是会浮现出来的，到时候我们准备好迎战就是了！”龙昊点了点头，沉重地道。</w:t>
      </w:r>
    </w:p>
    <w:p/>
    <w:p>
      <w:r>
        <w:t>其实他自己当初也是没有想到，苏叶竟然会和他站在一块儿，因为毕竟对于苏叶来说，他已经是在外院当了那么多年的外院长老了，没有想到一到内院里来当长老的时候，就会跟着他龙昊。</w:t>
      </w:r>
    </w:p>
    <w:p/>
    <w:p>
      <w:r>
        <w:t>要知道对于龙昊而言，他之所以没有在青云帮帮内混的那么熟悉，其实是有着一个重要的原因的。</w:t>
      </w:r>
    </w:p>
    <w:p/>
    <w:p>
      <w:r>
        <w:t>那就是不能够让别人太了解他，而且在这方面，当初他也是得到了张天龙首长的命令的。</w:t>
      </w:r>
    </w:p>
    <w:p/>
    <w:p>
      <w:r>
        <w:t>所以以至于现在的龙昊，都是对青云帮外院内院弟子们都不是挺熟悉的。</w:t>
      </w:r>
    </w:p>
    <w:p/>
    <w:p>
      <w:r>
        <w:t>而在这个时候，苏旭也是站起了身，看了看电脑屏幕上面显示着的代码之后，于是就兴高采烈地来到了龙昊他们所在地卧室里面，对着龙昊道：“师父，号码资料等等已经出来了，而且我们还知道了她现在是在哪个地方的。”</w:t>
      </w:r>
    </w:p>
    <w:p/>
    <w:p>
      <w:r>
        <w:t>龙昊一听这样的消息之后，也是立刻地站了起来，说道：“真的么？”</w:t>
      </w:r>
    </w:p>
    <w:p/>
    <w:p>
      <w:r>
        <w:t>“嗯。是的，我和师叔电脑上面都是对两个人的电话号码以及资料都显示出来了！”苏旭点头道。</w:t>
      </w:r>
    </w:p>
    <w:p/>
    <w:p>
      <w:r>
        <w:t>而在这个时候，唐鹏也是一脸的不可思议，道：“真的有这么厉害么？你们俩？”</w:t>
      </w:r>
    </w:p>
    <w:p/>
    <w:p>
      <w:r>
        <w:t>“你们先过去看看再说吧！”苏旭苦笑道。</w:t>
      </w:r>
    </w:p>
    <w:p/>
    <w:p>
      <w:r>
        <w:t>其实对于唐鹏刚刚说的话，他也是觉得很无奈，因为毕竟对于南宫炎来说，他要做好这些，其实挺简单的，只不过是有着一些时间上面的问题而已。</w:t>
      </w:r>
    </w:p>
    <w:p/>
    <w:p>
      <w:r>
        <w:t>而且此次与他一起做的，还有着苏旭，所以在时间上面，可能就会久很多。</w:t>
      </w:r>
    </w:p>
    <w:p/>
    <w:p>
      <w:r>
        <w:t>龙昊和唐鹏两人再走过去看了之后，也是对南宫炎和苏旭的操作纷纷攒到，因为今天他们做的这些，实在是太令他们惊讶了。</w:t>
      </w:r>
    </w:p>
    <w:p/>
    <w:p>
      <w:r>
        <w:t>因为在这之前，龙昊还以为这个一定是需要很久才能够处理好了的，但是他没有想到的是，南宫炎和苏旭两人只花了半个小时不到的时间，就全部搞定了！</w:t>
      </w:r>
    </w:p>
    <w:p/>
    <w:p>
      <w:r>
        <w:t>这样一幕，也是更加的让龙昊觉得，他的这个徒弟，在网络科技方面，的确是有着一些可造之材的！</w:t>
      </w:r>
    </w:p>
    <w:p/>
    <w:p>
      <w:r>
        <w:br w:type="page"/>
      </w:r>
    </w:p>
    <w:p>
      <w:pPr>
        <w:pStyle w:val="Heading1"/>
      </w:pPr>
      <w:r>
        <w:t>第四卷  执行  第两百七十三章  震惊</w:t>
      </w:r>
    </w:p>
    <w:p>
      <w:r>
        <w:t>当龙昊他们上午将尼德霍格家族的事情全部都给调查了一个遍之后，他也是在下午立刻地回到了青云帮去了，对于龙昊这一次回青云帮的目的，就只有是找几个可靠的兄弟出来和他们一起执行任务。</w:t>
      </w:r>
    </w:p>
    <w:p/>
    <w:p>
      <w:r>
        <w:t>这件事在龙昊去青云帮之前，已经是和林志刚提前打好招呼了的，所以对于他来到了青云帮外院的时候，就已经是看着林志刚以及外院长老们和内院长老们一起站在门口等候了。</w:t>
      </w:r>
    </w:p>
    <w:p/>
    <w:p>
      <w:r>
        <w:t>因为对于龙昊这个二长老，他可是林志刚的救命恩人，对于救命恩人，他是有着很大的兄弟情谊在里面的，虽然说他的妹妹洛倾城现在已经是成为了他的女朋友，以后的日子里，更是会成为他的女人。</w:t>
      </w:r>
    </w:p>
    <w:p/>
    <w:p>
      <w:r>
        <w:t>但是即使如此，这也是同样改变不了林志刚对龙昊的那种答谢之恩，虽然说他现在也是青云帮内院的二长老，但是对于龙昊在青云帮内院里所处的地位，并不比苏叶大长老的地位要差得了很多。</w:t>
      </w:r>
    </w:p>
    <w:p/>
    <w:p>
      <w:r>
        <w:t>因为对于龙昊的武力，都是他们内院弟子和长老们有目共睹的，换句话说，龙昊的地位，甚至还要在苏叶之上，只不过对于龙昊现在在青云公司那边上班，不能够关注家里面的事情，所以他才会以二长老的身份出现在青云帮众弟子们的眼里。</w:t>
      </w:r>
    </w:p>
    <w:p/>
    <w:p>
      <w:r>
        <w:t>这一点儿对于他们青云帮的所有弟子和长老们，都已经算得上是非常清楚的了，所以对于龙昊，他们这些人也都是非常的尊敬他。</w:t>
      </w:r>
    </w:p>
    <w:p/>
    <w:p>
      <w:r>
        <w:t>只不过龙昊没有在青云帮里面待得很久，并不知道而已。</w:t>
      </w:r>
    </w:p>
    <w:p/>
    <w:p>
      <w:r>
        <w:t>而这一次龙昊回来，林志刚也是调查清楚了的，最近青云市里面是有着一些外国人出入的，所以他断定龙昊这一次回帮派里，应该就是这件事儿而来的。</w:t>
      </w:r>
    </w:p>
    <w:p/>
    <w:p>
      <w:r>
        <w:t>所以在龙昊打电话给林志刚之后，林志刚也是让苏叶几位长老们将身边武功最优秀的弟子们全部都叫了出来，此时此刻，他们正式全部都站在外院门口与林志刚这个帮主一并等候着龙昊的归来。</w:t>
      </w:r>
    </w:p>
    <w:p/>
    <w:p>
      <w:r>
        <w:t>龙昊回来的时候，是去青云公司将布加迪威龙开了回来的，因为对于这辆布加迪威龙的速度方面，比那些其他的跑车要快得多，而对于青云公司和青云帮的距离，本来就是需要有着很久的时间才能够抵达得了，所以龙昊在回帮派之前，去了一趟洛倾城那儿将车钥匙给拿了出来。</w:t>
      </w:r>
    </w:p>
    <w:p/>
    <w:p>
      <w:r>
        <w:t>而在他回来的时候，速度都是有着一百五十迈以上的速度回来的，甚至在有的一些地方并没有监控的时候，他也是一脚踩住了油门，将速度提升到了至二百七八十迈的速度，所以在当他赶到了青云帮的时候，所用的时间也仅仅只是花了十五分钟左右。</w:t>
      </w:r>
    </w:p>
    <w:p/>
    <w:p>
      <w:r>
        <w:t>如此之快的车速，在城市与郊区里穿梭着，也就只有着那些飙车高手，才能够有着如此的成就。</w:t>
      </w:r>
    </w:p>
    <w:p/>
    <w:p>
      <w:r>
        <w:t>在当龙昊打开了车门走了下去之后，就看到了青云帮外院门口那儿，林志刚等人已经是站在了门口等候着他，这让得了龙昊看见了之后，也是大为吃惊。</w:t>
      </w:r>
    </w:p>
    <w:p/>
    <w:p>
      <w:r>
        <w:t>不过对于林志刚来说，他看到了龙昊吃惊的模样，哈哈大笑道：“怎么了？老弟，难道就不准哥哥我带着这么多的弟子们站在外面等候着你回家么？哈哈！”</w:t>
      </w:r>
    </w:p>
    <w:p/>
    <w:p>
      <w:r>
        <w:t>龙昊听了之后，也是朝着外院走去，在到了林志刚的面前时，他才开口道：“哥哥，你以后也不用这么夸张了吧！我一个二长老回个帮派，还得要让您这个帮主亲自等候着，这弄得我以后都不敢自己一个人回帮派里处理事情了都。”</w:t>
      </w:r>
    </w:p>
    <w:p/>
    <w:p>
      <w:r>
        <w:t>“哈哈！老弟你这么说的话，就显得有了一些过了哟！要知道你不仅仅只是我们青云帮的长老，而且还是我的妹夫，你知道的，我对洛倾城，可是从小到大一直都是宠着她的，那自然的也是要对你这个妹夫也要好一些的啦！”林志刚笑着解释道：“好了，竟然回来了！那我们就进去说吧！”</w:t>
      </w:r>
    </w:p>
    <w:p/>
    <w:p>
      <w:r>
        <w:t>说完，他也是拍了拍龙昊的肩膀。</w:t>
      </w:r>
    </w:p>
    <w:p/>
    <w:p>
      <w:r>
        <w:t>龙昊见状，也是点了点头，就跟着林志刚这群人一起走进了外院抵达了内院大堂。</w:t>
      </w:r>
    </w:p>
    <w:p/>
    <w:p>
      <w:r>
        <w:t>“老弟这次回来，应该是需要一些人手吧？”林志刚坐了下来之后，喝了一杯茶，然后抬头看着龙昊道。</w:t>
      </w:r>
    </w:p>
    <w:p/>
    <w:p>
      <w:r>
        <w:t>龙昊很惊讶为什么林志刚竟然会知道他这一次回来是需要人手的，惊呼道：“哥哥怎么知道我是要一些人手呢？”</w:t>
      </w:r>
    </w:p>
    <w:p/>
    <w:p>
      <w:r>
        <w:t>“哈哈，现在青云市市区内如此的混乱不堪，二十多个小孩儿离奇失踪，这件事儿虽然看起来并不是什么大事情，但是对于我们青云帮来说，可是从来都没有这么多人在一天之内失踪过的啊！”林志刚苦笑道：“所以，我就断定，这一次你回来，如果不出意料的话，应该是为了这件事儿而来的。”</w:t>
      </w:r>
    </w:p>
    <w:p/>
    <w:p>
      <w:r>
        <w:t>对于林志刚的判断能力，龙昊是真的感到了佩服，因为毕竟这件事儿他从头至尾都没有和林志刚提过一句，甚至是苏叶也是没有说过，那么为什么林志刚就会知道的这么清楚呢？</w:t>
      </w:r>
    </w:p>
    <w:p/>
    <w:p>
      <w:r>
        <w:t>于是想了想之后，也是笑道：“哥哥如此聪明，老弟真是佩服的五体投地啊！”</w:t>
      </w:r>
    </w:p>
    <w:p/>
    <w:p>
      <w:r>
        <w:t>“哎哎哎，这么说就有点儿见外了啊！这件事儿本来对于我来说，也是需要管一管的，毕竟青云市里面有着百分之二十的权力我都是需要去管辖的，虽然这么久我都没有管过这件事儿，但我知道的是，你和倾城两人都是在市区里面上着班的，在一定的程度上面，应该是帮着我看着了一点儿的，所以我也是知道的这么清楚的。”林志刚解释道。</w:t>
      </w:r>
    </w:p>
    <w:p/>
    <w:p>
      <w:r>
        <w:t>听了他的解释之后，龙昊才恍然大悟，原来是洛倾城告诉林志刚这件事儿的，于是也是很快的回应道：“嗯，是这样的，这一次我回来，的确是为了这件事儿回来的，对于那些洋人们，他们大概有着二十个人左右，他们的老大叫做尼德霍格，是倾城在国外留学的同校同学，这个不知大哥你可曾知道？”</w:t>
      </w:r>
    </w:p>
    <w:p/>
    <w:p>
      <w:r>
        <w:t>听见了洛倾城与那个犯罪团伙的老大竟然曾经是同校同学，这样的一个消息，不仅仅是让得了林志刚感到了不解，就连是那些长老们也都是同样的大为吃惊。</w:t>
      </w:r>
    </w:p>
    <w:p/>
    <w:p>
      <w:r>
        <w:t>不过龙昊看着他们这个样子，也还是解释到了一些，“这个事情并不是关键，倾城在国外的时候，没有和那个尼德霍格交流过，只不过对于她的闺蜜，是那个尼德霍格的朋友，家里和尼德霍格家族都是有着一些经济往来的，所以这一次今天上午我们也查到了一些线索之后，这才来到了帮派里寻找几名功夫好的兄弟们一起去将尼德霍格他们等人抓住。”</w:t>
      </w:r>
    </w:p>
    <w:p/>
    <w:p>
      <w:r>
        <w:br w:type="page"/>
      </w:r>
    </w:p>
    <w:p>
      <w:pPr>
        <w:pStyle w:val="Heading1"/>
      </w:pPr>
      <w:r>
        <w:t>第四卷  执行  第两百七十四章  吃惊的苏叶</w:t>
      </w:r>
    </w:p>
    <w:p>
      <w:r>
        <w:t>林志刚听了龙昊的一番解释之后，也是蹙了蹙眉，开口认真地道：“那听你这么一说的话，意思就是倾城和那个尼德霍格之间原本是认识的，只是对于我们家倾城来说并不是特别的喜欢和他玩是么？”</w:t>
      </w:r>
    </w:p>
    <w:p/>
    <w:p>
      <w:r>
        <w:t>“理论上来说是这样的，但是对于尼德霍格对倾城的爱慕来说，并不是倾城能够决定的，只不过对于倾城而言，她到了现在为止，都还没有和尼德霍格说过任何的一句话，只是对于尼德霍格有着一些了解。”龙昊点了点头，解释道。</w:t>
      </w:r>
    </w:p>
    <w:p/>
    <w:p>
      <w:r>
        <w:t>其实对于这件事情，苏叶也是有着很大的困惑的，这个时候也发表了自己的意见，道：“那像你这么一说的话，那么对于那个尼德霍格在留学期间开始就已经是有了一个混混的头号了咯？”</w:t>
      </w:r>
    </w:p>
    <w:p/>
    <w:p>
      <w:r>
        <w:t>“当然！尼德霍格在留学的期间，本来他的父母们都是很喜欢他在留学过后能够回去帮助他们打理家族的，但是没想到的是，他们的一意孤行，导致了尼德霍格开始走向了黑暗的一面。”龙昊点了点头，继续地道：“尼德霍格在留学的那个时候，所选择的专业是会计专业，对于这个专业来说，他们家族当然是一群商业人士了，只是对于尼德霍格来说，会计专业不是他所喜爱的，所以一直以来都是处于了一种旷课很多次的阶段，而在他留学的那段时间里，也是染上了一些不该染的东西。”</w:t>
      </w:r>
    </w:p>
    <w:p/>
    <w:p>
      <w:r>
        <w:t>“导致了最后他们家族得知后，就并没有给过他任何的开销了，你们应该也是很清楚，染上了那些不该染的东西之后，资金方面的问题，是需要很多很多钱的，而且他们又是那么大的一个家族，染上了这种东西，任谁也是不愿意的，所以，在经过了我们的调查之后，我们也是同样的下定了一个结论，那就是找到尼德霍格在大学期间的室友，首先去了解一下他在留学的那段时间里，他的室友又是对他进行了怎样的一个评价。”</w:t>
      </w:r>
    </w:p>
    <w:p/>
    <w:p>
      <w:r>
        <w:t>听了龙昊的解释之后，他们也都是纷纷地点了点头，觉得这样一来的话，也是能够让得这件事儿更加的容易许多，毕竟对于尼德霍格那样的人来说，如果他们想要完全的抓住他的话，那么就需要从他生活当中的一些小方面开始入手了解。</w:t>
      </w:r>
    </w:p>
    <w:p/>
    <w:p>
      <w:r>
        <w:t>于是最后林志刚也是若有所思地道：“嗯，二长老说的挺有道理的，那么这一次尼德霍格的事情，我就全权交给你负责了，毕竟对于我们青云帮来说，你和倾城在市区里面，也是能够关注一下这些事情的，然后这一次的事情，你需要调多少人手，我也是和苏叶在你来之前已经帮你调查好了，等会儿你让苏叶一起带你到外院的那个大操场那边看一下，选一下人数，你觉得怎么样？”</w:t>
      </w:r>
    </w:p>
    <w:p/>
    <w:p>
      <w:r>
        <w:t>林志刚做的这些事，还真的是让龙昊觉得很有必要，此时此刻他开心地道：“那竟然帮主愿意将这件事情全权交给我负责，那么我也就不多谢了，放心，这一次的事情，我一定会给帮主以及青云市的居民们一个交代的。”</w:t>
      </w:r>
    </w:p>
    <w:p/>
    <w:p>
      <w:r>
        <w:t>“嗯，行了，那你就和苏叶一起去外院的大操场上面挑选人数吧！”林志刚点了点头，然后对着苏叶道：“苏叶啊，你就带着二长老龙昊一起去一趟外院吧！”</w:t>
      </w:r>
    </w:p>
    <w:p/>
    <w:p>
      <w:r>
        <w:t>“是，帮主！”苏叶应道。</w:t>
      </w:r>
    </w:p>
    <w:p/>
    <w:p>
      <w:r>
        <w:t>林志刚看着这边的事情搞定了之后，他也是站起了身离开了大堂，而此时此刻，内院的其他长老们看着林志刚已经离开了这个地方，他们也是纷纷地离开了此地，就只剩下了龙昊和苏叶两个人在此。</w:t>
      </w:r>
    </w:p>
    <w:p/>
    <w:p>
      <w:r>
        <w:t>而此时此刻，龙昊也是看向了苏叶，苦笑道：“那，苏长老，我们就快走吧？”</w:t>
      </w:r>
    </w:p>
    <w:p/>
    <w:p>
      <w:r>
        <w:t>“哈哈，龙长老说笑了，这是我应该做的，走吧走吧！”苏叶笑道。</w:t>
      </w:r>
    </w:p>
    <w:p/>
    <w:p>
      <w:r>
        <w:t>两个人走在外院的道路上，苏叶也是对着龙昊问了一些关于苏旭的事情，毕竟对于苏旭这个孩子来说，他以前真的是太过于荒废了，可是自从遇见了龙昊之后，他就像是变了一个人似的，所以此时此刻他们俩走在路上，也是在交谈着这些事情。</w:t>
      </w:r>
    </w:p>
    <w:p/>
    <w:p>
      <w:r>
        <w:t>“你说什么？我儿子竟然找了个女朋友了？而且他爹还是我们青云公司的人？”苏叶一脸吃惊的模样看着龙昊，边走边道。</w:t>
      </w:r>
    </w:p>
    <w:p/>
    <w:p>
      <w:r>
        <w:t>“嗯，是的，现在的苏旭，可以说算得上是一个有很大的实力保护一名自己喜爱的女人了，而且对于我和倾城两人，也都是挺喜欢那个女孩子的，毕竟要知道，他们两个小时候可是一直都在一起玩耍的！”龙昊点了点头，继续地道：“当然了，你也不用担心，现在的他，不仅仅只是在这方面有着很大的提升，就连是在工作方面，也是有着挺不错的成就了！”</w:t>
      </w:r>
    </w:p>
    <w:p/>
    <w:p>
      <w:r>
        <w:t>“工作方面？”苏叶问道：“你是说苏旭那小子现在还有了工作了？”</w:t>
      </w:r>
    </w:p>
    <w:p/>
    <w:p>
      <w:r>
        <w:t>“嗯，是的，他的工作是一名网络作家，在这方面上，他每天只需要是在家里训练完之后写写小说就可以了的，而且据我所知，他前两天才刚刚和一家大型的网络文化有限公司签约成功了！”龙昊点了点头，继续道：“对于他的作品，我和倾城都看了，甚至是青云公司里面的一些年轻员工们看了之后都觉得很好看！我觉着这个职业应该挺适合他的！”</w:t>
      </w:r>
    </w:p>
    <w:p/>
    <w:p>
      <w:r>
        <w:t>“哦，怎么说？”苏叶问道。</w:t>
      </w:r>
    </w:p>
    <w:p/>
    <w:p>
      <w:r>
        <w:t>“你看，苏旭以前经常待在家里玩电脑，对于那些外界的环境，我这里是说虚构的环境，他是有着很大的接触的，而且他写小说，本身就是需要许多环境的描写，他能够将那些游戏里虚构的环境描写在了自己的小说当中，已经算得上是非常不错的了。”龙昊道：“而且对于他来说，现在的他不仅仅只是在这方面有着很大的加强，就连是在武功方面，也是能够与帮派里面的内院弟子们抗衡的了。”</w:t>
      </w:r>
    </w:p>
    <w:p/>
    <w:p>
      <w:r>
        <w:t>“哦？有这么强？”苏叶听着龙昊这么一说，还真的有点儿不敢相信。</w:t>
      </w:r>
    </w:p>
    <w:p/>
    <w:p>
      <w:r>
        <w:t>“那要不等下次回来的时候，我让他和我们一些内院弟子们进行一场比武？”龙昊道。</w:t>
      </w:r>
    </w:p>
    <w:p/>
    <w:p>
      <w:r>
        <w:t>“这个办法不错，也让我这个当爹的见识见识自己的儿子跟着你在外面究竟学到了一些什么样的成就！”</w:t>
      </w:r>
    </w:p>
    <w:p/>
    <w:p>
      <w:r>
        <w:br w:type="page"/>
      </w:r>
    </w:p>
    <w:p>
      <w:pPr>
        <w:pStyle w:val="Heading1"/>
      </w:pPr>
      <w:r>
        <w:t>第四卷  执行  第两百七十五章  意外之见</w:t>
      </w:r>
    </w:p>
    <w:p>
      <w:r>
        <w:t>龙昊在和苏叶一边说着话一边走，也是很快的就来到了外院操场上面。</w:t>
      </w:r>
    </w:p>
    <w:p/>
    <w:p>
      <w:r>
        <w:t>由于之前林志刚和苏叶两人已经是完全的将那些人手比较优秀的人全部都是挑选好了的，所以在这个时候，外面这些站的人当中，都可以算作是佼佼者中的佼佼者。</w:t>
      </w:r>
    </w:p>
    <w:p/>
    <w:p>
      <w:r>
        <w:t>只不过对于这些人来说，究竟是不是对龙昊有着一定意义上面的作用的，那苏叶和林志刚就不知道了。</w:t>
      </w:r>
    </w:p>
    <w:p/>
    <w:p>
      <w:r>
        <w:t>而此时龙昊慢慢的来到了他们的面前，对着他们大吼了一声：“喂！你们知道今天把你们聚在一起是有着什么样的事情要宣布的么？”</w:t>
      </w:r>
    </w:p>
    <w:p/>
    <w:p>
      <w:r>
        <w:t>“知道！”众弟子异口同声地道。</w:t>
      </w:r>
    </w:p>
    <w:p/>
    <w:p>
      <w:r>
        <w:t>当龙昊看着这些弟兄们整齐划一的说到一句话时，这样的场面也是让他想起了自己曾经和南宫炎唐鹏两人在军校里面一起度过的日子，虽然说那段时间里，他们过的非常之累，但是那段日子里的生活，也是让他们知道了，不论是做什么，只要是穿上了那一身军装，即使是你再不愿，你也同样的是需要有着强烈般的精神。</w:t>
      </w:r>
    </w:p>
    <w:p/>
    <w:p>
      <w:r>
        <w:t>这样的一幕，曾经是在他的心目当中有着多么值得回忆的一刻。</w:t>
      </w:r>
    </w:p>
    <w:p/>
    <w:p>
      <w:r>
        <w:t>而此刻当龙昊看着这些弟子们也都是个个都如同他们上军校那段日子里的时候，也是让龙昊觉得，林志刚这个人，看来在一些其他方面上，也还是要求挺高的嘛！</w:t>
      </w:r>
    </w:p>
    <w:p/>
    <w:p>
      <w:r>
        <w:t>“好了，现在就由我们二长老龙昊来挑选一些人，跟着他一起出去做任务！你们愿不愿意？”苏叶在这个时候也是突然地对着那些人说道。</w:t>
      </w:r>
    </w:p>
    <w:p/>
    <w:p>
      <w:r>
        <w:t>其实在他看来，龙昊所做的那些任务，其实都是一些比较危险的任务，虽然说对于他们青云帮的人来说，的确是有着一些危险，但是对于龙昊以及他儿子苏旭，以他们现在的实力去面对那些人的话，肯定是绰绰有余的。</w:t>
      </w:r>
    </w:p>
    <w:p/>
    <w:p>
      <w:r>
        <w:t>毕竟当初在参加比武大会的时候，苏叶是完全的见识到了龙昊的武功究竟是有着多么的强大的。</w:t>
      </w:r>
    </w:p>
    <w:p/>
    <w:p>
      <w:r>
        <w:t>“愿意！”又是一阵坚定的信念从他们的内心里发出。</w:t>
      </w:r>
    </w:p>
    <w:p/>
    <w:p>
      <w:r>
        <w:t>而当龙昊看着这样的一幕时，也是觉得很欣慰的，虽然说他这些日子里并没有待在帮派里面的时间很长，但是当他看见了此时此刻操场上面的兄弟都是这么的有着志气磅礴的一面。</w:t>
      </w:r>
    </w:p>
    <w:p/>
    <w:p>
      <w:r>
        <w:t>还真的是令他感到了非常的满意。</w:t>
      </w:r>
    </w:p>
    <w:p/>
    <w:p>
      <w:r>
        <w:t>于是他也就没有多想什么了，在操场里面看了看他们每一个人的体质和面貌之后，于是就走到了台上，然后对着操场下面的人说道：“15号、20号、8号、13号、24号、35号、39号成员们，麻烦你们全部都站出来一下！”</w:t>
      </w:r>
    </w:p>
    <w:p/>
    <w:p>
      <w:r>
        <w:t>对于下面的那些弟子们有的人听着叫到了自己的名字时，是感到了无比的开心，因为对于龙昊在他们的心目当中，可是一直都是处于了一种完全超乎正常人的能力的，而他们能够为龙昊做事儿的话，肯定也都是感到了万般的荣幸之极。</w:t>
      </w:r>
    </w:p>
    <w:p/>
    <w:p>
      <w:r>
        <w:t>要知道，如果他们做的好了的话，那么对于以后的生活当中，他们就一定是会得到龙昊的认可的，而龙昊这样的一个人在他们看来，简直就像是武圣一样，没有人能够超越的了他。</w:t>
      </w:r>
    </w:p>
    <w:p/>
    <w:p>
      <w:r>
        <w:t>但是对于那些没有选中的弟子们，可就显得有了一些颓废了，因为毕竟龙昊现在是他们的二长老，而这个二长老的实力，他们这些弟子们也是全部都见识过了的，都是很想要得到龙昊的认可，好在以后的生活当中，能够得到一些龙昊的指点，这样一来的话，那么对于他们以后在帮派里面的地位，也就是会上升一些。</w:t>
      </w:r>
    </w:p>
    <w:p/>
    <w:p>
      <w:r>
        <w:t>可是龙昊就偏偏没有选中他们，这也是让他们觉得，心中有了一些伤心难过。</w:t>
      </w:r>
    </w:p>
    <w:p/>
    <w:p>
      <w:r>
        <w:t>不过对于龙昊来说，他之所以没有挑选那些人的原因，并不是因为他们没有任何的用处，而是他们还有着一些其他的任务要去完成，所以在这个时候，龙昊看了看下面那些没有被选中的弟子们个个都是一脸的颓废，于是抬头道：“好了，之所以没有选择你们那些没有被选中的人，其实并不是因为你们没有用处，而是你们还有着另外一项任务需要去完成，你们答应么？”</w:t>
      </w:r>
    </w:p>
    <w:p/>
    <w:p>
      <w:r>
        <w:t>当众弟子听着二长老龙昊说到了还有着一项重要的任务需要他们去完成，这也是让他们瞬间的抬起了头来，用一种非常渴望能够得到他的认可的眼神看着龙昊，就像是一直都是很想要表达出自己的实力一样。</w:t>
      </w:r>
    </w:p>
    <w:p/>
    <w:p>
      <w:r>
        <w:t>像是终于要快被人发现了自己的强大之处后，得到的一种期望。</w:t>
      </w:r>
    </w:p>
    <w:p/>
    <w:p>
      <w:r>
        <w:t>龙昊看了看之后，也是觉得他们能够在这些事情上面，有着一些进展，于是想了想，道：“你们那些没有被我选中的弟子们，也不要太难过了，虽然你们不能够直接的参加抓捕任务，但是对于你们，还有着一项重要的事情要去做的，那就是我们在抓捕住了那些洋人们之后，你们需要对那些洋人们的兄弟们个个都进行一次排查，如果他们有冒犯你们的话，直接杀了！不要留有任何的手下留情，你要知道，他们可是一群洋人，他们来到了我们中国欺负我们中国人，可是一点儿情面都没有留下的，所以，你们也并不要太心软了！懂吗？”</w:t>
      </w:r>
    </w:p>
    <w:p/>
    <w:p>
      <w:r>
        <w:t>“是，遵命二长老！”众弟子异口同声地道。</w:t>
      </w:r>
    </w:p>
    <w:p/>
    <w:p>
      <w:r>
        <w:t>而当他们说完了之后，龙昊也是将眼光放在了一旁的苏叶身上，苏叶这时也同样的是感到了有着一个人在看着自己的，于是道：“放心好了，这件事儿我会去和帮主说的！你尽管用人就是了！”</w:t>
      </w:r>
    </w:p>
    <w:p/>
    <w:p>
      <w:r>
        <w:t>“行，那竟然大长老说了，那我们也就从明天开始行动，今天晚上各位好好休息休息，明天上午七点钟，在外院门口集合，苏旭会带着大家一起去到目的地！”龙昊看了看之后，也是开口道。</w:t>
      </w:r>
    </w:p>
    <w:p/>
    <w:p>
      <w:r>
        <w:t>对于今天的这件事儿，真的是让龙昊太意外了，要知道他可是从来都没有觉得青云帮的这些弟子们竟然是会有着如此的意志与朝气磅礴的一面，要知道他可是从来都没有觉得林志刚竟然是能够带出这样一群人出来的！</w:t>
      </w:r>
    </w:p>
    <w:p/>
    <w:p>
      <w:r>
        <w:t>而今天，这一幕让得了龙昊见识到了之后，他也是对林志刚有了一些重新认识的感觉了！</w:t>
      </w:r>
    </w:p>
    <w:p/>
    <w:p>
      <w:r>
        <w:br w:type="page"/>
      </w:r>
    </w:p>
    <w:p>
      <w:pPr>
        <w:pStyle w:val="Heading1"/>
      </w:pPr>
      <w:r>
        <w:t>第四卷  执行  第两百七十六章  分配任务1</w:t>
      </w:r>
    </w:p>
    <w:p>
      <w:r>
        <w:t>龙昊将青云帮的弟子们选好了之后，也是立刻地就赶往了酒店里面，因为在这个时候，他必须是要将这件事儿告诉南宫炎和唐鹏以及苏旭三人，毕竟对于他来说，这一次的行动，一定不能够出任何的差错。</w:t>
      </w:r>
    </w:p>
    <w:p/>
    <w:p>
      <w:r>
        <w:t>虽然说以前的时候，龙昊每一次做任务时，也都不会出现任何的差错，但是毕竟现在他是在任务当中做着任务的，如果说这一次他仅仅只是为了完成一项任务的话，那么他还是觉得，这一次的事情一定会是很简单的将之完成的。</w:t>
      </w:r>
    </w:p>
    <w:p/>
    <w:p>
      <w:r>
        <w:t>可是偏偏这一次的行动当中，又是牵扯到了外国人的加入，又是牵扯到了他任务的进行，如果说让龙昊按照自己的处理方式去处理的话，那么在一定的程度上面，龙昊就会有着很大的过错。</w:t>
      </w:r>
    </w:p>
    <w:p/>
    <w:p>
      <w:r>
        <w:t>所以，这一次他也必须是要先和南宫炎唐鹏他们商量一下对策之后，再做决定！</w:t>
      </w:r>
    </w:p>
    <w:p/>
    <w:p>
      <w:r>
        <w:t>龙昊开着洛倾城的布加迪威龙回到了公司里之后，他也是立刻地去到了洛倾城的办公室里将钥匙归还给了她，而他则是在自己的办公桌上面拿了他的那辆迈巴赫就直接的离开了洛倾城的办公室里。</w:t>
      </w:r>
    </w:p>
    <w:p/>
    <w:p>
      <w:r>
        <w:t>而洛倾城之所以没有让龙昊留下来陪她说说话，也是因为她知道龙昊现在的任务是一个完全赶时间的时候，她自然是不能够为了一些平凡琐事而去打扰他的工作。</w:t>
      </w:r>
    </w:p>
    <w:p/>
    <w:p>
      <w:r>
        <w:t>所以，在当洛倾城看着龙昊离开了自己的办公室之后，也是同样的无奈的摇了摇头，然后又继续的开始忙碌着自己的工作了。</w:t>
      </w:r>
    </w:p>
    <w:p/>
    <w:p>
      <w:r>
        <w:t>对于他们现在这个时候，已经算得上是各司其职的了，虽然龙昊是身为了洛倾城的秘书，但是对于龙昊青云帮二长老的名分，已经是在青云公司和青云帮内公开亮相了的，只是，对于他们之间的关系，现在知道的人，还并不是很多，所以对于这一次事情过后，洛倾城也是觉得，是时候将她和龙昊之间的关系，公布在整个青云市之内了。</w:t>
      </w:r>
    </w:p>
    <w:p/>
    <w:p>
      <w:r>
        <w:t>龙昊开着自己的那辆迈巴赫之后，也是很快的就来到了酒店里，在当他进入到了包厢里面之后，南宫炎和唐鹏两人也是看着他的表情非常的坚定，就像是在等待着龙昊宣布什么样的事情一样。</w:t>
      </w:r>
    </w:p>
    <w:p/>
    <w:p>
      <w:r>
        <w:t>苏旭则是将位置清空了之后，让龙昊坐在了软绵绵的沙发上面。</w:t>
      </w:r>
    </w:p>
    <w:p/>
    <w:p>
      <w:r>
        <w:t>龙昊休息了一会儿之后，也是开口道：“这一次，看来我还真的是嘀咕了林志刚的实力了，没有想到的是，他竟然是在我回去之前，就已经是将那些人手全部都给安排好了！”</w:t>
      </w:r>
    </w:p>
    <w:p/>
    <w:p>
      <w:r>
        <w:t>“哦？竟然会有这等事儿？”唐鹏瞪大了眼睛，惊讶地道。</w:t>
      </w:r>
    </w:p>
    <w:p/>
    <w:p>
      <w:r>
        <w:t>“好像你之前并没有告诉林志刚说你要回去调整一些人手出来啊！他怎么可能会知道的那么清楚？”南宫炎在这个时候，耸了耸肩，疑惑地问道。</w:t>
      </w:r>
    </w:p>
    <w:p/>
    <w:p>
      <w:r>
        <w:t>“是啊，我也是觉得这里有着一些问题，但是林志刚竟然和我说，他早就知道了这一切了，所以就提前给我安排了，所以我才会这么早地回来了，不然的话今天晚上我估计都还得在青云帮那边睡一个晚上！”龙昊点了点头，继续地道：“只不过有着一个问题一直都在缠绕着我的思绪。”</w:t>
      </w:r>
    </w:p>
    <w:p/>
    <w:p>
      <w:r>
        <w:t>“什么问题？”唐鹏问道。</w:t>
      </w:r>
    </w:p>
    <w:p/>
    <w:p>
      <w:r>
        <w:t>“那就是竟然林志刚这么清楚的知道了，为什么还不派人手去追踪呢？非要等到我去找他的时候，他才肯出面！”龙昊坦诚地道。</w:t>
      </w:r>
    </w:p>
    <w:p/>
    <w:p>
      <w:r>
        <w:t>其实在他看来，现在的林志刚，已经不再是当初的那个林志刚了，毕竟他们现在已经算得上是非常的熟悉了，虽然龙昊并不是经常会青云帮，但是对于林志刚的人脉关系，他想要了解龙昊，龙昊也还是感到了不怎么奇特的，毕竟人家在青云市里面，是有着市里面领导干部的权力的。</w:t>
      </w:r>
    </w:p>
    <w:p/>
    <w:p>
      <w:r>
        <w:t>“嗯，听你这么一说的话，倒也还真的是有着一些问题，小苏，你爹应该知道最近林志刚究竟在忙着一些什么吧？”唐鹏在这个时候突然地对着苏旭道。</w:t>
      </w:r>
    </w:p>
    <w:p/>
    <w:p>
      <w:r>
        <w:t>苏旭看着唐鹏竟然是问到了自己，他也就没有再继续的卖关子下去了，点了点头，道：“这个我还的确清楚一点儿，听我爹说，林志刚最近这段时间里，好像是一直都在和另外的一个女人约会！对于那个女人，好像也是有着一些势力的，哦，对了！她好像是从外省过来的！”</w:t>
      </w:r>
    </w:p>
    <w:p/>
    <w:p>
      <w:r>
        <w:t>“哦？她叫什么名字你知道么？”唐鹏觉得很稀奇，于是道。</w:t>
      </w:r>
    </w:p>
    <w:p/>
    <w:p>
      <w:r>
        <w:t>不仅仅是唐鹏觉得奇特，就连是南宫炎和龙昊两人都觉得奇怪，毕竟对于林志刚那样的人来说，当初龙昊在加入了青云帮的时候，就已经是有着一些确定了林志刚不会在最近这几年当中谈论谈情说爱的事情了。</w:t>
      </w:r>
    </w:p>
    <w:p/>
    <w:p>
      <w:r>
        <w:t>因为毕竟对于林志刚而言，他做的那些坏事儿，可是一直都没有告诉过洛倾城的，所以即使是在林志刚没有有谈情说爱的打算，他也是依然的会有着要继续做着他的那些事情下去，这样一来，就算是对洛倾城还是对他的未来来说，都算得上是有着很好的保证。</w:t>
      </w:r>
    </w:p>
    <w:p/>
    <w:p>
      <w:r>
        <w:t>只不过此刻在听着苏旭说林志刚最近在和别的女人约会谈情说爱，这样的一件事情，原本是在他们看来再普通不过的事情了，可是对于这个时候的他们来说，都算得上是一个特别惊讶的消息。</w:t>
      </w:r>
    </w:p>
    <w:p/>
    <w:p>
      <w:r>
        <w:t>虽然说林志刚谈恋爱这件事儿，看在龙昊和南宫炎他们这些高级特工身上并不算得上是什么大事情，但是一旦林志刚谈起了恋爱结了婚之后，那么对于他们以前一开始预想到的计划就会有着很大的改变了。</w:t>
      </w:r>
    </w:p>
    <w:p/>
    <w:p>
      <w:r>
        <w:t>龙昊在想了想之后，也还是摇了摇头，等明儿个自己回去之后和倾城谈谈这件事儿究竟是不是真的好了！</w:t>
      </w:r>
    </w:p>
    <w:p/>
    <w:p>
      <w:r>
        <w:t>要知道林志刚最亲的人，可是洛倾城去了。</w:t>
      </w:r>
    </w:p>
    <w:p/>
    <w:p>
      <w:r>
        <w:t>“好了好了，这件事儿我们就暂且不说了，还是先来分配一下明天我们四个人的任务吧！我带人安插在WRV商城里面好了，其他的商城，就看你们分配好了，我们每个人带领一些弟兄们安插在大型的商城里面，看看那些洋人们究竟是不是会在那儿露出面来！”龙昊打断道。</w:t>
      </w:r>
    </w:p>
    <w:p/>
    <w:p>
      <w:r>
        <w:br w:type="page"/>
      </w:r>
    </w:p>
    <w:p>
      <w:pPr>
        <w:pStyle w:val="Heading1"/>
      </w:pPr>
      <w:r>
        <w:t>第四卷  执行  第两百七十七章  分配任务2</w:t>
      </w:r>
    </w:p>
    <w:p>
      <w:r>
        <w:t>对于龙昊这样的提议，南宫炎和唐鹏听了之后，也都是纷纷点头，就连苏旭也是觉得这种办法可行。</w:t>
      </w:r>
    </w:p>
    <w:p/>
    <w:p>
      <w:r>
        <w:t>因为毕竟那些洋人们一共有太多的人了，而对于他们这边的人来说，就只有他们四个人，虽然说对于他们四个人来说这也算不了是什么大事情，但是要让他们在一个大商城里面找人，那简直就如同大海捞针一样。</w:t>
      </w:r>
    </w:p>
    <w:p/>
    <w:p>
      <w:r>
        <w:t>特别是对于青云市最繁华的商场WRV，那里的人流量，可是每天都会有着上万的人去那里买东西的。虽然说这几年当中网络购物快递已经是成为了很多人心目当中的好办法了，但是对于那些对物价品质较高的一些人来说，网络上面买到的，或许还会有着一些假货。</w:t>
      </w:r>
    </w:p>
    <w:p/>
    <w:p>
      <w:r>
        <w:t>所以对于青云市的市民来说，他们就喜欢到WRV商城去购物，因为毕竟对于WRV商城里面的东西，应有尽有，只有你想不到的，没有商城里面买不到的。</w:t>
      </w:r>
    </w:p>
    <w:p/>
    <w:p>
      <w:r>
        <w:t>所以，一直以来，青云市的WRV商城，也是成为了所有青云市里面的居民们最喜欢来这个商城里购物得了。</w:t>
      </w:r>
    </w:p>
    <w:p/>
    <w:p>
      <w:r>
        <w:t>当然，至于其他的那几个商城，也同样的是有着很不错的营销的，虽然说它们那些商城比不上WRV商城，但是对于其他几个商城里面的物流量，也都还算得上是非常正品的。</w:t>
      </w:r>
    </w:p>
    <w:p/>
    <w:p>
      <w:r>
        <w:t>不过在当苏旭想到了WRV商城里面每天都是有着那么多的人流量要经过，如果说让师父自己一个人带着一群兄弟们去勘察的话，能够勘察的出来什么吗？</w:t>
      </w:r>
    </w:p>
    <w:p/>
    <w:p>
      <w:r>
        <w:t>于是在当他想了想之后，也还是抬头看着龙昊，道：“师父，WRV商城里面每天都是人流量爆满的，你一个人能够勘察的住么？”</w:t>
      </w:r>
    </w:p>
    <w:p/>
    <w:p>
      <w:r>
        <w:t>“放心好了，WRV商城里面的监控室我已经进过不下于五次了，所以对于这件事儿来看，WRV商城那边的就交给我就是了，你们三个就负责其他的几个商城就够了。”龙昊挥了挥手，解释道：“记住，这一次我们的行动，同样的也是不要去让警方知道这件事儿，明白了么？”</w:t>
      </w:r>
    </w:p>
    <w:p/>
    <w:p>
      <w:r>
        <w:t>“嗯，明白了！”苏旭道。</w:t>
      </w:r>
    </w:p>
    <w:p/>
    <w:p>
      <w:r>
        <w:t>而在苏旭说完了之后，唐鹏也是同样的有了一些想法。</w:t>
      </w:r>
    </w:p>
    <w:p/>
    <w:p>
      <w:r>
        <w:t>在自己的脑海当中思考了一会儿之后，对着龙昊提议道：“要不这样吧！不如我们就派一些兄弟们去他们各个商城里面的监控室蹲着就是了！如果他们一旦看见了那些洋人的话，还可以快速地知道他们的位置在哪！你说呢，老大！”</w:t>
      </w:r>
    </w:p>
    <w:p/>
    <w:p>
      <w:r>
        <w:t>龙昊听了之后，立刻地摇了摇头，道：“如果说WRV商城的话，监控室我们是可以进去的，因为毕竟WRV商城每天的人流量是有着很多的，而如果我们不进入到他们的监控室里面看的话，那么对于我们想要在WRV找到那些洋人们，可就真的是如同大海捞针一样的了。不过对于你们所看守的那些商城，它们的客流量一般都是几百几千个人而已，所以应该是不允许你们进入他们的监控室的。”</w:t>
      </w:r>
    </w:p>
    <w:p/>
    <w:p>
      <w:r>
        <w:t>“当然，还有着一点儿就是，你们如果真的执意要进入的话，那么肯定是会需要警察的允许的，所以，为了不打扰警方人员，我们能够做的，就只有是站在最高点用望远镜观看！”</w:t>
      </w:r>
    </w:p>
    <w:p/>
    <w:p>
      <w:r>
        <w:t>他的这个结论，从某些意义上来说，也算得上是非常的有着正确的意义的，毕竟对于那些商城里面的监控室，都是需要有着警察开的证明才能够允许普通人进去的，当然，除非是工作人员，不然的话想进去就根本不可能！</w:t>
      </w:r>
    </w:p>
    <w:p/>
    <w:p>
      <w:r>
        <w:t>而在南宫炎他们听了之后，也都是完全的沉浸在了他们的思考当中的，南宫炎蹙了蹙眉，像是在思考着究竟是要如何的开始入手，而唐鹏，则是拿着一支笔在一张白纸上面涂涂画画的，像是在寻找着他们究竟是需要从哪个地方入手比较方便一些。</w:t>
      </w:r>
    </w:p>
    <w:p/>
    <w:p>
      <w:r>
        <w:t>相对于苏旭来说，他就显得没有南宫炎和唐鹏他们紧张了，虽然说他是第一次参与这样的任务，但是对于他想要黑掉那些商城的监控系统，那简直就是易如反掌的事情，不过对于这样的一个想法，他也只能够是想想罢了，不然的话如果真的这样做了，那么就在一定的程度上面会惊扰那些警察。</w:t>
      </w:r>
    </w:p>
    <w:p/>
    <w:p>
      <w:r>
        <w:t>只是，在当他想到了南宫炎昨天交给他的那个技术之后，他也是开口提议道：“对了，师父师叔们，我们可以无声无息的进入到那些商城里面的监控系统里面去查啊！昨天南宫师叔不是教了我一招黑入监控系统且不被别人发现的技巧么？我们就可以采用这样的方式，去寻找那些洋人们。”</w:t>
      </w:r>
    </w:p>
    <w:p/>
    <w:p>
      <w:r>
        <w:t>听了苏旭的话，唐鹏也是想了起来，他们当中有着两个电脑高手，一个是南宫炎，一个则是龙昊的徒弟苏旭。</w:t>
      </w:r>
    </w:p>
    <w:p/>
    <w:p>
      <w:r>
        <w:t>虽然说苏旭现在的技术离着南宫炎的技术还差了很远，但是如果能够学以致用的话，那么对于苏旭想要达到南宫炎那样的水平，应该是不会太难的。</w:t>
      </w:r>
    </w:p>
    <w:p/>
    <w:p>
      <w:r>
        <w:t>而且对于苏旭而言，他的脑子也是挺灵活的。</w:t>
      </w:r>
    </w:p>
    <w:p/>
    <w:p>
      <w:r>
        <w:t>而在这个时候，南宫炎的声音却传了过来：“那些商城里面，应该也是加强了对监控系统的监管的，如果我们贸然进入的话，那么即使是能力再高的人，也都还是会查到的。”</w:t>
      </w:r>
    </w:p>
    <w:p/>
    <w:p>
      <w:r>
        <w:t>“这个可不一定，在青云市里，只有着一个商城的监控系统兼并了监管方式的，那就是WRV商城，如果说真的是按照苏旭的那个方法来说的话，你们三个倒是能够试一试，毕竟对于你们的那些商城里面，客流量一般都是很少的，估计他们领导也是不会去加固什么监控系统。”龙昊在这个时候突然地道。</w:t>
      </w:r>
    </w:p>
    <w:p/>
    <w:p>
      <w:r>
        <w:t>对于他来说，这几个月的时间里，虽然他每天都是在跟着洛倾城一起上下班，但是对于他们俩周末的时间里，也还是会去一些商城里面看看电影逛逛街什么的，所以当苏旭在提到了那件事儿之后，他也是立刻地就想到了这一点儿应该是可行的。</w:t>
      </w:r>
    </w:p>
    <w:p/>
    <w:p>
      <w:r>
        <w:t>而在这个时候，当唐鹏看了看南宫炎和苏旭的眼神之后，也还是劝道：“哎呀，你们俩也就别再思考了，至于我们所在的商城，就按照小苏的方式去做就是了，南宫炎啊，你今天晚上教教我要如何的黑入他们的监控系统呗！不然的话这个事情看上去还是有着一些难办的啊！”</w:t>
      </w:r>
    </w:p>
    <w:p/>
    <w:p>
      <w:r>
        <w:br w:type="page"/>
      </w:r>
    </w:p>
    <w:p>
      <w:pPr>
        <w:pStyle w:val="Heading1"/>
      </w:pPr>
      <w:r>
        <w:t>第四卷  执行  第两百七十八章  各自行动</w:t>
      </w:r>
    </w:p>
    <w:p>
      <w:r>
        <w:t>第二天一大早，苏旭就在龙昊的带领之下，来到了青云帮的外院门口准备迎接着昨天龙昊回青云帮叫的那些兄弟们，对于这一次的行动，他同样的也是感到了非常的有兴趣，因为毕竟现在这个时候，如果他还在家里整天待着玩电脑玩游戏的话，那么对于他以后的一生，肯定是会毁了的。</w:t>
      </w:r>
    </w:p>
    <w:p/>
    <w:p>
      <w:r>
        <w:t>所以对于每一次与龙昊的行动，他都是无比的认真，无比的感到了有着挑战性。</w:t>
      </w:r>
    </w:p>
    <w:p/>
    <w:p>
      <w:r>
        <w:t>因为现在的他，已经不再是一个人了，他的身边还有着他的父亲，苏叶，青云帮的内院大长老，还有着龙昊与洛倾城的支持，最最重要的就是，还有着一位爱他的夏芷涵。</w:t>
      </w:r>
    </w:p>
    <w:p/>
    <w:p>
      <w:r>
        <w:t>在以前，他可能还不会觉得自己是有着多么的喜欢夏芷涵，但是，自从那天晚上过后，他才明白了，原来自己是如此的喜欢着一个女人，喜欢着一个曾经从小玩到大的女孩儿。</w:t>
      </w:r>
    </w:p>
    <w:p/>
    <w:p>
      <w:r>
        <w:t>在当苏旭赶到了青云帮外院门口的时候，苏叶也是带领着一群人出来了，当他走了出来一见到自己的儿子时，也是立刻的就感到了自己的儿子苏旭，将近一两个月的时间不见，就像是完全变了一个人似的。</w:t>
      </w:r>
    </w:p>
    <w:p/>
    <w:p>
      <w:r>
        <w:t>变得有了一些不像是他以前认识的那个苏旭了，像是比以前成熟了许多，比以前稳重了许多。</w:t>
      </w:r>
    </w:p>
    <w:p/>
    <w:p>
      <w:r>
        <w:t>这样的一幕看在了他的眼里，就像是根本不可能发生在他的身边一样，不过最后，也还是的的确确真真切切的发生在了他的身边。</w:t>
      </w:r>
    </w:p>
    <w:p/>
    <w:p>
      <w:r>
        <w:t>“爸，这些都是要去完成任务的么？”苏旭指了指苏叶身后站着的那几名男子，问道。</w:t>
      </w:r>
    </w:p>
    <w:p/>
    <w:p>
      <w:r>
        <w:t>“是的，你就带着他们快过去吧！等会儿后面还会有着一些弟兄们出场的！”苏叶点了点头，道。</w:t>
      </w:r>
    </w:p>
    <w:p/>
    <w:p>
      <w:r>
        <w:t>“那行，就先这样，你们几个，快跟着我走！师父他在下面等着的！”苏旭命令道。</w:t>
      </w:r>
    </w:p>
    <w:p/>
    <w:p>
      <w:r>
        <w:t>“是！”众弟子异口同声地道。</w:t>
      </w:r>
    </w:p>
    <w:p/>
    <w:p>
      <w:r>
        <w:t>对于跟着龙昊一起做任务，这不仅仅只是苏旭想着的，而是很多人都想要见证一下龙昊究竟是有着什么样的势力，能够在这么年轻的一个年龄阶段，就有着如此的成就。</w:t>
      </w:r>
    </w:p>
    <w:p/>
    <w:p>
      <w:r>
        <w:t>或许是因为龙昊有着许多的秘密他们不是特别的清楚，也或许是因为龙昊一直以来，都是那么的令人感到了震撼不已！</w:t>
      </w:r>
    </w:p>
    <w:p/>
    <w:p>
      <w:r>
        <w:t>半个小时过后，龙昊等人就带着一群兄弟们抵达到了各大商城了。</w:t>
      </w:r>
    </w:p>
    <w:p/>
    <w:p>
      <w:r>
        <w:t>对于这一次，龙昊所在的，是青云市最繁荣的WRV商城，在这里，由于龙昊曾经挺身而出过，所以对于这里的许多工作人员，也都是认识他的，在当他一抵达了WRV商城的时候，就有着WRV商城的总经理和副总经理下来迎接他了。</w:t>
      </w:r>
    </w:p>
    <w:p/>
    <w:p>
      <w:r>
        <w:t>而唐鹏这一次抵达着的，则是青云市钢铁行业最茂盛的一个商城，名叫虎啸商城，这个商城里，虽然说客流量并不是很多，但是只要是那些买钢铁器械的人们，都会选择这家商城。</w:t>
      </w:r>
    </w:p>
    <w:p/>
    <w:p>
      <w:r>
        <w:t>南宫炎带着弟兄们抵达着的，是服装业最发达的商城，叫做逸品商城，这里的商城，由于每天都有着许多的人来这边进货衣服，所以也同样的导致了这个商城，成为了他们这一次行动的重点范围。</w:t>
      </w:r>
    </w:p>
    <w:p/>
    <w:p>
      <w:r>
        <w:t>苏旭，则是带着弟兄们来到了一个仅仅只是次于WRV商城的TVB商城，这里的商城，由于人流量比较多，也是成为了他们这一次行动的重要线索之一，虽然说每天这里都会是有着许多的人来这里购物，但是对于WRV商城来说，TVB商城里面的人，还是要比WRV商城的人要少得多。</w:t>
      </w:r>
    </w:p>
    <w:p/>
    <w:p>
      <w:r>
        <w:t>对于他们几个都站好了位置之后，他们也都是快速地来到了商城最高地一层楼，然后就是将自己背着地笔记本电脑全部打开，然后快速地顺着南宫炎昨天晚上教他们的那种方式，进入了所在商城的监控系统，然后进行突破。</w:t>
      </w:r>
    </w:p>
    <w:p/>
    <w:p>
      <w:r>
        <w:t>对于他们的行动，虽然说都是有着一些风险，但是为了让他们的任务进行下去，他们想，张天龙首长那边，应该会给他们削减一些压力的。</w:t>
      </w:r>
    </w:p>
    <w:p/>
    <w:p>
      <w:r>
        <w:t>要知道对于南宫炎和唐鹏两人而言，他们可是一直都是与张天龙首长，保持着紧密的联系的。</w:t>
      </w:r>
    </w:p>
    <w:p/>
    <w:p>
      <w:r>
        <w:t>龙昊所在的这个商城，由于他们的领导都是将他邀请到了一间办公室里面喝茶，于是龙昊也是说到了自己正在执行着一项任务，需要借用一下他们商城的监控室用一下。</w:t>
      </w:r>
    </w:p>
    <w:p/>
    <w:p>
      <w:r>
        <w:t>这样的一个提议，很快的就被WRV商城的副总经理给答应了，因为总经理杨天潇就坐在了他的对面，当他看见了他对着他点了点头之后，他也是立刻地就明白了他的意思了。</w:t>
      </w:r>
    </w:p>
    <w:p/>
    <w:p>
      <w:r>
        <w:t>对于这一次，他们虽然说并不是特别的熟悉龙昊他们究竟是想要干着一些什么事情，但是对于龙昊所言的，都不会是谎言，于是他们也就同意了。</w:t>
      </w:r>
    </w:p>
    <w:p/>
    <w:p>
      <w:r>
        <w:t>龙昊在来到了监控室之后，监控是里面的那些工作人员虽然感到了非常的疑惑，但是对于龙昊的大名，他们可以很早以前就在是久仰的了，所以在听见了他们的副总经理说这是龙昊之后，他们也是立刻地就将座位给让开了。</w:t>
      </w:r>
    </w:p>
    <w:p/>
    <w:p>
      <w:r>
        <w:t>龙昊带着那些弟兄们来到了监控室之后，也是开始对WRV商城的各个监控管理器进行了分配。</w:t>
      </w:r>
    </w:p>
    <w:p/>
    <w:p>
      <w:r>
        <w:t>“这一次的行动，我想我已经不用多说什么了吧！你们两个人，每一个人都看两个监控器的监控内容，从现在开始，必须逐一的将那些人的面貌清楚的记在自己的脑海当中，知道了么？”龙昊对着监控器看着，命令道。</w:t>
      </w:r>
    </w:p>
    <w:p/>
    <w:p>
      <w:r>
        <w:t>“明白！”两人异口同声地道。</w:t>
      </w:r>
    </w:p>
    <w:p/>
    <w:p>
      <w:r>
        <w:t>“好，那竟然这样的话，我们就开始行动吧！记住，任何的一个角落，都不要忽略掉！”龙昊命令道。</w:t>
      </w:r>
    </w:p>
    <w:p/>
    <w:p>
      <w:r>
        <w:t>“是！”</w:t>
      </w:r>
    </w:p>
    <w:p/>
    <w:p>
      <w:r>
        <w:t>当龙昊看着他们都是在认真地开始工作了之后，他也是转身看着副总经理，对着他道：“这一次，也是真的感谢你们了，谢谢你们提供了我们一个这样的监控室对那些洋人们进行着监控。”</w:t>
      </w:r>
    </w:p>
    <w:p/>
    <w:p>
      <w:r>
        <w:t>“哪里哪里，龙先生说笑了，对于那些洋人们，我们也是在看了新闻之后，知道了那些洋人们现在究竟是需要干着一些什么事情的，所以龙先生您大可以放心的使用我们的监控室，对那些人进行着监控！”副总经理谦虚地道。</w:t>
      </w:r>
    </w:p>
    <w:p/>
    <w:p>
      <w:r>
        <w:t>对于这一次龙昊他们的行动，他们也同样的是感到了有着一些认可的，毕竟龙昊现在不仅仅只是在青云市里出名，就连是在周边的几个城市里面，也是被人给有所耳闻的。</w:t>
      </w:r>
    </w:p>
    <w:p/>
    <w:p>
      <w:r>
        <w:br w:type="page"/>
      </w:r>
    </w:p>
    <w:p>
      <w:pPr>
        <w:pStyle w:val="Heading1"/>
      </w:pPr>
      <w:r>
        <w:t>第四卷  执行  第两百七十九章  熟悉的面孔</w:t>
      </w:r>
    </w:p>
    <w:p>
      <w:r>
        <w:t>龙昊他们这边，已经是完全的分配好了各自的任务了，而对于其他的青云帮的那些弟兄们，也是收到了二长老龙昊给予他们的信息，都是在青云帮外院的大操场上等候着二长老的命令。</w:t>
      </w:r>
    </w:p>
    <w:p/>
    <w:p>
      <w:r>
        <w:t>同样的，尼德霍格他们这边，也是在进行着任务分配，对于这一次的他们，尼德霍格明白了自己想要是在青云市里好好的生活下去，已经是很困难得了。</w:t>
      </w:r>
    </w:p>
    <w:p/>
    <w:p>
      <w:r>
        <w:t>毕竟对于上一次他们遇上警方之后，尼德霍格就知道，青云帮里面的那个龙昊长老肯定是清楚了他们的线索了，所以在今天让福克森他们出去买设备回来之前，他也是在昨天做了一个统一的规划。</w:t>
      </w:r>
    </w:p>
    <w:p/>
    <w:p>
      <w:r>
        <w:t>对于这一次的行动，虽然他们没有按照正规的方式进行，但是对于上一次他们遇上了警方突袭之后，尼德霍格马克尔福克森等人也都是很认真的对待了这件事儿。</w:t>
      </w:r>
    </w:p>
    <w:p/>
    <w:p>
      <w:r>
        <w:t>虽然说目前他们还没收到一些关于警察的消息，但是为了安全起见，他们也还是做了一系列的规划，这样一来的话，那么他们想要完全的被抓住，那是根本就不可能的了。</w:t>
      </w:r>
    </w:p>
    <w:p/>
    <w:p>
      <w:r>
        <w:t>早上八点钟的时候，福克森就带着昨天晚上确定好了的弟兄们全部都侯在了大厅里，等候着他们的老大尼德霍格发令。</w:t>
      </w:r>
    </w:p>
    <w:p/>
    <w:p>
      <w:r>
        <w:t>自从在那一次的事情过后，福克森也同样的是老实了很多，虽然说有的时候他也还是会有着一些心情浮躁，但是对于他的好兄弟马克尔在身边而言，他想要完全的浮躁起来，那简直就如同登天一样的难。</w:t>
      </w:r>
    </w:p>
    <w:p/>
    <w:p>
      <w:r>
        <w:t>所以这么几天的马克尔和福克森两人，也都是觉得没有什么问题得了。</w:t>
      </w:r>
    </w:p>
    <w:p/>
    <w:p>
      <w:r>
        <w:t>尼德霍格也是在八点半的时候，从自己的卧室里面走到了大厅里面，当他看见了大厅里面已经是站满了福克森等人之后，也是才记起来了今天还要让他们去购买一些设备回来的呢！</w:t>
      </w:r>
    </w:p>
    <w:p/>
    <w:p>
      <w:r>
        <w:t>于是理了理自己的思路之后，喝了一杯水，然后道：“今天呢，你们就按照昨天晚上我和你们说的那个方式去做就是了，记住，一定不要出现任何的差错，因为你们要知道，我们现在已经是被通缉了，如果还有那样的现象发生的话，那么就别怪我不客气了！听见了么？”</w:t>
      </w:r>
    </w:p>
    <w:p/>
    <w:p>
      <w:r>
        <w:t>“是，请老大放心！”福克森等人异口同声地道。</w:t>
      </w:r>
    </w:p>
    <w:p/>
    <w:p>
      <w:r>
        <w:t>对于他们这一次购买的设备，由于品种都是比较多的，所以昨天晚上在他们讨论了一会儿之后，也是立刻地就让所有的小弟们全部都回去画了一张规模图出来，因为设备需要的材质，还有着很多，而且对于他们去商城里面购买，也是需要有着一些困难的。</w:t>
      </w:r>
    </w:p>
    <w:p/>
    <w:p>
      <w:r>
        <w:t>因为他们也是分配了让一些人去WRV商城，一些人去往其他的商城里面购买的。</w:t>
      </w:r>
    </w:p>
    <w:p/>
    <w:p>
      <w:r>
        <w:t>这样做的目的就是，不容易让别人发现，因为从那个事情发生过后，虽然表面上看尼德霍格并没有什么其他的表情表现出来，但是对于他们那些跟了尼德霍格很久了的洋人们，也还是非常的清楚尼德霍格为什么没有那样的。</w:t>
      </w:r>
    </w:p>
    <w:p/>
    <w:p>
      <w:r>
        <w:t>所以这一次的事情，他们必须是要全部完成好。</w:t>
      </w:r>
    </w:p>
    <w:p/>
    <w:p>
      <w:r>
        <w:t>否则的话，尼德霍格在美国的那些传言，他们可都是见识了的！</w:t>
      </w:r>
    </w:p>
    <w:p/>
    <w:p>
      <w:r>
        <w:t>一行人在尼德霍格说完了之后，也是同样的离开了大厅，上车去往了他们指定的商城。</w:t>
      </w:r>
    </w:p>
    <w:p/>
    <w:p>
      <w:r>
        <w:t>半个小时不到的时间，他们那些洋人们也就到达了目的地了。</w:t>
      </w:r>
    </w:p>
    <w:p/>
    <w:p>
      <w:r>
        <w:t>福克森这一次带的小弟们，都是来到了WRV商城，因为对于这个商城，是目前青云市里最繁华的一个商城，对于里面的一些东西，也都是应有尽有的，所以他们如果是想要全部的购买下来的话，也还是能够做到的。</w:t>
      </w:r>
    </w:p>
    <w:p/>
    <w:p>
      <w:r>
        <w:t>但是对于青云帮二长老龙昊以及那些青云市的警察们，想要完全的将他们给控制住，也是有着很大的可能，所以为了避免不让他们的行踪暴露，他们只能够选择是分开购买，意思就是一批人买这些设备，一批人买另外一些设备。</w:t>
      </w:r>
    </w:p>
    <w:p/>
    <w:p>
      <w:r>
        <w:t>他们的人也全部都是分了四类，对于这四类，就属福克森他们的设备比较多。</w:t>
      </w:r>
    </w:p>
    <w:p/>
    <w:p>
      <w:r>
        <w:t>在当福克森他们来到了WRV商城的器械楼层时，福克森也是转身对着那些小弟们道：“等会儿在行动的过程当中，我们一定是要分开一些距离走，知道没？”</w:t>
      </w:r>
    </w:p>
    <w:p/>
    <w:p>
      <w:r>
        <w:t>“知道了！”众人异口同声地道。</w:t>
      </w:r>
    </w:p>
    <w:p/>
    <w:p>
      <w:r>
        <w:t>“好，等会儿出了这个楼梯后，我们买好了东西的时候，也是在这个地方会和，明白了么？”福克森点了点头，命令道。</w:t>
      </w:r>
    </w:p>
    <w:p/>
    <w:p>
      <w:r>
        <w:t>“明白！”</w:t>
      </w:r>
    </w:p>
    <w:p/>
    <w:p>
      <w:r>
        <w:t>“好，那我先出去，等会儿你们两个记得在后面跟着我，一定要与我的距离达到三米左右！”福克森点头道。</w:t>
      </w:r>
    </w:p>
    <w:p/>
    <w:p>
      <w:r>
        <w:t>“是！”</w:t>
      </w:r>
    </w:p>
    <w:p/>
    <w:p>
      <w:r>
        <w:t>说完，福克森就推开了这栋楼的楼梯门，走了出去。</w:t>
      </w:r>
    </w:p>
    <w:p/>
    <w:p>
      <w:r>
        <w:t>而在这个时候，监控室里面的龙昊等人，那两个青云帮的弟子们在看见了商城里面出现了一些外国人之后，也是立刻地就叫了龙昊过来，龙昊在看了看之后，也是觉得那个走在最前面的那名外国佬的面孔挺熟悉的，于是就让那两个弟子们加大了监视，继续的对着他们那些洋人们观看。</w:t>
      </w:r>
    </w:p>
    <w:p/>
    <w:p>
      <w:r>
        <w:t>而在这个时候，当龙昊看见了那些洋人们来到了器械楼层之后，龙昊的眼睛，也是目不转睛的盯着那儿看了许久，而在这个时候的龙昊，当他看见了楼梯口里出现了那张他熟悉的面孔的人之后，也是立刻地道：“你们两个其中一个人给我盯紧了那个走在前面的洋鬼子！另一个就给我将那些洋人们的位置报给我，现在开始你们要给我加强监视范围，我先准备准备，然后下去迎接一下他们，懂了么？”</w:t>
      </w:r>
    </w:p>
    <w:p/>
    <w:p>
      <w:r>
        <w:t>“是！二长老！”</w:t>
      </w:r>
    </w:p>
    <w:p/>
    <w:p>
      <w:r>
        <w:t>对于龙昊所说的迎接他们这个词，这两个小弟也是非常的清楚的，那就是龙昊要给他们一点点颜色看看，其实说白了，就是龙昊让他们有去无回的意思。</w:t>
      </w:r>
    </w:p>
    <w:p/>
    <w:p>
      <w:r>
        <w:t>因为龙昊曾经在武斗大会比武的时候，就有过这样的一句话说了出来，至今为止，他们都是记忆犹新，可以看龙昊这个二长老的身份在他们的眼里究竟是有着多么的重要了！</w:t>
      </w:r>
    </w:p>
    <w:p/>
    <w:p>
      <w:r>
        <w:br w:type="page"/>
      </w:r>
    </w:p>
    <w:p>
      <w:pPr>
        <w:pStyle w:val="Heading1"/>
      </w:pPr>
      <w:r>
        <w:t>第四卷  执行  第两百八十章  给你们点颜色瞧瞧</w:t>
      </w:r>
    </w:p>
    <w:p>
      <w:r>
        <w:t>龙昊很快的下去了之后，也是并没有急着去寻找那些洋人，而是去到了一些其他的店子里逛了逛之后，找了一家福克森在的店子里逛了逛之后，才离开了现场的。</w:t>
      </w:r>
    </w:p>
    <w:p/>
    <w:p>
      <w:r>
        <w:t>他之所以离开现场，没有动他们，其实是因为他还想要做出一些特殊的事情出来，虽然说这一次的行动当中，只有着他一个人行动，但是对于他的耳朵里，还有着一个隐形耳机，而在那个耳机的里面，则是监控是里面的两个小弟正在对他们进行着监控，这样一来也好告诉龙昊他们的方位在什么样的地方。</w:t>
      </w:r>
    </w:p>
    <w:p/>
    <w:p>
      <w:r>
        <w:t>虽然说这一次的行动当中，龙昊一个人抓住那些洋人们是有着很大的风险的，但是对于他自己来说，他可不认为那些洋人们个个都会是身手敏捷的那种类型。</w:t>
      </w:r>
    </w:p>
    <w:p/>
    <w:p>
      <w:r>
        <w:t>所以，在当他离开了现场之后，也是来到了一家奶茶店一边喝着奶茶，一边盯着福克森他们那些洋人们究竟是会要购买着一些什么样的设备。然后再去给他们点颜色瞧瞧，也是要让他们认为，中国人可不是那么好欺负的。</w:t>
      </w:r>
    </w:p>
    <w:p/>
    <w:p>
      <w:r>
        <w:t>而福克森这边，并没有观察到自己已经是被人给盯上了，索性他这个时候也是手里拿着一个器械看了看之后，然后才开始若有所思的点了点头，将它给放入了购物车里。</w:t>
      </w:r>
    </w:p>
    <w:p/>
    <w:p>
      <w:r>
        <w:t>当最后福克森看见了后面跟着的那两名兄弟跟了上来之后，也是靠近了他们一点儿，道：“你们也开始去购买一些东西吧，这边我自己一个人就可以了！”</w:t>
      </w:r>
    </w:p>
    <w:p/>
    <w:p>
      <w:r>
        <w:t>说完，那两名弟兄就与福克森分开了，而他自己一个人，也是在鼓捣着买着那些设备。</w:t>
      </w:r>
    </w:p>
    <w:p/>
    <w:p>
      <w:r>
        <w:t>只不过这个时候在远方奶茶店里盯着他们的龙昊，在看见了那个洋人竟然是会有着这样的休闲，也还真的是觉得如果自己不给他们一点儿颜色瞧瞧的话，那么对于这一次的行动，也就算得上是白费了。</w:t>
      </w:r>
    </w:p>
    <w:p/>
    <w:p>
      <w:r>
        <w:t>所以在当他看见福克森正准备开始购物下一家店子之后，也是立刻的站起了身，离开了奶茶店。</w:t>
      </w:r>
    </w:p>
    <w:p/>
    <w:p>
      <w:r>
        <w:t>“二长老，器械楼的另一面也是有着好几个外国人在购买着器械的。”龙昊的耳机里听见了这样的声音，也是立刻的就引起了他的注意。</w:t>
      </w:r>
    </w:p>
    <w:p/>
    <w:p>
      <w:r>
        <w:t>“可以看清楚他们在购买着一些什么吗？”龙昊停下了脚步，认真地道。</w:t>
      </w:r>
    </w:p>
    <w:p/>
    <w:p>
      <w:r>
        <w:t>“他们好像购买的也是与之前的那位洋人一样的东西，虽然说品种不是一样的，但是看情况好像他们买的这些和那个人买的有着一些关联！”耳机里那名戴着眼镜的男子说道。</w:t>
      </w:r>
    </w:p>
    <w:p/>
    <w:p>
      <w:r>
        <w:t>“好，继续监视，不要遗漏任何一个点，我这边搞定了之后尽快地去解决他们！”龙昊严肃地道。</w:t>
      </w:r>
    </w:p>
    <w:p/>
    <w:p>
      <w:r>
        <w:t>龙昊慢慢的来到了福克森这边，当他看见了福克森手里面的那些清单之后，发现他现在购买的东西还并不是很多，于是也就是和店长沟通了几句之后，就离开了这边。</w:t>
      </w:r>
    </w:p>
    <w:p/>
    <w:p>
      <w:r>
        <w:t>虽然说店长并不是很好沟通，但是在当龙昊掏出了一包香烟递给他之后，他也是立刻地就爽快的答应了下来。</w:t>
      </w:r>
    </w:p>
    <w:p/>
    <w:p>
      <w:r>
        <w:t>与此同时，龙昊在离开了之后，也是在周边的墙壁上面安放了一个小型的监视器。</w:t>
      </w:r>
    </w:p>
    <w:p/>
    <w:p>
      <w:r>
        <w:t>对于这个监视器，仅仅只是龙昊一个人看得见的，所以在当他自己放好了之后，也是立刻地离开了这边，以免引起别人的注意。</w:t>
      </w:r>
    </w:p>
    <w:p/>
    <w:p>
      <w:r>
        <w:t>他很快的就来到了另一边，而在这个时候，其他的三个洋人们，则是全部都站在了一起，而且看他们的样子，好像都是在讨论那个器械好不好用的样子。</w:t>
      </w:r>
    </w:p>
    <w:p/>
    <w:p>
      <w:r>
        <w:t>对于这一点儿的确认，也是更加的让龙昊确定了，他们应该就是和那个人是一伙儿的。</w:t>
      </w:r>
    </w:p>
    <w:p/>
    <w:p>
      <w:r>
        <w:t>虽然说很多方式都可以不证明他们是一伙儿的，但是对于之前在一楼的时候，由于他们的进出方式都是可以进行着一些地方的衔接，所以这一次，龙昊也是将那几个洋人，一定要掌握在自己的手中。</w:t>
      </w:r>
    </w:p>
    <w:p/>
    <w:p>
      <w:r>
        <w:t>“福克森之前说的应该也就是这个了吧！你看看它的性价比究竟好不好用？”</w:t>
      </w:r>
    </w:p>
    <w:p/>
    <w:p>
      <w:r>
        <w:t>“是了，应该就是这个，之前老大不是还说过了么，福克森购买的那些器械，是他的事儿，我们购买的是我们的事儿，与他说的根本就没有一点儿用！”</w:t>
      </w:r>
    </w:p>
    <w:p/>
    <w:p>
      <w:r>
        <w:t>“这也不一定啊，之前不是福克森说这一次的事情从一定的意义上来讲都差不多是有着一些关联的么？如果我们搞错了，岂不是白买了？”</w:t>
      </w:r>
    </w:p>
    <w:p/>
    <w:p>
      <w:r>
        <w:t>“你就放心好了，这些我都已经是看过了的，全部都会是对的！”</w:t>
      </w:r>
    </w:p>
    <w:p/>
    <w:p>
      <w:r>
        <w:t>而在这个时候，正当他们都在兴高采烈地讨论着这些究竟是不是那些产品时，这个时候他们的身后，突然地出现了一只手，而在那个手里，抓着的是一个极为难闻的东西。</w:t>
      </w:r>
    </w:p>
    <w:p/>
    <w:p>
      <w:r>
        <w:t>当他们这些洋人们闻到了之后，也是立刻地将手都堵住了自己的嘴鼻，并且也是伸手在自己的嘴鼻前晃了晃，让这些气味全部都走开。</w:t>
      </w:r>
    </w:p>
    <w:p/>
    <w:p>
      <w:r>
        <w:t>也就是在这个时候，龙昊一个双手交配合作，一个探手，就将他们全部都给完全的撂倒在地了，在这当中，虽然店长很是疑惑的看着这边，但是在当龙昊递给了他一个肯定的眼神之后，他也就没有在意那么多了，而在这个时候，那些青云帮在内的其他弟兄们，也是有着一些感到了WRV商城这边，龙昊发了一条信息给他们之后，他们就立马的走了过来，将之带走了。</w:t>
      </w:r>
    </w:p>
    <w:p/>
    <w:p>
      <w:r>
        <w:t>对于他们，龙昊还是很容易的就解决掉了的，但是对于另一边福克森，他就开始决定了自己一定是需要给他们那些洋人们一个可恨的教训的。</w:t>
      </w:r>
    </w:p>
    <w:p/>
    <w:p>
      <w:r>
        <w:t>这一次，他也绝对是不会让那些洋人们就这么轻松的离开WRV商城！</w:t>
      </w:r>
    </w:p>
    <w:p/>
    <w:p>
      <w:r>
        <w:t>脚步迅速的来到了福克森这边，也是立刻的就让其他的那些弟子们先撤保存退，因为他要做的，不仅仅是要让他记住中国人不是那么好欺负的，而且也是需要让他在这一次的行动当中，留下深刻的印象，以免以后不会再犯同样的错误！</w:t>
      </w:r>
    </w:p>
    <w:p/>
    <w:p>
      <w:r>
        <w:t>福克森此刻也是正在兴致勃勃地买着器械，虽然说对于这些器械上面地中文字他大多都是看不太懂，但是由于中文字幕地下面有着一些英文，索性他也是很快的就知道这个究竟是什么了。</w:t>
      </w:r>
    </w:p>
    <w:p/>
    <w:p>
      <w:r>
        <w:t>于是正准备伸手去拿地时候，一个光芒也是快速地从他的身边滑了过去！</w:t>
      </w:r>
    </w:p>
    <w:p/>
    <w:p>
      <w:r>
        <w:br w:type="page"/>
      </w:r>
    </w:p>
    <w:p>
      <w:pPr>
        <w:pStyle w:val="Heading1"/>
      </w:pPr>
      <w:r>
        <w:t>第四卷  执行  第两百八十一章  抓捕福克森</w:t>
      </w:r>
    </w:p>
    <w:p>
      <w:r>
        <w:t>在当福克森感受到了自己身后掠过地一道光芒之后，他也是立刻地将自己地警惕性给提高了起来，猛然地转过身，果然就看着有着一只手臂正朝着自己的面孔挥之而来。</w:t>
      </w:r>
    </w:p>
    <w:p/>
    <w:p>
      <w:r>
        <w:t>这样的一幕，虽然让得了福克森有着一些疑惑，但是对于现在的他来说，肯定是没有时间继续的发呆下去的，身形迅速地绕过了那只手臂后，他也是一个转身，就离开了之前的地方，来到了另外的一个地方。</w:t>
      </w:r>
    </w:p>
    <w:p/>
    <w:p>
      <w:r>
        <w:t>只是对于这一刻，就像是袭击福克森的那个人早就预料到了的一样，快速地绕着福克森的方向挥之而去。</w:t>
      </w:r>
    </w:p>
    <w:p/>
    <w:p>
      <w:r>
        <w:t>这样的一幕，对于在场的所有人而言，都是感到了极为的惊讶与震撼。</w:t>
      </w:r>
    </w:p>
    <w:p/>
    <w:p>
      <w:r>
        <w:t>福克森看着那个人的速度竟然是如此之快，也是感到了有着一些惊慌，额头上面也是立刻地就流露出了些许的冷汗。</w:t>
      </w:r>
    </w:p>
    <w:p/>
    <w:p>
      <w:r>
        <w:t>一副惊讶的眼神盯着袭击自己的那个男子，虽然他不清楚自己究竟怎么和他扯上了一些仇恨，但是在当他想到了他们这些洋人们已经是成为了青云市的通缉犯后，也是立刻的就明白了过来，虽然说这样的一幕还没有完全的让他觉着有着一些缓不过气来。</w:t>
      </w:r>
    </w:p>
    <w:p/>
    <w:p>
      <w:r>
        <w:t>但是面对如此之强的对手，还是让他感到了一种原来在中原地区，还会有着如此之人能够与他们北美地区的人抗衡的。</w:t>
      </w:r>
    </w:p>
    <w:p/>
    <w:p>
      <w:r>
        <w:t>一时之间，他也是在心中默默地道，看来自己还是小看了这些中国人了。</w:t>
      </w:r>
    </w:p>
    <w:p/>
    <w:p>
      <w:r>
        <w:t>龙昊这时也是拳脚快速地迎了上去之后，发现福克森竟然是很轻松的就给避开了，这样的一幕，也是让他觉得有了一些惊讶，虽然目标准确性上面，他刚才踢出了的那一脚，已经是完完全全的能够将他给重创了，可是他没有想到的是，那个洋人竟然就那么轻松的给避开了。</w:t>
      </w:r>
    </w:p>
    <w:p/>
    <w:p>
      <w:r>
        <w:t>这样的一幕，出现在了龙昊的眼睛里，也是让他觉得有了一些不可思议。</w:t>
      </w:r>
    </w:p>
    <w:p/>
    <w:p>
      <w:r>
        <w:t>不过这个时候，还并不是他惊讶的时候，见他很快的避开了之后，他也是立刻地冲到了他的身边，然后快速地挥出了几拳，就像是丝毫没有一点儿手下留情的态度一样，完完全全的就想要让他给重创一下。</w:t>
      </w:r>
    </w:p>
    <w:p/>
    <w:p>
      <w:r>
        <w:t>只是，福克森面临着这几拳，虽然他承认这样的拳速的确是很少见，但是对于他从初中的时候就开始习武了的，见到了之后，也是很快的就避开了。</w:t>
      </w:r>
    </w:p>
    <w:p/>
    <w:p>
      <w:r>
        <w:t>不过对于龙昊来说，这还仅仅只是刚刚开始而已，到了后面，自然是会有着他好受的。</w:t>
      </w:r>
    </w:p>
    <w:p/>
    <w:p>
      <w:r>
        <w:t>他见拳速抵挡不住那洋人的风范，立刻地就转变到了腿上，几个鞭踢之后，也是立刻的就使得了福克森开始有着一些惊恐了，不过即使是这样，他也还是有惊无险的避开了，只是，对于避开了之后的他，也是立刻的感受到了自己的体力开始受到了一定程度上的耗消。</w:t>
      </w:r>
    </w:p>
    <w:p/>
    <w:p>
      <w:r>
        <w:t>MDBD，如果再继续这样耗消下去的话，那么自己很有可能就会被他抓住了！不行，不能够这样，一定要赶快的想办法离开这个地方。福克森心中默念道。</w:t>
      </w:r>
    </w:p>
    <w:p/>
    <w:p>
      <w:r>
        <w:t>砰砰砰！</w:t>
      </w:r>
    </w:p>
    <w:p/>
    <w:p>
      <w:r>
        <w:t>三声拳响终于是打在了福克森的胳膊肘上，声音发出来，就像是所有人都能够听得见一样，极度的让人感到了有着一种恐怖。</w:t>
      </w:r>
    </w:p>
    <w:p/>
    <w:p>
      <w:r>
        <w:t>福克森在感受到了手臂上带来的疼痛感之后，最后，他也是实在没有办法了，避开了龙昊一些距离之后，向着周围望了望，于是就开始将那些摆在了物品架上面的器械全部都拿了下来，好让自己有机会逃走。</w:t>
      </w:r>
    </w:p>
    <w:p/>
    <w:p>
      <w:r>
        <w:t>可是就算是这样，龙昊身为了一名高级特工，就这么的让到了手的猎物轻轻松松的溜走么？</w:t>
      </w:r>
    </w:p>
    <w:p/>
    <w:p>
      <w:r>
        <w:t>自然是不可能！</w:t>
      </w:r>
    </w:p>
    <w:p/>
    <w:p>
      <w:r>
        <w:t>眼见那名洋人想要将所有器械全部都扔下来，他也是立刻地就朝着福克森那边冲去，最后，在当福克森他离开了这家器械店之后， 也是绕着器械楼的转盘跑了几圈，好让自己甩开龙昊。</w:t>
      </w:r>
    </w:p>
    <w:p/>
    <w:p>
      <w:r>
        <w:t>只是，对于龙昊来说，福克森用了一个本不应该用的办法，那就是逃跑，这几年龙昊在国外，遇见到的犯罪嫌疑人逃跑的次数太多了，所以对于他来说，每一次的任务当中，追赶的速度也是大大提升了许多。</w:t>
      </w:r>
    </w:p>
    <w:p/>
    <w:p>
      <w:r>
        <w:t>虽然说这几个月以来，龙昊并没有追赶过任何一个人，但是对于长期在国外所历练出来的成果，怎么可能就会在这几个月内就会全部消失了呢？</w:t>
      </w:r>
    </w:p>
    <w:p/>
    <w:p>
      <w:r>
        <w:t>当他看着那名洋人是绕着器械楼的大转盘跑时，他也是无奈地摇了摇头，立刻地就开始追了上去。</w:t>
      </w:r>
    </w:p>
    <w:p/>
    <w:p>
      <w:r>
        <w:t>只不过对于龙昊的这种追赶速度，是平常人都不能够达到的，当他迈开了第一步之后，他的身后，就如同有着一股风儿吹了过来一样，让得了他的速度很快的就追上了福克森。</w:t>
      </w:r>
    </w:p>
    <w:p/>
    <w:p>
      <w:r>
        <w:t>而这个时候的福克森，原本是以为自己已经刷开了那个追赶自己的男人，但是当他扭头看向了一边时，也是立刻的就震撼住了。</w:t>
      </w:r>
    </w:p>
    <w:p/>
    <w:p>
      <w:r>
        <w:t>因为这个时候，他身边出现的那个人，竟然就是自己在器械店买器械的那名男子。</w:t>
      </w:r>
    </w:p>
    <w:p/>
    <w:p>
      <w:r>
        <w:t>瞪大了眼睛望着他，然后又看了看他的脚步，是比自己还要快上一倍的速度，这个时候，福克森就开始缓慢的减低了自己的速度，准备不在逃避了。</w:t>
      </w:r>
    </w:p>
    <w:p/>
    <w:p>
      <w:r>
        <w:t>而龙昊看见了这样的一幕之后，也是立刻的就开始放慢了自己的步伐。</w:t>
      </w:r>
    </w:p>
    <w:p/>
    <w:p>
      <w:r>
        <w:t>最后，他也是转身就对着那名洋人，道：“怎么？你还要逃么？”</w:t>
      </w:r>
    </w:p>
    <w:p/>
    <w:p>
      <w:r>
        <w:t>福克森听着这句话之后，也是苦笑了一会儿，然后摇头道：“真的不得不说，你是我见过中国人当中最厉害的一个人，如果中国人人人都有着你这么厉害的一面的话，那么我们就不会来到你们的国家了！”</w:t>
      </w:r>
    </w:p>
    <w:p/>
    <w:p>
      <w:r>
        <w:t>“切，那是因为你们洋人太过于自傲了！”龙昊不屑地道：“怎么，是要准备等着我抓你呢，还是你自己慢慢的走过来？”</w:t>
      </w:r>
    </w:p>
    <w:p/>
    <w:p>
      <w:r>
        <w:t>“我不明白你的意思！第一，你不是警察，第二，你也不是社会上面的什么人，凭什么就让我慢慢的走过去？你以为你是谁？”福克森苦笑了笑，摇头道。</w:t>
      </w:r>
    </w:p>
    <w:p/>
    <w:p>
      <w:r>
        <w:t>龙昊看着这样的一幕，也还真的是觉得现在的外国人都是这么nb的了么？不过最后他也是笑了笑，道：“的确，对于你说的那两点儿，我什么都不是，但是，想必你应该听说过一个人的名字！”</w:t>
      </w:r>
    </w:p>
    <w:p/>
    <w:p>
      <w:r>
        <w:t>“谁？”</w:t>
      </w:r>
    </w:p>
    <w:p/>
    <w:p>
      <w:r>
        <w:t>“龙昊！”</w:t>
      </w:r>
    </w:p>
    <w:p/>
    <w:p>
      <w:r>
        <w:br w:type="page"/>
      </w:r>
    </w:p>
    <w:p>
      <w:pPr>
        <w:pStyle w:val="Heading1"/>
      </w:pPr>
      <w:r>
        <w:t>第四卷  执行  第两百八十二章  回灵圣步的巅峰</w:t>
      </w:r>
    </w:p>
    <w:p>
      <w:r>
        <w:t>当福克森听见了龙昊这个名字的时候，脑海里也是瞬间的想了想，龙昊这个名字，究竟是在哪里出现过，为什么他会有着这么的记忆犹新？</w:t>
      </w:r>
    </w:p>
    <w:p/>
    <w:p>
      <w:r>
        <w:t>而就在他回想到了老大尼德霍格曾经对着他们说了一句话的时候，就想到了这个名字。</w:t>
      </w:r>
    </w:p>
    <w:p/>
    <w:p>
      <w:r>
        <w:t>龙昊，原来，他就是龙昊。</w:t>
      </w:r>
    </w:p>
    <w:p/>
    <w:p>
      <w:r>
        <w:t>不过此时此刻的福克森看见了龙昊本人的时候，也并没有觉得他是有着多么的厉害，反倒是觉得，面前站着的这个人，就像是一个跟屁虫一样的跟着自己。</w:t>
      </w:r>
    </w:p>
    <w:p/>
    <w:p>
      <w:r>
        <w:t>“竟然你说了你是龙昊，那么，你又能够拿出什么样的证据出来证明一下你叫龙昊呢？”福克森思考了一会儿，不屑地道：“当然，龙昊这个名字，我们早就是听说过了的，他是青云帮帮派的内院二长老，实力应当是超群才是，可是我看你的实力，好像也并没有传说当中的龙昊那么强势吧！”</w:t>
      </w:r>
    </w:p>
    <w:p/>
    <w:p>
      <w:r>
        <w:t>他之所以这样说，其实是因为他觉得面前站着的这个人应该并不是龙昊，因为毕竟他们没有将情报全部的暴露出去，那么为什么青云帮的人就会知道呢？</w:t>
      </w:r>
    </w:p>
    <w:p/>
    <w:p>
      <w:r>
        <w:t>所以，在这个时候，福克森看着面前站着的那名男子，应该并不是龙昊，而是其他的人。</w:t>
      </w:r>
    </w:p>
    <w:p/>
    <w:p>
      <w:r>
        <w:t>可是对于他刚刚所说的那句话，龙昊本人，还真的是觉得他有点儿四肢发达头脑简单了，不过面对着他那样的一句话，他本人也还真的是需要好好的教训一下他，尽管他还有着好几个兄弟在场，但是如果说这样就能够将他给防住了的话，那么对于他来说，自己常年在外执行任务的那些年，岂不是白混了么？</w:t>
      </w:r>
    </w:p>
    <w:p/>
    <w:p>
      <w:r>
        <w:t>龙昊苦笑了笑，抬手摸了摸自己的鼻梁，道：“竟然你这么找死的话，那么你说，我该要如何的展示出自己的实力来呢？”</w:t>
      </w:r>
    </w:p>
    <w:p/>
    <w:p>
      <w:r>
        <w:t>这样的一句话，虽然说在场的所有人都是并不怎么相信的，但是对于龙昊他本人来说，如果他想要让福克森死的话，仅仅只需要一秒钟的时间，就可以将之诛杀！</w:t>
      </w:r>
    </w:p>
    <w:p/>
    <w:p>
      <w:r>
        <w:t>福克森听见了之后，蹙了蹙眉，想了想，道：“如果你能够追到我的话，那么我就认为，你是龙昊，并且也会跟着你走！怎么样？”</w:t>
      </w:r>
    </w:p>
    <w:p/>
    <w:p>
      <w:r>
        <w:t>“呵！你难道就不觉得这样很好笑么？”龙昊苦笑道：“刚才我就是已经追上了你，而你现在仅仅只是差了我十步之遥的距离，你说我如果想要追上你，还需要用很大的力气么？”</w:t>
      </w:r>
    </w:p>
    <w:p/>
    <w:p>
      <w:r>
        <w:t>“哼！你大可以试试看！”福克森冷声道。</w:t>
      </w:r>
    </w:p>
    <w:p/>
    <w:p>
      <w:r>
        <w:t>他在说完了这句话之后，也是立刻地将自己所有的力气，全部都是蓄在了自己的双脚之上，其眼神也是渐渐的变得更加的恶劣了一些，就像是非常的想要和人打一架。</w:t>
      </w:r>
    </w:p>
    <w:p/>
    <w:p>
      <w:r>
        <w:t>不过就算是这样，站在他对面的龙昊，看见了这样的一幕之后，也并没有觉得很紧张，因为他根本就没有一点儿必要去做准备，要知道曾经战争沙场的他，在回到了自己的祖国之后，虽然说他并没有每天都训练，但是对于其以前在外经历的那些来看，处理这些事情，就像是在和小娃娃玩耍一般，根本就一点儿都不会造成他的威胁。</w:t>
      </w:r>
    </w:p>
    <w:p/>
    <w:p>
      <w:r>
        <w:t>所以，就在福克森正准备开始转身向着身后跑时，龙昊的双眼立刻地就蹙了蹙眉，顿时就开始对着他说道：“我劝你还是快快束手就擒吧！你这样只会浪费更多的时间的！”</w:t>
      </w:r>
    </w:p>
    <w:p/>
    <w:p>
      <w:r>
        <w:t>“哼，少废话！先追上我再说！！！”福克森怒道。</w:t>
      </w:r>
    </w:p>
    <w:p/>
    <w:p>
      <w:r>
        <w:t>说完，他也是撒腿就向着身后跑。</w:t>
      </w:r>
    </w:p>
    <w:p/>
    <w:p>
      <w:r>
        <w:t>而在这个时候，站在原地的龙昊看着这样的一幕，也真的是觉得太可笑了，于是无奈地摇了摇头之后，低声说了一句“白痴”后，他也是准备开始行动了。</w:t>
      </w:r>
    </w:p>
    <w:p/>
    <w:p>
      <w:r>
        <w:t>要知道回灵圣步这一招，虽然说他已经是很久都没有用过了，但是现在的这个情势，如果龙昊不给那个洋人一点儿颜色瞧瞧的话，那么他还真的就不会知道他是有着多么的厉害。</w:t>
      </w:r>
    </w:p>
    <w:p/>
    <w:p>
      <w:r>
        <w:t>于是在这个时候，前方福克森正在努力的向前跑着，这个时候他也是顿时就感觉到了自己的周围好像是立刻地就起风了，并且这种风，也是让他觉得自己的身子骨也快要冻得有了一些跑不动了。</w:t>
      </w:r>
    </w:p>
    <w:p/>
    <w:p>
      <w:r>
        <w:t>蹙了蹙眉的他，也是快速地看了看自己的双腿，虽然说他的速度并没有下降很多，但是在感觉到了有着一股寒风入骨的现象之后，他的腿也是渐渐地开始有了一些麻木的状态。</w:t>
      </w:r>
    </w:p>
    <w:p/>
    <w:p>
      <w:r>
        <w:t>该死！这究竟是怎么回事？</w:t>
      </w:r>
    </w:p>
    <w:p/>
    <w:p>
      <w:r>
        <w:t>福克森自己在心中默默地念叨着。</w:t>
      </w:r>
    </w:p>
    <w:p/>
    <w:p>
      <w:r>
        <w:t>也就是在这个时候，当他抬起了头准备向前继续奔跑的时候，他也是看见了自己的面前，竟然站着的是刚刚自称自己是龙昊的那个人。</w:t>
      </w:r>
    </w:p>
    <w:p/>
    <w:p>
      <w:r>
        <w:t>看见了这样一幕的他，也是立刻地开始放慢了速度，最后站在了他的面前。</w:t>
      </w:r>
    </w:p>
    <w:p/>
    <w:p>
      <w:r>
        <w:t>“怎么，你还要继续比？”龙昊望着他的眼神，淡淡地道。</w:t>
      </w:r>
    </w:p>
    <w:p/>
    <w:p>
      <w:r>
        <w:t>虽然说他的语气在外人听来，真的就是比较平淡的，但是在当福克森听见了之后，就像是感觉到了自己的身心受到了极大的侮辱一般，就像是从来都没有经历过这样的对话一般。</w:t>
      </w:r>
    </w:p>
    <w:p/>
    <w:p>
      <w:r>
        <w:t>不过最后，他也还是认了！</w:t>
      </w:r>
    </w:p>
    <w:p/>
    <w:p>
      <w:r>
        <w:t>“你究竟想要怎么样？”</w:t>
      </w:r>
    </w:p>
    <w:p/>
    <w:p>
      <w:r>
        <w:t>“我不想要怎么样，只是想要让你跟着我走一趟罢了！”龙昊回答道。</w:t>
      </w:r>
    </w:p>
    <w:p/>
    <w:p>
      <w:r>
        <w:t>他这样的一个语气，就像是完全没有将福克森放在自己的眼里一样，并且也是让福克森觉得，自己面前的这个龙昊，简直就没有将自己完全的当作是他的对手一般！</w:t>
      </w:r>
    </w:p>
    <w:p/>
    <w:p>
      <w:r>
        <w:t>不过最后他也还是道：“行！走吧！”</w:t>
      </w:r>
    </w:p>
    <w:p/>
    <w:p>
      <w:r>
        <w:t>龙昊这边，将福克森拿下了之后，南宫炎唐鹏以及苏旭那边，也同样的是在第一时间里，将他们那些洋人们全部都是给制服了。</w:t>
      </w:r>
    </w:p>
    <w:p/>
    <w:p>
      <w:r>
        <w:t>当他们会合在了一起时，龙昊笑了笑，觉得这样洋人还真的是太过于自信了，所以才会导致现在的他们开始有了这样的结果，不过对于这个时候，将他们这些人全部都给抓住了之后，他也是立刻地对着苏旭道：“打电话给唐紫怡，让她带着人来将这些人全部抓回去！”</w:t>
      </w:r>
    </w:p>
    <w:p/>
    <w:p>
      <w:r>
        <w:t>“是！”</w:t>
      </w:r>
    </w:p>
    <w:p/>
    <w:p>
      <w:r>
        <w:br w:type="page"/>
      </w:r>
    </w:p>
    <w:p>
      <w:pPr>
        <w:pStyle w:val="Heading1"/>
      </w:pPr>
      <w:r>
        <w:t>第四卷  执行  第两百八十三章  马克尔的行动</w:t>
      </w:r>
    </w:p>
    <w:p>
      <w:r>
        <w:t>对于福克森他们一伙人被抓这件事儿，是在尼德霍格他们看着晚上九点钟了福克森那些人都还没有回来的时候，才知道的。</w:t>
      </w:r>
    </w:p>
    <w:p/>
    <w:p>
      <w:r>
        <w:t>而在马克尔知道了这件事儿之后，也是非常的烦恼，因为对于这件事儿来说，如果说他少了福克森的帮助，那么想要完全的回到国内去，那是难上加难的。</w:t>
      </w:r>
    </w:p>
    <w:p/>
    <w:p>
      <w:r>
        <w:t>要知道对于他们这群人当中，福克森的打斗可以说是没有人能够超越的了的，而此时此刻，福克森他们也被警察给抓去了，这会儿还真的是让尼德霍格他们这些洋人们感到了非常的不可思议。</w:t>
      </w:r>
    </w:p>
    <w:p/>
    <w:p>
      <w:r>
        <w:t>因为福克森论打斗的话，在他们美国，都算得上是能够与拳王打上几个回合的，怎么可能在中国这么一个令他们看不起的国家里，就会有去无回了呢？</w:t>
      </w:r>
    </w:p>
    <w:p/>
    <w:p>
      <w:r>
        <w:t>此时此刻，马克尔站在尼德霍格的面前，一脸的无奈，虽然说他曾经也是想过福克森在这一次出去肯定是凶多吉少的，但是没有想到的是，竟然会来的这么快！</w:t>
      </w:r>
    </w:p>
    <w:p/>
    <w:p>
      <w:r>
        <w:t>要知道他们所需要的那些设备，不是一两天能够买完的，怎么可能会在福克森他们出去的第一天，就会被警察给抓走了呢？</w:t>
      </w:r>
    </w:p>
    <w:p/>
    <w:p>
      <w:r>
        <w:t>如果以这样的形势下去的话，那么对于他们来说，肯定会是走投无路的。</w:t>
      </w:r>
    </w:p>
    <w:p/>
    <w:p>
      <w:r>
        <w:t>并且现在这个形势，尼德霍格又不想要回去，如果再继续这样下去的话，马克尔不敢想象他们的场景究竟会是什么。</w:t>
      </w:r>
    </w:p>
    <w:p/>
    <w:p>
      <w:r>
        <w:t>“好了，各位！今天我们当中失去了一位大将，但是，我想说的是，即使是他被警察给抓走了，我们也一定不要气妥！因为我们不是能够靠他才能够活得下去的！而且对于他来说，也是一个行为方式上面极为暴躁的人，被警察抓走，也是迟早的事儿！”尼德霍格在这个时候突然地道：“而且你们也知道，我们自从转移到了这里来之后，就已经是被那些警察们给盯上了，抓与不抓，是迟早的事儿！所以，我们一定要想办法，好好的活下去！听见了没？”</w:t>
      </w:r>
    </w:p>
    <w:p/>
    <w:p>
      <w:r>
        <w:t>“听见了！”众人异口同声地道。</w:t>
      </w:r>
    </w:p>
    <w:p/>
    <w:p>
      <w:r>
        <w:t>其实对于他们，心中也还是有着很大的担忧自己可能会变成下一个被抓进警察局里面的人，因为他们实在是什么都没有，第一没有在这个团伙里面混得有福克森马克尔那么厉害，第二，他们也是并没有什么特点优势的，所以在这个时候，他们很多当中有的人都是在思考着，自己究竟是不是会成为警察下一个的目标？</w:t>
      </w:r>
    </w:p>
    <w:p/>
    <w:p>
      <w:r>
        <w:t>马克尔这个时候突然地想到了一件事儿，于是抬头看着尼德霍格，道：“老大，如今之计，我们……”</w:t>
      </w:r>
    </w:p>
    <w:p/>
    <w:p>
      <w:r>
        <w:t>“啊，这个不用担心，我们这两天就先在这里待两天，等过两天呢，那些警察们放松了警惕，我们再派人出去买设备吧！”尼德霍格摆了摆手，淡淡地道。</w:t>
      </w:r>
    </w:p>
    <w:p/>
    <w:p>
      <w:r>
        <w:t>虽然说今天他身边的确是失去了一位信得过的小弟，但是，对于福克森那样的人，他被抓住，是迟早的事儿，因为对于尼德霍格来说，福克森虽然说是有着一些用处，但是对于他的为人，实在是太过于脾性暴躁了，也正是因为他脾性暴躁这一点儿，才导致了他不论是在哪儿做事儿，都是会将原本能够完成的事情搞砸。</w:t>
      </w:r>
    </w:p>
    <w:p/>
    <w:p>
      <w:r>
        <w:t>这么多年以来，尼德霍格之所以没有怎么去说他，但是对于他的所作所为，他这个老大是看在了眼里记在心里的，所以，对于这一次他被抓的事情，也是他之前早就料到了的。</w:t>
      </w:r>
    </w:p>
    <w:p/>
    <w:p>
      <w:r>
        <w:t>“老大，那我们如今都待在了这个地方，那么我们的温饱问题又要怎么解决呢？”马克尔蹙了蹙眉，问道。</w:t>
      </w:r>
    </w:p>
    <w:p/>
    <w:p>
      <w:r>
        <w:t>他这样说的意思就是，让尼德霍格派一些人出去查看一些最近青云市警察的情况，因为对于他们来说，要他们坐在这个地方干等着，迟早是会被发现的，所以这个时候，倒还不如派一些兄弟们出去打探一下情报为好。</w:t>
      </w:r>
    </w:p>
    <w:p/>
    <w:p>
      <w:r>
        <w:t>而他这么说的原因，也是从侧面的去反应这件事情，毕竟对于尼德霍格的为人，他也是很清楚的，同样的事情如果说了第二遍的话，那么肯定是会引起他的烦恼的，所以这个时候，他才能够这么去说。</w:t>
      </w:r>
    </w:p>
    <w:p/>
    <w:p>
      <w:r>
        <w:t>只不过即使是这样，尼德霍格也还是没有将马克尔的话全部给听明白，他道：“哦，这个你大可以放心，我已经是和这里的老板交代清楚了，让他每天出去买菜的时候，顺便给我们也买一些回来！”</w:t>
      </w:r>
    </w:p>
    <w:p/>
    <w:p>
      <w:r>
        <w:t>我去，你难道就没有听懂我的意思是什么吗？真的是服了你了！</w:t>
      </w:r>
    </w:p>
    <w:p/>
    <w:p>
      <w:r>
        <w:t>马克尔在心中默默地念叨着。</w:t>
      </w:r>
    </w:p>
    <w:p/>
    <w:p>
      <w:r>
        <w:t>其实对于马克尔来说，他才是一个最精打细算的人，要知道对于他来说，当初他如果不跟着混社会的话，那么他很可能就会是一名大型公司的董事长，只不过当初在遇见了尼德霍格之后，他也是因为一些利益方面的财物，索性才放弃了自己的美好前程，跟着他。</w:t>
      </w:r>
    </w:p>
    <w:p/>
    <w:p>
      <w:r>
        <w:t>而这个时候的他看着尼德霍格竟然这么说了，那他自然也是不好再说什么了，毕竟目前的这个形势看来，如果他们还在这里干等着的话，那么肯定是会有着一些麻烦引上身的。</w:t>
      </w:r>
    </w:p>
    <w:p/>
    <w:p>
      <w:r>
        <w:t>无奈地摇了摇头，尼德霍格看了看时间，也是很快的就让他们散开了。</w:t>
      </w:r>
    </w:p>
    <w:p/>
    <w:p>
      <w:r>
        <w:t>马克尔在离开了尼德霍格的房间之后，也是很快的就回到了自己的房间里面打开了他的电脑并且查到了青云市最近一些方面的相关信息。</w:t>
      </w:r>
    </w:p>
    <w:p/>
    <w:p>
      <w:r>
        <w:t>对于这些，他自然的是需要好好的掌控一些的。虽然说尼德霍格并没有这样去指使他做，但是为了安全起见，他也还是看了看之后，将那些信息全部都抄在了一个本子上面。</w:t>
      </w:r>
    </w:p>
    <w:p/>
    <w:p>
      <w:r>
        <w:t>……</w:t>
      </w:r>
    </w:p>
    <w:p/>
    <w:p>
      <w:r>
        <w:t>而此时此刻，龙昊他们这边，在当他们将那些洋人们全部交给了唐紫怡之后，唐紫怡也是很开心的看着他，并且是对他的这种行为感到了非常赞赏。</w:t>
      </w:r>
    </w:p>
    <w:p/>
    <w:p>
      <w:r>
        <w:t>最后，她也是鼓起了勇气靠近了他的耳朵，对着他小声地道：“等这件事情完毕了之后，我请你吃饭！”</w:t>
      </w:r>
    </w:p>
    <w:p/>
    <w:p>
      <w:r>
        <w:t>龙昊在听见了这样的一句话之后，也是立刻地感到了有着一些高兴，但是至始至终他都没有将这种表情表现出来，他也是同样的对着她的耳朵道：“那你还不如答应我一个条件的快活！”</w:t>
      </w:r>
    </w:p>
    <w:p/>
    <w:p>
      <w:r>
        <w:t>“什么条件？”唐紫怡回答道。</w:t>
      </w:r>
    </w:p>
    <w:p/>
    <w:p>
      <w:r>
        <w:t>“你快去工作了啦！这件事儿等将这些洋人们全部搞定了之后再告诉你，先欠着！”龙昊说完了之后，就与唐紫怡分开了，并且在走了之后，也是对着她抛了一个媚眼，看上去就像是在调戏唐紫怡似的……</w:t>
      </w:r>
    </w:p>
    <w:p/>
    <w:p>
      <w:r>
        <w:br w:type="page"/>
      </w:r>
    </w:p>
    <w:p>
      <w:pPr>
        <w:pStyle w:val="Heading1"/>
      </w:pPr>
      <w:r>
        <w:t>第四卷  执行  第两百八十四章  分析对手</w:t>
      </w:r>
    </w:p>
    <w:p>
      <w:r>
        <w:t>龙昊他们在将唐紫怡那些警察们目送走了之后，他们也是开始进行着下一步的工作了，虽然说对于今天的进展，他们都还是感到了非常的满意的，但是对于尼德霍格他们此时此刻，究竟在什么地方，他们还是一无所知。</w:t>
      </w:r>
    </w:p>
    <w:p/>
    <w:p>
      <w:r>
        <w:t>所以目前这个时候，他们还并不能够放松。</w:t>
      </w:r>
    </w:p>
    <w:p/>
    <w:p>
      <w:r>
        <w:t>龙昊一行人，此刻走在马路上面，南宫炎看着这个时候他们都没有说话，于是就扭头看向了一旁的龙昊，当他看见了龙昊此刻的脸色并不是特别的好，蹙了蹙眉之后，道：“怎么了？”</w:t>
      </w:r>
    </w:p>
    <w:p/>
    <w:p>
      <w:r>
        <w:t>龙昊看见南宫炎对着他说了一句话，顿时也是扭头看了看，摇了摇头，道：“没怎么，只是觉得这一次的事情，好像是太过于简单化了一些。”</w:t>
      </w:r>
    </w:p>
    <w:p/>
    <w:p>
      <w:r>
        <w:t>“哦？怎么说？”南宫炎蹙了蹙眉，问道。</w:t>
      </w:r>
    </w:p>
    <w:p/>
    <w:p>
      <w:r>
        <w:t>“虽然说我们现在已经是抓住了那些洋人了，但是不知道你有没有发现，他们这些洋人就像是毫无准备一样的被我们抓，你难道就没有觉得这其中有着一些蹊跷的事情么？”龙昊道。</w:t>
      </w:r>
    </w:p>
    <w:p/>
    <w:p>
      <w:r>
        <w:t>其实对于他来说，在抓住了这些洋人之后，就开始有了一些觉得这些洋人就像是注定要被他们抓住一样的，根本就没有一点儿防备的心理，这才使得了龙昊开始怀疑了起来。</w:t>
      </w:r>
    </w:p>
    <w:p/>
    <w:p>
      <w:r>
        <w:t>而当南宫炎听着龙昊这么一说，也是觉得有着一些道理的，毕竟对于他们这一次的行动来说，真的是太简单了，简单到让他们觉得，就像是自己曾经做过的那些任务都比较不了一样。</w:t>
      </w:r>
    </w:p>
    <w:p/>
    <w:p>
      <w:r>
        <w:t>不过就算是这样，站在龙昊另一边的唐鹏，也还是无奈地摇了摇头，道：“有时候我真的是搞不懂你们两个，那些洋人现在已经是被我们抓住了一些，你们到在这个时候开始怀疑起来了，我说你们的头脑到底什么时候才能够冷静下来好好的休息一下呢！”</w:t>
      </w:r>
    </w:p>
    <w:p/>
    <w:p>
      <w:r>
        <w:t>在当唐鹏说了这句话之后，他也是抬手扶了一下自己的额头，觉得对龙昊他们两人有着一些无语。</w:t>
      </w:r>
    </w:p>
    <w:p/>
    <w:p>
      <w:r>
        <w:t>不过就算是这样，龙昊和南宫炎也还是没有觉得有着什么，于是龙昊道：“如果说这一次他们那些洋人对我们有着一些防备的话，我还真的是觉得并没有什么的，但是你真的以为他们就那么好抓住么？”</w:t>
      </w:r>
    </w:p>
    <w:p/>
    <w:p>
      <w:r>
        <w:t>“这个挺简单的啊！你看，他们又不认识我们，也没有听说过我们，当然是很快的就能够被我们给抓住了！”唐鹏回答道：“况且对于我们来说，我们的行动也没有告诉他们，他们自然的是不会知道的啦！”</w:t>
      </w:r>
    </w:p>
    <w:p/>
    <w:p>
      <w:r>
        <w:t>“是啊，师父，我也觉得这一次的行动并没有什么啊！”苏旭若有所思地点了点头之后，附和着道。</w:t>
      </w:r>
    </w:p>
    <w:p/>
    <w:p>
      <w:r>
        <w:t>不过对于他们的这种行为，龙昊也并没有觉得有着什么不一样，因为对于他们来说，不理解是很正确的，毕竟唐鹏比他和南宫炎入行高级特工的时间，要晚上了一两年。</w:t>
      </w:r>
    </w:p>
    <w:p/>
    <w:p>
      <w:r>
        <w:t>而在这个时候，南宫炎的声音也是传了过来，“对，你们说的很正确，但是你们有没有想过，如果说对于那些洋人们早就有着一些防备之心的话，那么岂不是理论上面说得通么？况且，对于他们的老大尼德霍格，至今为止都还没有出面，难道就真的是说他派他们这些洋人们出来真的就只是为了购买设备的么？”</w:t>
      </w:r>
    </w:p>
    <w:p/>
    <w:p>
      <w:r>
        <w:t>“当然啊！不然怎么呢？”唐鹏点了点头，于是道。</w:t>
      </w:r>
    </w:p>
    <w:p/>
    <w:p>
      <w:r>
        <w:t>“如果你真的就是这样认为的话，那么就是大错特错了！”南宫炎认真地道：“你难道真的就以为尼德霍格那样的人就应该是这么愚笨的人么？”</w:t>
      </w:r>
    </w:p>
    <w:p/>
    <w:p>
      <w:r>
        <w:t>“怎么说？”唐鹏认真地道。</w:t>
      </w:r>
    </w:p>
    <w:p/>
    <w:p>
      <w:r>
        <w:t>“第一，他竟然是作为了整个社会团伙上面的老大，那么对于他来说，肯定是会比平常人要多着一个头脑。况且，对于他来说，上一次我们将他们的计划摧毁了之后，他也是肯定会和我们有着一些仇恨在心的。第二，我们上一次也还是将他的那些资源全部都给夺了回来，那么他也自然是看在了眼里的，之所以他到现在都没有任何动静，其实也是在试探着我们，要知道对于他来说，现在的这个情形，他们认为我们是主动的一方，当然，我们现在也的确是比较主动的。”南宫炎解释道。</w:t>
      </w:r>
    </w:p>
    <w:p/>
    <w:p>
      <w:r>
        <w:t>“而对于这一次他让那些弟兄们出来买设备，之所以没有说过任何的话，其实从一定的意义上来讲，我认为他应该是有着一些目的性的，毕竟他身为了那些洋人当中的老大，自然的也是有着很大的情况是认为了这一次我们抓捕那些洋人有着一些关系的。”</w:t>
      </w:r>
    </w:p>
    <w:p/>
    <w:p>
      <w:r>
        <w:t>“那，你的意思是说，这一次的事情肯定是有着很大的可能性是他在试探我们咯？”唐鹏明确地道。</w:t>
      </w:r>
    </w:p>
    <w:p/>
    <w:p>
      <w:r>
        <w:t>南宫炎在听了之后，也是立刻的就点了点头，道：“很有可能！”</w:t>
      </w:r>
    </w:p>
    <w:p/>
    <w:p>
      <w:r>
        <w:t>“那有什么依据呢？”唐鹏继续问道。</w:t>
      </w:r>
    </w:p>
    <w:p/>
    <w:p>
      <w:r>
        <w:t>“依据就是证明，我们目前为止都还没有放弃这一件事儿，一直都是将警惕性指向了他们的！”龙昊这个时候突然地道。</w:t>
      </w:r>
    </w:p>
    <w:p/>
    <w:p>
      <w:r>
        <w:t>“嗯，那这样又能够说明一些什么呢？”唐鹏点了点头，道。</w:t>
      </w:r>
    </w:p>
    <w:p/>
    <w:p>
      <w:r>
        <w:t>“这样就只能够是说明，我们的主动导致了他们开始变得有了一些被动了起来，如果我猜得不错的话，那么对于这一次的事情过后，他们应该会在一定的意义上面，休息几天的！”南宫炎在这个时候回答道：“当然，对于这几天，我们也依旧没有必要完全的放下警惕下来，只要是我们在这一带徘徊着就可以了。”</w:t>
      </w:r>
    </w:p>
    <w:p/>
    <w:p>
      <w:r>
        <w:t>“对，二弟说的不错！这一次我们还并不能够完全的将警惕放松下来，要知道，罪魁祸首，目前为止我们现在没有一点儿关于他的消息。”龙昊点头道。</w:t>
      </w:r>
    </w:p>
    <w:p/>
    <w:p>
      <w:r>
        <w:t>而在这个时候，苏旭听了他们说的话之后，也是有着一些想法了，于是道：“不是我们现在已经是掌握了尼德霍格他们家族的事情了么？”</w:t>
      </w:r>
    </w:p>
    <w:p/>
    <w:p>
      <w:r>
        <w:t>“这些还并不能够说明什么，要知道，现在的他，可是离开了家族的，并且也是没有跟家族里面的任何人联系！”龙昊道。</w:t>
      </w:r>
    </w:p>
    <w:p/>
    <w:p>
      <w:r>
        <w:t>“好像对于尼德霍格来说，他还有着一个姐姐的，我们可以从他姐姐那边联系他啊！”苏旭想了想，道。</w:t>
      </w:r>
    </w:p>
    <w:p/>
    <w:p>
      <w:r>
        <w:br w:type="page"/>
      </w:r>
    </w:p>
    <w:p>
      <w:pPr>
        <w:pStyle w:val="Heading1"/>
      </w:pPr>
      <w:r>
        <w:t>第四卷  执行  第两百八十五章  震撼的消息</w:t>
      </w:r>
    </w:p>
    <w:p>
      <w:r>
        <w:t>对于尼德霍格这边，现在的他们，已经是达到了最安分守己的时候了，因为他们自从福克森他们被遇害了之后，就是再也都没有派人出去过。</w:t>
      </w:r>
    </w:p>
    <w:p/>
    <w:p>
      <w:r>
        <w:t>虽然他的那些小弟们心中还是有着一些害怕的心理，但是对于目前尼德霍格没有让他们出去买设备了，他们也还是有着一些庆幸的。</w:t>
      </w:r>
    </w:p>
    <w:p/>
    <w:p>
      <w:r>
        <w:t>要知道现在的他们，一听见了青云市警察这几个字，就开始起了鸡皮疙瘩了，并且神经上面，也是会有着很大的改观，就会立刻地将他们从之前的忧虑当中，提升至惊讶。</w:t>
      </w:r>
    </w:p>
    <w:p/>
    <w:p>
      <w:r>
        <w:t>因为对于他们每一个人来说，只要是听见了警察和龙昊这几个字，他们就会开始有着一些害怕。</w:t>
      </w:r>
    </w:p>
    <w:p/>
    <w:p>
      <w:r>
        <w:t>甚至是认为如果自己真的是遇上了他们的话，那么他们也就算是走到了尽头了。</w:t>
      </w:r>
    </w:p>
    <w:p/>
    <w:p>
      <w:r>
        <w:t>因为他们犯下的过错，即使是他们现在在他国，他国警察不干涉什么，但是总有一天，他们都会回到自己的国家里去的，而只要是回到了自己的国家里去的话，那么对于他们来说，就算得上是有着很大的惩罚在迎接着他形们。</w:t>
      </w:r>
    </w:p>
    <w:p/>
    <w:p>
      <w:r>
        <w:t>并且最让他们感到头疼的，就是面对着自己的家人时，特别是对自己的父母与小孩儿，要知道被枷锁囚禁的他们，面对着自己的亲生父母以及儿女，那是有着多么的让他们觉得疼痛难忍的。</w:t>
      </w:r>
    </w:p>
    <w:p/>
    <w:p>
      <w:r>
        <w:t>不过就算是这样，这个时候的他们，竟然是选择了这一条道路，那么对于他们来说，就算是死也是需要走下去的。</w:t>
      </w:r>
    </w:p>
    <w:p/>
    <w:p>
      <w:r>
        <w:t>尼德霍格这么久之所以没有派任何人行动，其实也并不是因为他要那些警察们将警惕全部放松的，因为对于他来说，青云市的这些警察们，如果天天都是有着很多事情需要去处理的话，那么才是他所愿的，只不过对于他们来说的话，目前的这个形势，那些警察们将警惕全部都是放在了他们身上，如果他们派出一名弟兄出去的话，那么就会被抓去，对于这样的事情，尼德霍格是从来都不会做那些没有把握的事情的。</w:t>
      </w:r>
    </w:p>
    <w:p/>
    <w:p>
      <w:r>
        <w:t>要知道，他之所以让福克森去买设备，一来是因为他想要测试一下青云市的这些警察们究竟是不是将警惕性全部都是放在了他们的身上，二来，也是因为福克森的一个计划，坏了他的好事儿。</w:t>
      </w:r>
    </w:p>
    <w:p/>
    <w:p>
      <w:r>
        <w:t>虽然说当初他并没有当面的去说出去，但是在之后的日子当中，尼德霍格也是想到了福克森的那些举动，实在是太过于愚蠢了一些，所以，他就让福克森去买设备了。</w:t>
      </w:r>
    </w:p>
    <w:p/>
    <w:p>
      <w:r>
        <w:t>要知道他这个人，虽然在生活当中，并没有好好的去表现他的行为举止等等。</w:t>
      </w:r>
    </w:p>
    <w:p/>
    <w:p>
      <w:r>
        <w:t>但是他作为了一个团伙的老大，如果说他想要让一个人死去，那么对于那个人来说，他就会有着千千万万的办法将那个人置于死地的。</w:t>
      </w:r>
    </w:p>
    <w:p/>
    <w:p>
      <w:r>
        <w:t>毕竟对于这些，才是他最终的目的。</w:t>
      </w:r>
    </w:p>
    <w:p/>
    <w:p>
      <w:r>
        <w:t>而他，也是因为这一点儿，才将他们的这个团伙组织扩大到了现在的这个地步的。</w:t>
      </w:r>
    </w:p>
    <w:p/>
    <w:p>
      <w:r>
        <w:t>而此时此刻的他，也是在思考着，青云市的那些警察们究竟是不是会将注意力完全的放在他们的身上。</w:t>
      </w:r>
    </w:p>
    <w:p/>
    <w:p>
      <w:r>
        <w:t>不过对于此，有着一个人倒是给出了一些合理的解释。</w:t>
      </w:r>
    </w:p>
    <w:p/>
    <w:p>
      <w:r>
        <w:t>这个人就是马克尔。</w:t>
      </w:r>
    </w:p>
    <w:p/>
    <w:p>
      <w:r>
        <w:t>对于马克尔而言，在当上昨天调查了一下青云市警察局的资料过后，也是调查到了在青云市警察局里有着一个专门破解那些重大案件的警察，那就是唐紫怡。</w:t>
      </w:r>
    </w:p>
    <w:p/>
    <w:p>
      <w:r>
        <w:t>对于唐紫怡，马克尔还在资料当中查找到了她曾经还是将死亡游戏参与者的那些人全部都给制服了的，所以在这件事情上面，马克尔对唐紫怡的资料也是越加的有了兴趣可言。</w:t>
      </w:r>
    </w:p>
    <w:p/>
    <w:p>
      <w:r>
        <w:t>而在最后，他也是查到了唐紫怡的一个习惯就是，将所有人的注意力，全部都是放在了一个案件身上，当然了，如果是有着比那个案件更加重要的案件发生的话，那么她才会是将自己的注意力，转移一半去另外的一个案件身上，否则的话，就会一直都是盯着这个案件不放手！</w:t>
      </w:r>
    </w:p>
    <w:p/>
    <w:p>
      <w:r>
        <w:t>在当知道了这些资料的马克尔之后，也是在第二天早上立刻地就找到了尼德霍格说到了这件事儿。</w:t>
      </w:r>
    </w:p>
    <w:p/>
    <w:p>
      <w:r>
        <w:t>而此时此刻的他们，也正是在尼德霍格的卧室里面说着这件事情的。</w:t>
      </w:r>
    </w:p>
    <w:p/>
    <w:p>
      <w:r>
        <w:t>“你是说，这个叫做唐紫怡的女警察，是有着如此之大的本事儿？”尼德霍格若有所思地道。</w:t>
      </w:r>
    </w:p>
    <w:p/>
    <w:p>
      <w:r>
        <w:t>“嗯，是的，如果我猜得不错的话，上一次那些警察们当中袭击我们的，的确是有着一个女警察在的，而对于那个警察，我才百分之百肯定是这个叫做唐紫怡的美女警察！”马克尔点了点头，诚恳地道。</w:t>
      </w:r>
    </w:p>
    <w:p/>
    <w:p>
      <w:r>
        <w:t>尼德霍格在听了之后，也是立刻地点了点头，之后蹙了蹙眉，也是道：“那竟然她有着如此的成就，那么对于我们接下来的行事当中，就一定是要想办法避开这个叫做唐紫怡的美女警察这一道关卡了咯？”</w:t>
      </w:r>
    </w:p>
    <w:p/>
    <w:p>
      <w:r>
        <w:t>“是的，老大！”马克尔点了点头，继续地道：“如果我猜得不错的话，每一次的案件当中，至少是有着八起案件，全部都是这个叫做唐紫怡的美女警察负责的，当然了，她也还是青云市警察局里面最能打的一个女警察了，不仅办案能力要强那些男警察很多很多，就连是在打架斗殴的方面，也是有着一套的！”</w:t>
      </w:r>
    </w:p>
    <w:p/>
    <w:p>
      <w:r>
        <w:t>“嗯，不错不错，这个情报，对于我们来说，真的是太好了！”尼德霍格摸了摸自己的下巴，道：“如果能够在以后的日子里查到一些更多关于她的情报的话，那么对于我们来说，想要完成这次的任务，就是措手可及的了啊！”</w:t>
      </w:r>
    </w:p>
    <w:p/>
    <w:p>
      <w:r>
        <w:t>“是的是的，老大，不过还有着一个事情，比这个事情更为重要！”马克尔点了点头，道。</w:t>
      </w:r>
    </w:p>
    <w:p/>
    <w:p>
      <w:r>
        <w:t>“哦？什么事情？”尼德霍格问道。</w:t>
      </w:r>
    </w:p>
    <w:p/>
    <w:p>
      <w:r>
        <w:t>“那就是这个唐紫怡，还与青云帮的内院二长老龙昊关系不错！”马克尔回答道。</w:t>
      </w:r>
    </w:p>
    <w:p/>
    <w:p>
      <w:r>
        <w:t>而在他说出了这句话之后，尼德霍格脸上的表情也是立刻地开始有了很大的转换了，要知道，对于这样的一个消息，就像是完全的将他给打醒了一样的！</w:t>
      </w:r>
    </w:p>
    <w:p/>
    <w:p>
      <w:r>
        <w:t>真的是太过于震撼与惊讶了！</w:t>
      </w:r>
    </w:p>
    <w:p/>
    <w:p>
      <w:r>
        <w:t>但是对于马克尔来说，尼德霍格这样的表情，就像是他早就料想到了一样的！</w:t>
      </w:r>
    </w:p>
    <w:p/>
    <w:p>
      <w:r>
        <w:br w:type="page"/>
      </w:r>
    </w:p>
    <w:p>
      <w:pPr>
        <w:pStyle w:val="Heading1"/>
      </w:pPr>
      <w:r>
        <w:t>第四卷  执行  第两百八十六章  初步了解</w:t>
      </w:r>
    </w:p>
    <w:p>
      <w:r>
        <w:t>当马克尔看着尼德霍格这样的一个吃惊模样时，也是觉得并没有什么的，于是理了理自己的思路，道：“老大，对于这一点儿，我们可一定是要牢牢地把握住啊！说不定这个以后还能够成为一个我们的突破口呢！”</w:t>
      </w:r>
    </w:p>
    <w:p/>
    <w:p>
      <w:r>
        <w:t>“嗯，你说的有一定的道理。”尼德霍格若有所思地道：“但是，对于她和龙昊之间有着关系，但是对于我们来说，又有什么样的用处呢？”</w:t>
      </w:r>
    </w:p>
    <w:p/>
    <w:p>
      <w:r>
        <w:t>“老大，这个你就不清楚了是不！”马克尔苦笑了笑，于是道：“她如果是和龙昊有着一点儿关系的话，那么对于我们来说，就可以从她的身上找到龙昊的突破点，并且我们也是能够威胁到唐紫怡，将龙昊给完全的引出来！你觉得呢？”</w:t>
      </w:r>
    </w:p>
    <w:p/>
    <w:p>
      <w:r>
        <w:t>马克尔的这个想法在说出了之后，尼德霍格也是立刻地从自己卧室里面的沙发上面站了起来，扶着下巴沉思着，像是在思考着一件极为关键的事情一样。</w:t>
      </w:r>
    </w:p>
    <w:p/>
    <w:p>
      <w:r>
        <w:t>而他看着尼德霍格思考的模样，也顿时是放了心了，要知道对于之前的尼德霍格所作所为来看，他是真的操之过急也没有任何的用处的啊！至于现在谈论到了唐紫怡和龙昊事情，尼德霍格已经是陷入了沉思当中，那么对于马克尔这样的一名狗头军师来看，自然是很开心的。</w:t>
      </w:r>
    </w:p>
    <w:p/>
    <w:p>
      <w:r>
        <w:t>因为只有这样，他们才能够活着离开中国，回到美国！</w:t>
      </w:r>
    </w:p>
    <w:p/>
    <w:p>
      <w:r>
        <w:t>不过就算是如此，此时此刻的尼德霍格也还是没有想到一些好的办法来对付他们，因为对于龙昊和唐紫怡来说，真的是太过于强悍了，并且唐紫怡还身为了一名女性，这样的人，是他们男人最难缠的！</w:t>
      </w:r>
    </w:p>
    <w:p/>
    <w:p>
      <w:r>
        <w:t>别看尼德霍格一天到晚都是威风凛凛的，但是只要是一谈论到了女人的事情之后，他的思想就会如同一个未成年的小孩儿一样，怎么想也想不通究竟是有着什么样的好办法对付女人。</w:t>
      </w:r>
    </w:p>
    <w:p/>
    <w:p>
      <w:r>
        <w:t>不过幸好的是，有着马克尔这名狗头军师在此，就算是尼德霍格再想不到答案，他也是能够为之解决一些烦恼的。</w:t>
      </w:r>
    </w:p>
    <w:p/>
    <w:p>
      <w:r>
        <w:t>就在尼德霍格实在想不到了好的办法之后，他也是抬头看着马克尔，说道：“你有着什么样的好办法呢？”</w:t>
      </w:r>
    </w:p>
    <w:p/>
    <w:p>
      <w:r>
        <w:t>马克尔一听这句话，其实很早就已经是开始预料到了的，只不过此时此刻的他，还并不能够幸灾乐祸，要知道现在这个时候，可还是在他们老大尼德霍格的卧室里面呢！</w:t>
      </w:r>
    </w:p>
    <w:p/>
    <w:p>
      <w:r>
        <w:t>于是他也是昂了昂头，俯首道：“如果我们真的是要将这个目标对准龙昊的话，那么我们就将唐紫怡抓住就可以引诱龙昊出场了，而到时候，只要是龙昊出场，那么对于直升风机啊什么的，对于他来说，就是一句话的事儿，所以，目前我们的目的，应该是将目标转移到龙昊那边去，只要是能够成功的将唐紫怡抓住就可以了！”</w:t>
      </w:r>
    </w:p>
    <w:p/>
    <w:p>
      <w:r>
        <w:t>“这个倒可行，但是，唐紫怡身为了一名警察，真的就那么好抓么？”尼德霍格若有所思地点了点头，扶着下颚道：“况且我们对于那个唐紫怡又并不是特别的了解。”</w:t>
      </w:r>
    </w:p>
    <w:p/>
    <w:p>
      <w:r>
        <w:t>“老大这件事儿你就可以放心了，这件事儿交给我来办吧！如何？”马克尔提议道。</w:t>
      </w:r>
    </w:p>
    <w:p/>
    <w:p>
      <w:r>
        <w:t>其实对于他来说，现在的他在调查了一些关于唐紫怡的资料过后，也是立刻地就了解了她一些，只不过对于深度了解的话，他可能还需要一两天的时间才能够全部的了解完毕这个人。</w:t>
      </w:r>
    </w:p>
    <w:p/>
    <w:p>
      <w:r>
        <w:t>因为对于唐紫怡的资料来看，仅仅只是他在浏览器上搜索了唐紫怡这三个名字后，令他惊讶的是，竟然是有着好几条有关于唐紫怡的信息流露出来，而且当他逐一打开了每一条信息之后，也是发现关于她的信息，有着好几页的网页都显示着。</w:t>
      </w:r>
    </w:p>
    <w:p/>
    <w:p>
      <w:r>
        <w:t>所以，对于这个时候，只要是尼德霍格肯将这个任务交给他来做的话，那么只需要一两天的时间，他就能够完全的将唐紫怡的资料信息全部都记在自己的脑海里面。</w:t>
      </w:r>
    </w:p>
    <w:p/>
    <w:p>
      <w:r>
        <w:t>尼德霍格这个时候在沙发上面想了想之后，于是点头道：“那行吧，这件事儿就交给你去负责，只不过时间上面的话，大概需要多久？”</w:t>
      </w:r>
    </w:p>
    <w:p/>
    <w:p>
      <w:r>
        <w:t>“两天足以完成！两天后，我们就可以开始行动了！”马克尔一本正经地保证道。</w:t>
      </w:r>
    </w:p>
    <w:p/>
    <w:p>
      <w:r>
        <w:t>“那行，就这样吧！我也有点儿累了，想休息休息。”尼德霍格挥了挥手，道。</w:t>
      </w:r>
    </w:p>
    <w:p/>
    <w:p>
      <w:r>
        <w:t>对于他今天和马克尔的谈话，虽然话语当中马克尔给予了他太多的惊讶，但是让他这样一个吊儿郎当的人思考这么多的事情，还真的就像是快要杀了他一样的，根本就一点儿都不想在疲倦的状态下去思考任何问题，就像是除了让他休息以外，没有任何的事情能够让他重新振作起来一样的。</w:t>
      </w:r>
    </w:p>
    <w:p/>
    <w:p>
      <w:r>
        <w:t>不过在这个时候，马克尔还是提醒了一句，道：“老大，还有一件事儿……”</w:t>
      </w:r>
    </w:p>
    <w:p/>
    <w:p>
      <w:r>
        <w:t>“说吧，什么事？”也许是因为今天和尼德霍格谈话让得了尼德霍格的心情颇为好转了，所以在这个时候的他，即使是马克尔打扰了他睡觉的时间段，他也是没有生气，爽快地道。</w:t>
      </w:r>
    </w:p>
    <w:p/>
    <w:p>
      <w:r>
        <w:t>“那就是这几天的时间当中，也请你尽量的不要让任何的弟兄们离开这里，因为我需要一个极为安静的环境之下对唐紫怡和龙昊进行一些了解。”马克尔回答道。</w:t>
      </w:r>
    </w:p>
    <w:p/>
    <w:p>
      <w:r>
        <w:t>他这么说的原因就是，不想要让尼德霍格再派弟兄们出去送死了，因为毕竟对于福克森的事儿，对于他的打击，还是挺大的。</w:t>
      </w:r>
    </w:p>
    <w:p/>
    <w:p>
      <w:r>
        <w:t>要知道福克森曾经可是和他出生入死的兄弟，而现在，他还在尼德霍格这边，而福克森，早已是在警察局里不知生死了！</w:t>
      </w:r>
    </w:p>
    <w:p/>
    <w:p>
      <w:r>
        <w:t>对于这样的一个事情，即使是因为马克尔个人来说，还是对于那些其他的弟兄们来说，都不愿意在发生，所以，在这个时候尼德霍格听了之后，也是沉思了一会儿，吸了一口烟过后，也是点头答应道：“好，那就这样吧！这几天我也不派人出去了！你就好好的将你的事情搞定就是了，我也是不会让他们开会的事情去打扰你的，你好好的想事情就是了，两天后我必须是要见到你，明白了么？”</w:t>
      </w:r>
    </w:p>
    <w:p/>
    <w:p>
      <w:r>
        <w:t>“明白！”</w:t>
      </w:r>
    </w:p>
    <w:p/>
    <w:p>
      <w:r>
        <w:br w:type="page"/>
      </w:r>
    </w:p>
    <w:p>
      <w:pPr>
        <w:pStyle w:val="Heading1"/>
      </w:pPr>
      <w:r>
        <w:t>第四卷  执行  第两百八十七章  洛倾城的重要性</w:t>
      </w:r>
    </w:p>
    <w:p>
      <w:r>
        <w:t>一天过后，当龙昊他们让南宫炎和苏旭两个人查询尼德霍格姐姐的事儿之后，他也是和唐鹏两人很快的就去了一趟青云公司。</w:t>
      </w:r>
    </w:p>
    <w:p/>
    <w:p>
      <w:r>
        <w:t>虽然说现在他们出现在青云公司，是有着一些不对劲儿的，但是对于洛倾城身为了他们当中重点的保护对象，对于这一点儿，他们倒还真的是有着许多的担忧。</w:t>
      </w:r>
    </w:p>
    <w:p/>
    <w:p>
      <w:r>
        <w:t>要知道洛倾城现在不仅仅只是一个青云公司董事长和青云帮公主这么简单的，在每一次的行动当中，由于龙昊成为了主要的对立方，洛倾城也是同样的都是有着一些受到了那些犯罪团伙们的关注的。</w:t>
      </w:r>
    </w:p>
    <w:p/>
    <w:p>
      <w:r>
        <w:t>若不是洛倾城身后有着青云帮撑腰，那么估计就算是有着龙昊在，他们那些犯罪团伙，也都得是要有着很大几率上面的入侵的。</w:t>
      </w:r>
    </w:p>
    <w:p/>
    <w:p>
      <w:r>
        <w:t>因为洛倾城不仅仅是对他们有着特别重要的线索，而且对于那些犯罪团伙们的老大听说了洛倾城还是青云市第一美女的时候，都是有着一些措手不及的想要将洛倾城给抓回来让他们滋润滋润的。</w:t>
      </w:r>
    </w:p>
    <w:p/>
    <w:p>
      <w:r>
        <w:t>所以，对于龙昊来说，他不只是在做着任务的时候，心中想着洛倾城，就连是在平常一两天不见面的时候，心中也都还是会要去公司里看看洛倾城的。</w:t>
      </w:r>
    </w:p>
    <w:p/>
    <w:p>
      <w:r>
        <w:t>毕竟她的为人处事方面，是让龙昊觉得她是能够在一定的意义上面辅助自己一些的。</w:t>
      </w:r>
    </w:p>
    <w:p/>
    <w:p>
      <w:r>
        <w:t>所以，这个时候的他们，也是立刻地就开着车来到了青云公司的停车场。</w:t>
      </w:r>
    </w:p>
    <w:p/>
    <w:p>
      <w:r>
        <w:t>“老大，你说，尼德霍格他们这回会不会将嫂子也调查到？”他们下了车之后，唐鹏边走边对着龙昊说道。</w:t>
      </w:r>
    </w:p>
    <w:p/>
    <w:p>
      <w:r>
        <w:t>“不清楚，若是他们找到了我的线索与信息的话，那么就一定是能够查到洛倾城的，所以，以目前这个情况来看，我们必须是要让倾城的安危得到一定程度上面的保护。”龙昊摇了摇头，道。</w:t>
      </w:r>
    </w:p>
    <w:p/>
    <w:p>
      <w:r>
        <w:t>其实对于他来说，即使是林志刚已经是派了两名青云帮内院弟子跟在洛倾城身边护着她当保镖，他也还是非常的不放心，因为每当龙昊在这么久做任务的时候，遇到了一些打斗的情节时，脑海里都会流露着一些关于洛倾城即将要被遇害的画面出现。</w:t>
      </w:r>
    </w:p>
    <w:p/>
    <w:p>
      <w:r>
        <w:t>而对于这些画面的出现，虽然说并不能够造成龙昊有着什么样的危险，但是对于他这样的一个人来说，在执行任务当中，脑海里出现这样的画面，足以证明他必须是要将这件事儿放在心上了，因为如果他这个时候不过来看看洛倾城的话，那么说不定下一次，洛倾城就会成为别人手中的囊中之物了！</w:t>
      </w:r>
    </w:p>
    <w:p/>
    <w:p>
      <w:r>
        <w:t>“唉，也真的是搞不懂你们这些有老婆的人！在执行着任务当中，也还需要抽出时间出来看老婆！真的是……好吧好吧，算我现在还没有谈恋爱，搞不懂你们这些情侣之间的琐事！”唐鹏扶额道。</w:t>
      </w:r>
    </w:p>
    <w:p/>
    <w:p>
      <w:r>
        <w:t>“呵，你知道这一点儿就好！等你什么时候找了女朋友了，也会这样的！”龙昊苦笑道：“对于这一次，尼德霍格那边的事情，和洛倾城有着一些关系，所以我们必须是要将青云公司这边照顾着一点儿。”</w:t>
      </w:r>
    </w:p>
    <w:p/>
    <w:p>
      <w:r>
        <w:t>“嗯，放心好了老大，这个事情就交给我就是了！”唐鹏点了点头，保证道：“我正好也是对青云公司这边的地理位置结构有了一些掌握了，如果尼德霍格他们真的是要危害到了这边的话，那么我也不会让他们活着出去的！”</w:t>
      </w:r>
    </w:p>
    <w:p/>
    <w:p>
      <w:r>
        <w:t>龙昊听了听唐鹏这句话，也是垂头摸着自己的鼻梁苦笑，虽然对于唐鹏的确是有着很强大的能力，但是这可是在青云市，并不是在京城啊！</w:t>
      </w:r>
    </w:p>
    <w:p/>
    <w:p>
      <w:r>
        <w:t>若是唐鹏真的是有着那方面的强势的话，那么也不至于这么久了，都还只是他们四个人出战吧！</w:t>
      </w:r>
    </w:p>
    <w:p/>
    <w:p>
      <w:r>
        <w:t>摇了摇头，苦笑道：“最近是不是又在这一带搞了一些活动出来了，这么肯定的保证道？”</w:t>
      </w:r>
    </w:p>
    <w:p/>
    <w:p>
      <w:r>
        <w:t>唐鹏看见龙昊这副模样，一时之间还真的是觉得自己好像有着什么事情都忙不了他龙昊一样的，尴尬的笑了笑之后，谦虚地道：“没没没，只是对于这一片的人们都比较和群，所以在这一带，就也是有了那么一些小弟在场的了！嘿嘿！”</w:t>
      </w:r>
    </w:p>
    <w:p/>
    <w:p>
      <w:r>
        <w:t>说完，唐鹏也是抬手挠了挠自己的后脑勺，尴尬的笑了笑。</w:t>
      </w:r>
    </w:p>
    <w:p/>
    <w:p>
      <w:r>
        <w:t>不过对于龙昊来讲，唐鹏的这些小九九，他还是没有多少兴趣知道的，毕竟对于他来说，唐鹏他实在是太了解了。</w:t>
      </w:r>
    </w:p>
    <w:p/>
    <w:p>
      <w:r>
        <w:t>所以最后也还是没有说什么了，就带着唐鹏乘坐着电梯来到了顶层。</w:t>
      </w:r>
    </w:p>
    <w:p/>
    <w:p>
      <w:r>
        <w:t>在他们走向了洛倾城的办公室时，龙昊的表情是非常的严肃的，毕竟对于他来说，现在这个时候他们所做的一切，都还算得上是最好的一个状态。</w:t>
      </w:r>
    </w:p>
    <w:p/>
    <w:p>
      <w:r>
        <w:t>但是如果他们稍有不慎的话，那么对于这个最好的状态来说，就会变成一个最坏的状态，从而，也是会导致他们的悲剧发生。</w:t>
      </w:r>
    </w:p>
    <w:p/>
    <w:p>
      <w:r>
        <w:t>就在他们快要到达了董事长办公室的前一刻时，龙昊的手机突然地响了起来，于是他也是转身来到了一旁的落地窗户边，掏出了手机，看着是苏旭打过来的电话，于是很快的按了接听键，举在自己的耳边，道：“什么事？”</w:t>
      </w:r>
    </w:p>
    <w:p/>
    <w:p>
      <w:r>
        <w:t>“师父，我们已经是查到了尼德霍格姐姐的信息了！”苏旭也是很快的回答道：“只不过对于他姐姐，真的是太过于让我们惊讶了！”</w:t>
      </w:r>
    </w:p>
    <w:p/>
    <w:p>
      <w:r>
        <w:t>“说说看！”龙昊像是早就料到了尼德霍格他姐姐的消息会带给他们一些惊讶，点头道。</w:t>
      </w:r>
    </w:p>
    <w:p/>
    <w:p>
      <w:r>
        <w:t>“他姐姐的户籍，竟然是一名中国人！”苏旭解释道：“并且对于他姐姐的信息，也是一直以来都是住在中国境内的，并没有离开过中国。”</w:t>
      </w:r>
    </w:p>
    <w:p/>
    <w:p>
      <w:r>
        <w:t>对于尼德霍格的姐姐是一名中国人这个消息，在龙昊听了之后，并没有什么惊讶，因为毕竟对于他来说，她如果是在中国出生的话，那么对于他姐姐是一名中国人，这就更加的是有着依据可以证明的了。</w:t>
      </w:r>
    </w:p>
    <w:p/>
    <w:p>
      <w:r>
        <w:t>要知道他姐姐毕竟比他大几岁，出生的时间段，当然也是要比他早上几年的时间。</w:t>
      </w:r>
    </w:p>
    <w:p/>
    <w:p>
      <w:r>
        <w:t>而在之后了这些信息之后，他也是并没有开始觉得有着一些奇特，于是沉声道：“嗯，继续查，一定要知道他姐姐现在究竟是住在哪里，以及她的电话号码工作单位等等！”</w:t>
      </w:r>
    </w:p>
    <w:p/>
    <w:p>
      <w:r>
        <w:br w:type="page"/>
      </w:r>
    </w:p>
    <w:p>
      <w:pPr>
        <w:pStyle w:val="Heading1"/>
      </w:pPr>
      <w:r>
        <w:t>第四卷  执行  第两百八十八章  回京</w:t>
      </w:r>
    </w:p>
    <w:p>
      <w:r>
        <w:t>对于尼德霍格姐姐是一名中国人的事情在落定了之后，龙昊等人又是开始进行了一系列的排查，在他和唐鹏看完了洛倾城之后，也是立刻地就开着车回到了酒店里来了。</w:t>
      </w:r>
    </w:p>
    <w:p/>
    <w:p>
      <w:r>
        <w:t>对于这一次的线索，虽然看上去并没有什么太大的关系，但是这也是牵扯到了唯一能够联系到尼德霍格的线索，所以，这一次，他们也必须是要把握住这条重要的线索。</w:t>
      </w:r>
    </w:p>
    <w:p/>
    <w:p>
      <w:r>
        <w:t>因为对于尼德霍格来说，他们现在是一点儿都没有了解他的资料。</w:t>
      </w:r>
    </w:p>
    <w:p/>
    <w:p>
      <w:r>
        <w:t>龙昊和唐鹏开着迈巴赫回去了之后，也是快步地回到了酒店的房间里。</w:t>
      </w:r>
    </w:p>
    <w:p/>
    <w:p>
      <w:r>
        <w:t>在当苏旭看着师父回来了之后，也是立刻地将尼德霍格姐姐的信息全部都调了出来给他们看，龙昊看见了尼德霍格姐姐的照片时，眉头也是立刻地锁了锁，因为对于这个人，他不是不认识，而是太熟悉了。</w:t>
      </w:r>
    </w:p>
    <w:p/>
    <w:p>
      <w:r>
        <w:t>要知道，对于他来说，在当时他们读高中的时候，有一次家长会，她还真的是让一名洋人坐在了他们的教室里面的。</w:t>
      </w:r>
    </w:p>
    <w:p/>
    <w:p>
      <w:r>
        <w:t>只不过那个时候的龙昊，也并没有怎么去留意，因为对于杨纾缓，他当初也还真的是认为她的父母就只生下了她一个，却没有想到，她竟然还有着一个弟弟，竟然是会是生活在国外。</w:t>
      </w:r>
    </w:p>
    <w:p/>
    <w:p>
      <w:r>
        <w:t>对于此，龙昊以前还真的是没有听杨纾缓说过此事。</w:t>
      </w:r>
    </w:p>
    <w:p/>
    <w:p>
      <w:r>
        <w:t>不过对于找到了她的名字了，那么对于找到她的人，那就简单多了，毕竟她是龙昊的高中同学。</w:t>
      </w:r>
    </w:p>
    <w:p/>
    <w:p>
      <w:r>
        <w:t>龙昊盯着电脑屏幕上面显示着杨纾缓的信息看了半天，最后也还是站了起来对着苏旭等人说道：“这两天估计我要回一趟京城，你们谁愿意跟着我回去？”</w:t>
      </w:r>
    </w:p>
    <w:p/>
    <w:p>
      <w:r>
        <w:t>“是去找杨纾缓么？”唐鹏问道。</w:t>
      </w:r>
    </w:p>
    <w:p/>
    <w:p>
      <w:r>
        <w:t>“嗯，必须是现在就要去！”龙昊点头保证道。</w:t>
      </w:r>
    </w:p>
    <w:p/>
    <w:p>
      <w:r>
        <w:t>他这么早去的原因就是因为他不想要让其他的势力赶在他们之前将杨纾缓给接走。</w:t>
      </w:r>
    </w:p>
    <w:p/>
    <w:p>
      <w:r>
        <w:t>要知道目前来看，他们只能够是通过杨纾缓去了解尼德霍格，毕竟对于尼德霍格而言，他们现在是一无所知，就像是知道了他的名字但是对于他的信息却一点儿都了解不清楚一样的。</w:t>
      </w:r>
    </w:p>
    <w:p/>
    <w:p>
      <w:r>
        <w:t>“我觉得，以目前这个形势去找杨纾缓的话，我认为她不一定会跟你过来。”南宫炎在这个时候突然地道。</w:t>
      </w:r>
    </w:p>
    <w:p/>
    <w:p>
      <w:r>
        <w:t>其实在他看来，现在这个形势，若是能够将之稳住，那才是最好的。</w:t>
      </w:r>
    </w:p>
    <w:p/>
    <w:p>
      <w:r>
        <w:t>而要将之稳定住，那么就只要是不让她离开京城就可以了。因为这种方式，不仅是可以给他们造成一定的机会，还能够在一定的程度上面完全地将尼德霍格他们那边造成一定程度上的伤害。</w:t>
      </w:r>
    </w:p>
    <w:p/>
    <w:p>
      <w:r>
        <w:t>这样一来的话，那么才是最大的胜券在握。</w:t>
      </w:r>
    </w:p>
    <w:p/>
    <w:p>
      <w:r>
        <w:t>不过对于南宫炎的这个想法，龙昊也是从桌子上面端起了一杯水喝了一口之后，淡淡地道：“放心好了，对于我们来说，杨纾缓应该会和我一起过来的，毕竟他的弟弟在这边，只要是我们让他过来了，那么对于我们来说，就会有着很大的方便去调查尼德霍格，况且，我还是她高中时期一直暗恋着的一个人。”</w:t>
      </w:r>
    </w:p>
    <w:p/>
    <w:p>
      <w:r>
        <w:t>在这个时候，龙昊在说着这句话的时候，南宫炎和唐鹏以及苏旭三人的眼光全部都顿时看向了他。</w:t>
      </w:r>
    </w:p>
    <w:p/>
    <w:p>
      <w:r>
        <w:t>这也是使得了他开始觉得他们像是质疑自己刚刚说的话似的，于是摆了摆手，道：“你们这么看着我干什么？难道说你们在读书的时候，就没有一个被自己暗恋着的女孩儿么？”</w:t>
      </w:r>
    </w:p>
    <w:p/>
    <w:p>
      <w:r>
        <w:t>他在这个时候说出了这句话之后，也是立刻地让南宫炎他们仨开始有着一些遐想了，因为毕竟对于他们年少的时候，好像还真的是有着那么一个自己喜欢着的女孩儿，或者是有着那么一个女孩儿喜欢着自己。</w:t>
      </w:r>
    </w:p>
    <w:p/>
    <w:p>
      <w:r>
        <w:t>“听你这么一说，好像还真的是有这么一回事儿的哈！”唐鹏在这个时候突然地道：“不过，老大，说实话，你是我见过的第一个最不要脸的人！”</w:t>
      </w:r>
    </w:p>
    <w:p/>
    <w:p>
      <w:r>
        <w:t>而在他说完了之后，南宫炎也是开始苦笑了起来，至于苏旭，龙昊可是他的师父，这个时候若是他笑了出来的话，那么对于他说的话，以后肯定是会有着亏吃，所以，这个时候尽管南宫炎和唐鹏两人都是哈哈大笑了起来，他也是不能够笑一下的。</w:t>
      </w:r>
    </w:p>
    <w:p/>
    <w:p>
      <w:r>
        <w:t>“好了好了，不和你们开玩笑了！苏旭，要不你明天就跟着我一起去一趟北京吧！毕竟对于北京，你还并不是特别的熟悉，你说呢？”龙昊决定道。</w:t>
      </w:r>
    </w:p>
    <w:p/>
    <w:p>
      <w:r>
        <w:t>其实对于他来说，如今之计，就是多让苏旭见见大世面，因为对于以后，不论是他走到了哪里，都会对那个地方有着一些熟悉才行。</w:t>
      </w:r>
    </w:p>
    <w:p/>
    <w:p>
      <w:r>
        <w:t>特别是对北京那样的城市，要知道北京京城，可是中国的首都，以后的他，肯定是会要去北京游玩活着执行任务的，所以，龙昊还是觉得先让他去北京了解了解也好。</w:t>
      </w:r>
    </w:p>
    <w:p/>
    <w:p>
      <w:r>
        <w:t>苏旭在这个时候也是思考了许久之后，然后决定道：“那行吧，就听师父的好了！”</w:t>
      </w:r>
    </w:p>
    <w:p/>
    <w:p>
      <w:r>
        <w:t>“嗯，那你准备一下吧！对了，这件事儿你先不要告诉你爸，我们只是去执行任务而已，不用惊动他老人家，知道了没？”龙昊叮嘱道。</w:t>
      </w:r>
    </w:p>
    <w:p/>
    <w:p>
      <w:r>
        <w:t>其实他这样说的原因就是，这一次他回到了北京之后，可能就会直接的恢复他高级特工的身份，而对于他的真实身份，就连是洛倾城也都是不怎么熟悉的，所以，在这一次他如果是带苏旭过去的话，那么一定是需要叮嘱他一些事情的。</w:t>
      </w:r>
    </w:p>
    <w:p/>
    <w:p>
      <w:r>
        <w:t>“嗯，知道了师父，那我就先去准备了！”苏旭点头道。</w:t>
      </w:r>
    </w:p>
    <w:p/>
    <w:p>
      <w:r>
        <w:t>“嗯，去吧！”龙昊点头道。</w:t>
      </w:r>
    </w:p>
    <w:p/>
    <w:p>
      <w:r>
        <w:t>就在苏旭离开了之后，南宫炎和唐鹏两人也是有了一些话题要与龙昊说的了。</w:t>
      </w:r>
    </w:p>
    <w:p/>
    <w:p>
      <w:r>
        <w:t>“龙昊，你不会到现在为止，都还没有完全的将自己是一名高级特工的身份告诉他们吧？”南宫炎看着龙昊，问道。</w:t>
      </w:r>
    </w:p>
    <w:p/>
    <w:p>
      <w:r>
        <w:t>“是啊，老大，你都已经是来青云市这么久了，怎么还没有将这件事情告诉苏旭他们呢？”唐鹏附和道：“你总不会是连倾城嫂子都还没有告诉他你的真实身份吧？”</w:t>
      </w:r>
    </w:p>
    <w:p/>
    <w:p>
      <w:r>
        <w:t>龙昊听着他们俩的意见，还真的是觉得自己的确是需要找个时间和他们好好的沟通一下了，毕竟对于他是高级特工这件事儿，目前来说，青云市里面知道的人，就只有着他自己以及南宫炎唐鹏两人。</w:t>
      </w:r>
    </w:p>
    <w:p/>
    <w:p>
      <w:r>
        <w:t>所以，等这一次的事情过后，他也的确是需要找一个时间好好的和他们沟通一下了！</w:t>
      </w:r>
    </w:p>
    <w:p/>
    <w:p>
      <w:r>
        <w:br w:type="page"/>
      </w:r>
    </w:p>
    <w:p>
      <w:pPr>
        <w:pStyle w:val="Heading1"/>
      </w:pPr>
      <w:r>
        <w:t>第四卷  执行  第两百八十九章  师徒对话</w:t>
      </w:r>
    </w:p>
    <w:p>
      <w:r>
        <w:t>清晨，当微弱的阳光从天空中照射到大地上来的时候，龙昊和苏旭，就已经是在青云市的火车站口了，跟着他们一同过来的，还有着青云公司董事长洛倾城。</w:t>
      </w:r>
    </w:p>
    <w:p/>
    <w:p>
      <w:r>
        <w:t>因为洛倾城昨天晚上听说龙昊要带着苏旭去北京执行一项任务时，就已经是说今天她一定是要来送他们的，所以对于昨天晚上，龙昊也是回到了洛倾城的别墅里睡觉的。</w:t>
      </w:r>
    </w:p>
    <w:p/>
    <w:p>
      <w:r>
        <w:t>一大早，他们就开着车去到了酒店里接上了苏旭，对于苏旭，其实他也是挺期待去北京看看的，要知道当初他在大学期间，因为沉迷网游，所以一直都是没有怎么出去走动过的，就连是寒暑假，他也是待在了寝室里或者家里面玩着电脑游戏的。</w:t>
      </w:r>
    </w:p>
    <w:p/>
    <w:p>
      <w:r>
        <w:t>所以大学四年当中，虽然他一直都是想要去北京那样的城市看看的，但是哪知道大学一晃，四年就这么过去了，而之后他也是天天待在家里玩游戏，所以也是一直都是没有想过要去北京看看的。</w:t>
      </w:r>
    </w:p>
    <w:p/>
    <w:p>
      <w:r>
        <w:t>而这一次，因为龙昊说要带着他一起去北京看看的时候，他也是立刻地就将要去北京的那些资料全部都给整理完毕了，并且昨天晚上，他也是找到了唐鹏和南宫炎两个人向着他们问了一些北京的情况。</w:t>
      </w:r>
    </w:p>
    <w:p/>
    <w:p>
      <w:r>
        <w:t>而他们也是将龙昊身为了一名北京人的情况告诉了苏旭之后，苏旭也是更加的知道了一些龙昊的事情了。</w:t>
      </w:r>
    </w:p>
    <w:p/>
    <w:p>
      <w:r>
        <w:t>要知道对于现在而言，至今为止他都还不怎么知道龙昊究竟是哪里人，而且对于他的事情，也就只是知道他和洛倾城现在是男女朋友关系，并且住在了一起。其他的，一概不怎么清楚。</w:t>
      </w:r>
    </w:p>
    <w:p/>
    <w:p>
      <w:r>
        <w:t>不过在他向着南宫炎和唐鹏询问的时候，他们也是没有将龙昊的真实身份说出去，因为毕竟龙昊没有允许他们说的情况之下，他们也是一字都不会提的，要知道对于他们特工来说，保密工作可是他们的一项高等工作，所以对于龙昊是一名北京人，他们也是只能够告诉苏旭一些龙昊上学时的经历而已。</w:t>
      </w:r>
    </w:p>
    <w:p/>
    <w:p>
      <w:r>
        <w:t>而现在，龙昊和苏旭以及洛倾城三人走在了火车站里面时，虽然说龙昊是很想要带着洛倾城一起回去见见自己的父母的，但是没有办法，目前这个时候，他们正在执行着任务，而且对于他来说，他也没有时间回去见他的父母的。</w:t>
      </w:r>
    </w:p>
    <w:p/>
    <w:p>
      <w:r>
        <w:t>所以，对于这一次，龙昊仅仅只是回去将杨纾缓带到青云市这边来，就完事儿回来了。</w:t>
      </w:r>
    </w:p>
    <w:p/>
    <w:p>
      <w:r>
        <w:t>“好了，我们进去了，时间也快要到了。你自己好好照顾自己，明白没？”龙昊拉着洛倾城的手，突然地抬起了另外一只手，抚摸了一下洛倾城的发丝，道。</w:t>
      </w:r>
    </w:p>
    <w:p/>
    <w:p>
      <w:r>
        <w:t>洛倾城看了看时间，也的确是到了点了，于是抬头看了看龙昊之后，对着他道：“嗯，你小心点，在北京那边，自己一个人好好照顾自己，明白了么？”</w:t>
      </w:r>
    </w:p>
    <w:p/>
    <w:p>
      <w:r>
        <w:t>“那肯定的，你也是，自己好好照顾自己，小李小王，这两天你们就二十四小时跟着小姐好了，不管她去哪里，你们必须寸步不离，知道了没？”龙昊看着洛倾城担忧的模样点了点头，然后又抬头对着青云帮派过来的那两个内院弟子吩咐道。</w:t>
      </w:r>
    </w:p>
    <w:p/>
    <w:p>
      <w:r>
        <w:t>“是，二长老！”小李小王两人点头道。</w:t>
      </w:r>
    </w:p>
    <w:p/>
    <w:p>
      <w:r>
        <w:t>而在这个时候，苏旭也是看着洛倾城的模样觉得有了一些担忧，于是对着她保证道：“师母你就放心好了，师父和我一起去北京，我一定会好好照顾师父的！”</w:t>
      </w:r>
    </w:p>
    <w:p/>
    <w:p>
      <w:r>
        <w:t>“嗯，那就多谢你了，苏旭。”洛倾城扭头看向了苏旭，答谢道。</w:t>
      </w:r>
    </w:p>
    <w:p/>
    <w:p>
      <w:r>
        <w:t>“好了好了，别难过了，过两天就会回来的，等下一次回北京，我一定带你回去见见我的父母，好么？”龙昊看着洛倾城担忧的模样的确是有了一些不开心，于是摸了摸她的发丝，保证道。</w:t>
      </w:r>
    </w:p>
    <w:p/>
    <w:p>
      <w:r>
        <w:t>“好了，你们快走吧，他们都已经是开始进站了！”洛倾城指了指站口的那些人群，催促道。</w:t>
      </w:r>
    </w:p>
    <w:p/>
    <w:p>
      <w:r>
        <w:t>“嗯，那我们就先走了，回来的时候，一定打电话给你汇报！”龙昊松开了洛倾城的手，推起了箱子与苏旭一起走到了站口，对着洛倾城挥手道。</w:t>
      </w:r>
    </w:p>
    <w:p/>
    <w:p>
      <w:r>
        <w:t>洛倾城在看着他和苏旭一起进去了之后，她也是让小李和小王两人带着她一起出了火车站，上了车准备回青云公司。</w:t>
      </w:r>
    </w:p>
    <w:p/>
    <w:p>
      <w:r>
        <w:t>虽然说龙昊仅仅只是去北京一两天，但是对于未来的这一两天里，洛倾城此时此刻就已经开始是有了一些心里像是有着一块巨大的石头浮现了上来，不过对于现在，龙昊和苏旭两人已经是上了火车了，她也就没有再多想什么了，努力的摇了摇头，将这些思想全部都放在了一边。</w:t>
      </w:r>
    </w:p>
    <w:p/>
    <w:p>
      <w:r>
        <w:t>而此刻去北京的火车上，龙昊和苏旭两人由于是坐在了一起，所以对于他们之间的交流，也是极为的方便，况且对于这周围，好像也并没有多少人坐，所以他们之间的谈话，都可以畅通无阻了。</w:t>
      </w:r>
    </w:p>
    <w:p/>
    <w:p>
      <w:r>
        <w:t>“苏旭，这一次去北京的时候，我们俩先在二环那边找个房子住下来，等明天的时候，我们在一起去找杨纾缓，你觉得如何？”龙昊看着窗外的人流量，一时之间脑海里想起了杨纾缓是住在了北京二环线那边的，于是提议道。</w:t>
      </w:r>
    </w:p>
    <w:p/>
    <w:p>
      <w:r>
        <w:t>“嗯，师父说的是什么，就是什么。”苏旭点了点头，继续地道：“不过，师父，你这一次回北京，难道就不回去看一看你的家人么？”</w:t>
      </w:r>
    </w:p>
    <w:p/>
    <w:p>
      <w:r>
        <w:t>“这个不用了，他们住在郊区，离二环线还有很远的一段距离，而且对于我们这一次，也是有着很多的事情要完成的，时间上面可能会来不及。”龙昊挥了挥手，解释道：“况且这一次的我们，也是需要在一定的程度上面有着很多的因素要去了解，因为我们不仅仅只是需要将杨纾缓了解清楚，还需要对杨纾缓和尼德霍格之间的关系有着一个彻底的勘察。”</w:t>
      </w:r>
    </w:p>
    <w:p/>
    <w:p>
      <w:r>
        <w:t>“那师父你的意思是说，我们这一次了解的东西，并不只是让杨纾缓跟着我们一起回青云市这么简单了咯？”苏旭若有所思地道。</w:t>
      </w:r>
    </w:p>
    <w:p/>
    <w:p>
      <w:r>
        <w:t>在他说完了之后，火车也是发动了，嗡嗡嗡的声音也是响了起来，而在这个时候，龙昊他也是什么都没有多说就直接开始躺在了座位上面闭目养神了起来。</w:t>
      </w:r>
    </w:p>
    <w:p/>
    <w:p>
      <w:r>
        <w:t>苏旭见状，也并没有多说什么了。</w:t>
      </w:r>
    </w:p>
    <w:p/>
    <w:p>
      <w:r>
        <w:br w:type="page"/>
      </w:r>
    </w:p>
    <w:p>
      <w:pPr>
        <w:pStyle w:val="Heading1"/>
      </w:pPr>
      <w:r>
        <w:t>第四卷  执行  第两百九十章  超跑女神</w:t>
      </w:r>
    </w:p>
    <w:p>
      <w:r>
        <w:t>龙昊和苏旭两人在睡了一觉之后，火车也是很快的就来到了北京城附近，对于下车还有着仅仅十分钟的时间，火车上的乘客们都开始有了一些兴奋。</w:t>
      </w:r>
    </w:p>
    <w:p/>
    <w:p>
      <w:r>
        <w:t>毕竟北京是祖国，许多人，特别是小孩儿，在当他们第一次来到了北京旅游的时候，都是会问自己爸爸妈妈一些许多关于北京的问题。</w:t>
      </w:r>
    </w:p>
    <w:p/>
    <w:p>
      <w:r>
        <w:t>要知道对于北京这样的一个城市来说，可是有着一个特别大的建筑物和伟人在这的。</w:t>
      </w:r>
    </w:p>
    <w:p/>
    <w:p>
      <w:r>
        <w:t>也正是因为这个伟人，中国许多地区的小孩儿和没来过北京的大人们都是很想要去看一看的，毕竟那可是中华民族的骄傲存在。</w:t>
      </w:r>
    </w:p>
    <w:p/>
    <w:p>
      <w:r>
        <w:t>而对于苏旭和龙昊两人来说，他们可就没有那么着急了，因为现在大多数的人都几乎是堵在了火车车厢门口，就算是他们要走，也是需要等到火车停下了之后，人群们离开了他们才能够离开这个火车的。</w:t>
      </w:r>
    </w:p>
    <w:p/>
    <w:p>
      <w:r>
        <w:t>对于北京，苏旭虽然是有着很大的憧憬去看一看的，但是由于这一次他和龙昊是有着任务在身的，所以他也并没有要求龙昊放他一天的假让他去天安门那样的地方走一走看一看的。</w:t>
      </w:r>
    </w:p>
    <w:p/>
    <w:p>
      <w:r>
        <w:t>此刻，火车稳稳地停靠在了火车站里时，由于车上的小孩儿们都很想要快点儿看一看北京城究竟是一个什么样的城市，所以导致了车上的乘务员们在开车箱门的时候，也是遭受到了一些阻碍的。</w:t>
      </w:r>
    </w:p>
    <w:p/>
    <w:p>
      <w:r>
        <w:t>不过对于这些，她们倒很是理解那些小孩儿，因为毕竟对于北京来说，作为了中国的首都，同时也是有着一个伟人在此，那些小孩儿们过于兴奋是再正常不过的了。</w:t>
      </w:r>
    </w:p>
    <w:p/>
    <w:p>
      <w:r>
        <w:t>所以，她们这些乘务员们，也是很快的就掏出了车钥匙，将车厢门给打开，让那些小孩儿们在家长的带领之下，下了车，并且口中也是在客气的对着他们说了一句“谢谢光临本次列车，欢迎下次光临！请慢走！”</w:t>
      </w:r>
    </w:p>
    <w:p/>
    <w:p>
      <w:r>
        <w:t>苏旭在看着车上面的那些乘客们都已经是全部都下去了之后，他也是立刻地对着还在闭目养神当中的龙昊说了一声，道：“师父，那些其他的乘客们已经是全部都下去了，我们也可以下车了。”</w:t>
      </w:r>
    </w:p>
    <w:p/>
    <w:p>
      <w:r>
        <w:t>他的话音一洛，龙昊闭着的双眼就蠕动了动。</w:t>
      </w:r>
    </w:p>
    <w:p/>
    <w:p>
      <w:r>
        <w:t>随后，也是睁开了眼，四周望了望之后，于是道：“啊，已经到了啊！那就下车吧！走！”</w:t>
      </w:r>
    </w:p>
    <w:p/>
    <w:p>
      <w:r>
        <w:t>说完，他就是站起了身，与苏旭一起朝着车厢门口走去。</w:t>
      </w:r>
    </w:p>
    <w:p/>
    <w:p>
      <w:r>
        <w:t>他们在下了车之后，龙昊兜里的手机也是很快的就响了起来，而他也是边走边掏出了自己的手机，看也不看屏幕的就按了接听键，就好像是龙昊早就预料到了这个时候会有人给他打电话过来一样似的。</w:t>
      </w:r>
    </w:p>
    <w:p/>
    <w:p>
      <w:r>
        <w:t>“喂，龙昊，你到了北京是么？”电话里面传出了一个陌生女人的声音，询问道。</w:t>
      </w:r>
    </w:p>
    <w:p/>
    <w:p>
      <w:r>
        <w:t>“是啊，小雪，你们在车站外面是么？”龙昊点了点头，继续地道：“我们刚刚下了火车，这边人有点儿多，可能需要你等一会儿。”</w:t>
      </w:r>
    </w:p>
    <w:p/>
    <w:p>
      <w:r>
        <w:t>“好，没事儿没事儿，我也就是打电话和你确认一下而已。你们慢点，没关系的！”慕容雪此刻也是微笑着回应道。</w:t>
      </w:r>
    </w:p>
    <w:p/>
    <w:p>
      <w:r>
        <w:t>“嗯，那行，我们这边马上就出站了，我先挂了！”龙昊点了点头，道。</w:t>
      </w:r>
    </w:p>
    <w:p/>
    <w:p>
      <w:r>
        <w:t>说完了之后，他也是挂断了电话。</w:t>
      </w:r>
    </w:p>
    <w:p/>
    <w:p>
      <w:r>
        <w:t>对于慕容雪，这一次他回北京之前，南宫炎就已经是让慕容雪安排好了，对于慕容雪来说，龙昊也算得上是她崇拜的人物之一，所以每一次龙昊回北京的时候联系慕容雪，都是她亲自一个人来迎接龙昊的。而她，由于本身是出身在名门贵族，所以也算得上是许多男人心目当中的女神了。此刻坐在了玛莎拉蒂上面，在过路的那些男人们眼里，就像是一名超跑女神一般的坐在了车上。</w:t>
      </w:r>
    </w:p>
    <w:p/>
    <w:p>
      <w:r>
        <w:t>而此时此刻，北京火车站外面的一辆白色的玛莎拉蒂跑车里，慕容雪一个人坐在主驾驶的位置，手里也是拿着一个法拉利488的车钥匙，戴着一副墨镜看着火车站口里面出来的人。</w:t>
      </w:r>
    </w:p>
    <w:p/>
    <w:p>
      <w:r>
        <w:t>虽然说对于这一次南宫炎并没有回来，但是对于他们在执行着任务，慕容雪身为了特工总部里面的一名后勤特工，也是非常理解的，所以在龙昊他们回来之前，慕容雪就已经是将龙昊回来准备的跑车早就给他准备好了。</w:t>
      </w:r>
    </w:p>
    <w:p/>
    <w:p>
      <w:r>
        <w:t>对于龙昊，他是南宫炎的大哥，也是她心目中的男神之一，自然的也是在各方面，都是仰慕着他的，所以，在当知道了他们在今天中午回来之前，就已经是让自家的司机和自己一起开着车来到了火车站门口等候着他们。</w:t>
      </w:r>
    </w:p>
    <w:p/>
    <w:p>
      <w:r>
        <w:t>也就是在龙昊和苏旭他们走出了车站检票口之后，一辆白色的玛莎拉蒂跑车上的可人儿和一辆天蓝色的法拉利488就入了龙昊的眼帘了。</w:t>
      </w:r>
    </w:p>
    <w:p/>
    <w:p>
      <w:r>
        <w:t>他也是让苏旭跟着自己一起来到了这辆白色的玛莎拉蒂跑车前。</w:t>
      </w:r>
    </w:p>
    <w:p/>
    <w:p>
      <w:r>
        <w:t>而此刻，慕容雪早已是走下了车，看着龙昊他们过来了之后，也是客气地道：“欢迎大哥回来！走，我带你们吃一顿好吃的去！”</w:t>
      </w:r>
    </w:p>
    <w:p/>
    <w:p>
      <w:r>
        <w:t>说完，她就将法拉利488的车钥匙扔给了龙昊。</w:t>
      </w:r>
    </w:p>
    <w:p/>
    <w:p>
      <w:r>
        <w:t>龙昊伸手接住了之后，也是笑了笑，就转身对着自己身后的苏旭道：“她叫慕容雪，是你南宫师叔的未婚妻，家里也同样的是和你南宫师叔家一样的有钱。”</w:t>
      </w:r>
    </w:p>
    <w:p/>
    <w:p>
      <w:r>
        <w:t>说完，他就朝着玛莎拉蒂身后的那辆法拉利488走去了。</w:t>
      </w:r>
    </w:p>
    <w:p/>
    <w:p>
      <w:r>
        <w:t>而苏旭也是在和慕容雪打了一声招呼之后，就很快的上了龙昊所开着的这辆法拉利488。</w:t>
      </w:r>
    </w:p>
    <w:p/>
    <w:p>
      <w:r>
        <w:t>其实对于跑车，特别是这种双人座甚至是价值非凡的超跑，以前的苏旭是有着一些研究的，对于这辆法拉利488，最高时速是高达了325迈的，变速箱类型也是采用了双离合的配型所制造的，这样一来的话，也是能够让这辆法拉利488能够在短短三秒钟的时间里达到一百迈的时速，可谓算得上是在超跑界有着多么的强悍了。</w:t>
      </w:r>
    </w:p>
    <w:p/>
    <w:p>
      <w:r>
        <w:t>而对于前面的那辆玛莎拉蒂GranCabrio，也同样的是有着它的好处的，那辆车可谓算得上是很多女性喜爱的一辆跑车。</w:t>
      </w:r>
    </w:p>
    <w:p/>
    <w:p>
      <w:r>
        <w:t>就在龙昊发动了法拉利488之后，它的引擎也是立刻地就开始嗡嗡嗡的噪动了起来，与此同时，前面的那辆白色的玛莎拉蒂，也是同样的启动了起来，引擎声也是与法拉利488一样的躁动了起来。</w:t>
      </w:r>
    </w:p>
    <w:p/>
    <w:p>
      <w:r>
        <w:br w:type="page"/>
      </w:r>
    </w:p>
    <w:p>
      <w:pPr>
        <w:pStyle w:val="Heading1"/>
      </w:pPr>
      <w:r>
        <w:t>第四卷  执行  第两百九十一章  纠结心理</w:t>
      </w:r>
    </w:p>
    <w:p>
      <w:r>
        <w:t>当整个北京城二环线以外出现了两辆超跑之后，街道边的路人们都是感到了非常的疑惑，因为对于超跑，他们并不是没有见过，只是对于这个大白天的就出现这两辆上百万的跑车在街道上行驶，真的有点儿让他们摸不着头脑这些人究竟是在炫富还是在做着其他的事情。</w:t>
      </w:r>
    </w:p>
    <w:p/>
    <w:p>
      <w:r>
        <w:t>不过对于这种情况，他们京城人也一般都不会去管那么多的，毕竟那是富家子弟的事情，而他们，只是想要做平民百姓这么简单。</w:t>
      </w:r>
    </w:p>
    <w:p/>
    <w:p>
      <w:r>
        <w:t>龙昊此刻和慕容雪开着跑车在街道上行驶着，就像是在高速行驶一样，因为中午的车流量并不是特别的多，所以对于马路上宽敞的道路，他们也是都将自己开超跑的能力全部都是展示了出来。</w:t>
      </w:r>
    </w:p>
    <w:p/>
    <w:p>
      <w:r>
        <w:t>对于苏旭来说，龙昊开超跑的事情他是清楚的，毕竟在青云市里，洛倾城的座驾也是属于超跑，是一辆银白色的布加迪威龙，对于布加迪威龙，它与此辆法拉利相比，那是有着绝对的优势胜过法拉利488的，当然，如若不是因为看见了洛倾城也同样的喜欢超跑喜欢飙车，他肯定不会是认为现在的女人都是有着这样的一面了。</w:t>
      </w:r>
    </w:p>
    <w:p/>
    <w:p>
      <w:r>
        <w:t>不过对于他来说，还算好的是，夏芷涵并不是特别喜欢飙车，而且对于夏芷涵而言，她连开车都并不是特别的会，所以苏旭这个问题倒是不用考虑那么多。</w:t>
      </w:r>
    </w:p>
    <w:p/>
    <w:p>
      <w:r>
        <w:t>只是，对于这辆法拉利488身边的玛莎拉蒂的主驾驶的慕容雪来说，苏旭是感到了非常的意外的，毕竟慕容雪是身为了一名女人，女人如果也有着如同男人一样的飙车车技的话，那么才是让他感到了非常震惊。</w:t>
      </w:r>
    </w:p>
    <w:p/>
    <w:p>
      <w:r>
        <w:t>虽然他也是清楚京城人不管是男人还是女人，多多少少都会开超跑，但是对于慕容雪开超跑的能力，都快要赶上了龙昊的车技了，这样的一幕才是令他感到最震惊的事儿。</w:t>
      </w:r>
    </w:p>
    <w:p/>
    <w:p>
      <w:r>
        <w:t>要知道对于一个女人而言，应该安全才是最重要的，可是为什么慕容雪开超跑的能力竟然会和龙昊不相上下呢？</w:t>
      </w:r>
    </w:p>
    <w:p/>
    <w:p>
      <w:r>
        <w:t>而在龙昊扭头看向了他之后，他才回过了神来，也是听见了龙昊的问题，“怎么？是不是在想慕容雪一个女孩子竟然也会开超跑开的如此之快？”</w:t>
      </w:r>
    </w:p>
    <w:p/>
    <w:p>
      <w:r>
        <w:t>苏旭点了点头，觉得有着一些不理解，但是他也是没有说过任何一句话，只是有点儿有气无力的垂着头默默地点了点。</w:t>
      </w:r>
    </w:p>
    <w:p/>
    <w:p>
      <w:r>
        <w:t>龙昊看见了他这样的一幕，也是苦笑道：“别想那么多了，京城两大家族势力，想必你应该听说过吧！南宫炎和慕容雪都是这两大家族里面的长子大小姐，在这方面方面，都是比较喜欢超跑的，也是和我们一样，他们也都是喜欢刺激的东西，而且他们两个，也都算得上是有着别人没有的能力。”</w:t>
      </w:r>
    </w:p>
    <w:p/>
    <w:p>
      <w:r>
        <w:t>“什么能力？”苏旭抬头看向了龙昊，问道。</w:t>
      </w:r>
    </w:p>
    <w:p/>
    <w:p>
      <w:r>
        <w:t>“等我们回到了酒店，再告诉你吧！”龙昊扭头看向了前方的道路，默默地道。</w:t>
      </w:r>
    </w:p>
    <w:p/>
    <w:p>
      <w:r>
        <w:t>其实他说这句话的原因，也是因为他在想着，究竟要不要将他们的真实身份告诉苏旭，虽然说苏旭现在已经是他的徒弟了，也算得上是他这边的人，但是毕竟苏旭是青云帮的子孙，在一定的程度上面，可以说苏旭算得上是林志刚那边的人。</w:t>
      </w:r>
    </w:p>
    <w:p/>
    <w:p>
      <w:r>
        <w:t>虽然在目前的这个情况来看，林志刚并没有做出什么让龙昊注意的事情，但是对于龙昊的直觉，他在想只要是这一次那些洋人的事情解除了之后，林志刚就会开始对他的那些行动开始有所作为的了。</w:t>
      </w:r>
    </w:p>
    <w:p/>
    <w:p>
      <w:r>
        <w:t>所以对于此，龙昊也是有着一些纠结，虽然说目前这个情况在他看来，是很不错的，但是要知道，该来的总会来！</w:t>
      </w:r>
    </w:p>
    <w:p/>
    <w:p>
      <w:r>
        <w:t>苏旭的能力是龙昊培养出来的不错，但是对于苏旭的父亲苏叶，身为了青云帮内院大长老，而林志刚却是青云帮的帮主，这方面的问题，龙昊曾经也是有考虑过，但是至今为止，他都一直会认为如果他将这件事儿告诉了苏叶的话，那么保不定苏叶会和林志刚说。</w:t>
      </w:r>
    </w:p>
    <w:p/>
    <w:p>
      <w:r>
        <w:t>而到了那个时候，龙昊就算是在青云帮还有着一些威望的他，也是不能够再做什么了，要知道对于帮主下达的命令，那些弟子们可是争先恐后的想要完成的。</w:t>
      </w:r>
    </w:p>
    <w:p/>
    <w:p>
      <w:r>
        <w:t>所以，此刻的龙昊，在这辆法拉利488风一样速度的带领之下，也并没有再想那么多了，要知道对于他来说，这些事情都还算不上是特别重要的事情，只是需要解释清楚就可以了。</w:t>
      </w:r>
    </w:p>
    <w:p/>
    <w:p>
      <w:r>
        <w:t>玛莎拉蒂上，慕容雪看着法拉利488的速度慢了下来，也是立刻地蹙了蹙眉，然后左脚轻轻一踩，将车速放慢下去之后，与法拉利488并肩而行，扭头看向了对面的龙昊，发现他神色淡然的模样有着一些不对劲儿，于是大声地道：“好好开车，这可是超跑，不是别的车，在马路上分心会不安全的。”</w:t>
      </w:r>
    </w:p>
    <w:p/>
    <w:p>
      <w:r>
        <w:t>也许是因为听见了慕容雪的声音，也许是因为龙昊一下突然地回过了神，就在慕容雪的声音落下了之后，龙昊也是右脚猛然一踩，他所驾驶的那辆法拉利488突然地就‘嗖’的一下，向着前方的道路飞驰而去了。</w:t>
      </w:r>
    </w:p>
    <w:p/>
    <w:p>
      <w:r>
        <w:t>慕容雪也是看见了龙昊突然地将车速提了上去，她也是立刻地跟上了龙昊所驾驶着的那辆法拉利488，与其并肩而行。</w:t>
      </w:r>
    </w:p>
    <w:p/>
    <w:p>
      <w:r>
        <w:t>也就是在二环线那边开始进行了分道的时候，龙昊与慕容雪都是将车拐进了一旁的别墅里。</w:t>
      </w:r>
    </w:p>
    <w:p/>
    <w:p>
      <w:r>
        <w:t>而在苏旭看见了面前出现的是一栋栋的别墅，他也是觉得自己好像就是来到了一座城堡一样，就像是在他的梦境里一般，一下子就来到了城堡里。</w:t>
      </w:r>
    </w:p>
    <w:p/>
    <w:p>
      <w:r>
        <w:t>不过很快，他也是因为龙昊的一句话，回过了神，“走了，下车！到了！”</w:t>
      </w:r>
    </w:p>
    <w:p/>
    <w:p>
      <w:r>
        <w:t>苏旭回过了神来之后，也是拉开了车门快速的下了车之后，对着龙昊疑惑地道：“师父，我们两个人，不会就住在这么大的一个别墅里面吧？”</w:t>
      </w:r>
    </w:p>
    <w:p/>
    <w:p>
      <w:r>
        <w:t>要知道，对于面前出现的这几栋别墅，随便一栋，都是要比他在青云市市区住的别墅还要豪华几倍的。</w:t>
      </w:r>
    </w:p>
    <w:p/>
    <w:p>
      <w:r>
        <w:t>甚至是这一刻他觉得，洛倾城的别墅，与这几栋别墅相比，都是不能够进行比较的。</w:t>
      </w:r>
    </w:p>
    <w:p/>
    <w:p>
      <w:r>
        <w:t>“没有什么的，这栋别墅是我在二环线购买的一套别墅，别想那么多，先进去就是了。”龙昊苦笑了笑，然后对着身边刚刚停下的玛莎拉蒂上面的慕容雪道：“走，进去喝喝茶才走？”</w:t>
      </w:r>
    </w:p>
    <w:p/>
    <w:p>
      <w:r>
        <w:t>“那当然！”慕容雪走了下车，就像是公主离开了她的坐骑一样，美丽而又令人沉醉。</w:t>
      </w:r>
    </w:p>
    <w:p/>
    <w:p>
      <w:r>
        <w:br w:type="page"/>
      </w:r>
    </w:p>
    <w:p>
      <w:pPr>
        <w:pStyle w:val="Heading1"/>
      </w:pPr>
      <w:r>
        <w:t>第四卷  执行  第两百九十二章  龙昊的身份</w:t>
      </w:r>
    </w:p>
    <w:p>
      <w:r>
        <w:t>在当慕容雪和龙昊他们一起进了别墅之后，他们之间也是在交谈了一会儿，慕容雪就接到了上级的命令，让她立刻回到总部去一趟。</w:t>
      </w:r>
    </w:p>
    <w:p/>
    <w:p>
      <w:r>
        <w:t>于是慕容雪也是在和龙昊苏旭师徒两人道别了之后，就开着她的那辆白色的玛莎拉蒂离开了。</w:t>
      </w:r>
    </w:p>
    <w:p/>
    <w:p>
      <w:r>
        <w:t>偌大的房子里，此刻也是仅仅只是剩下了龙昊和苏旭两人。</w:t>
      </w:r>
    </w:p>
    <w:p/>
    <w:p>
      <w:r>
        <w:t>对于龙昊来说，有些事有些话，他是不说也得说，说也得说的，要知道当初他之所以会去到青云市，也是为了那件事儿才去的，而如今，那件事至今都还没有任何的消息，也是让得了龙昊不得不加快了脚步，开始进行着下一次的分工。</w:t>
      </w:r>
    </w:p>
    <w:p/>
    <w:p>
      <w:r>
        <w:t>苏旭看着慕容雪在离开了之后，他也是想起了在青云市的时候，龙昊和他说的那些话，于是对着坐在沙发上单手扶着额头地龙昊问道：“师父，你一开始在青云市的时候，是想要告诉我什么啊？”</w:t>
      </w:r>
    </w:p>
    <w:p/>
    <w:p>
      <w:r>
        <w:t>龙昊很奇特苏旭竟然会在这个时候突然地问到这件事儿，不过竟然他问到了，那么他也是需要将一些事情，全部的告诉苏旭了。</w:t>
      </w:r>
    </w:p>
    <w:p/>
    <w:p>
      <w:r>
        <w:t>要知道每个人都会成长，在成长的过程当中，毕竟是会有着一些重要的事情要让人们知道的。</w:t>
      </w:r>
    </w:p>
    <w:p/>
    <w:p>
      <w:r>
        <w:t>龙昊坐在沙发上，思索了一会儿之后，开口道：“这样和你说吧，你是不是觉得今天遇到的一切全部都是很奇特一样？是不是简直都不敢相信这一幕竟然会出现在你的眼前，是么？”</w:t>
      </w:r>
    </w:p>
    <w:p/>
    <w:p>
      <w:r>
        <w:t>苏旭这样听着龙昊说了，他也是立刻地思考了一会儿，然后点头道：“是啊，怎么了？”</w:t>
      </w:r>
    </w:p>
    <w:p/>
    <w:p>
      <w:r>
        <w:t>“呵，其实这些，都是我们京城人打拼出来的。”龙昊苦笑道：“对于南宫炎和慕容雪来说，他们是有着家族的依靠，才会有着如此的成就的，可是，对于我和唐鹏而言，我们以前确实是一名普普通通的老百姓，不像他们，穿着名牌，开着超跑，所以，对于这些，也是时候让你知道一些了，你会认真的听么？”</w:t>
      </w:r>
    </w:p>
    <w:p/>
    <w:p>
      <w:r>
        <w:t>苏旭觉得龙昊这样说有着一些奇怪，但还是点了点头，道：“嗯，师父说的，弟子一定认真听讲！”</w:t>
      </w:r>
    </w:p>
    <w:p/>
    <w:p>
      <w:r>
        <w:t>龙昊看着这样的他，也是觉得有着一些好笑的，毕竟对于他来说，这个时候告诉苏旭这些事情，还真的是让苏旭有着一些懵懂或者是还没准备好去接受他接下来该要接受的一切。</w:t>
      </w:r>
    </w:p>
    <w:p/>
    <w:p>
      <w:r>
        <w:t>不过对于现在，龙昊真的是没有时间了，要知道现在的青云市，已经算得上是有着很大的安全性能了，而对于那些黑社会上面的人，也几乎都是一些外地人而已，当然了，这里并不包括林志刚，要知道对于林志刚这样的人物来说，青云帮能够有着如此辉煌的成就，龙昊觉得，当年他也一定是付出了不少的心血的。</w:t>
      </w:r>
    </w:p>
    <w:p/>
    <w:p>
      <w:r>
        <w:t>所以，到了这个时候，如果他还不将自己的真实身份告诉自己身边的一些信得过的人的话，那么到了最后，林志刚突然地反抗了起来，那么肯定是会有着许多不必要的麻烦事儿要在他的身边发生的。</w:t>
      </w:r>
    </w:p>
    <w:p/>
    <w:p>
      <w:r>
        <w:t>所以，在这个时候，龙昊也必须是要对自己是身为了一名国家高级特工的身份，告诉自己身边的这些人。</w:t>
      </w:r>
    </w:p>
    <w:p/>
    <w:p>
      <w:r>
        <w:t>在思考了半响之后，他也是从沙发上面躺着的姿态坐了起来，弯着腰双手合十的放在了自己的膝盖上，一副认真地模样摆在了坐在他对面苏旭的眼里，不一会儿，苏旭也是听见了他传来的声音，“其实，我和唐鹏他们之所以能够有着这样的成就，并不是因为我们都是一些普普通通的人，相反，我们的身份，是国家公认的，高级特工，也是国家唯一一个能够训练出高级特工的京城高级特工总部训练出来的！”</w:t>
      </w:r>
    </w:p>
    <w:p/>
    <w:p>
      <w:r>
        <w:t>龙昊刚刚说的话，在听到了苏旭的耳里之后，就像是给了他一个巨大的*一样，使得了他开始有着一些接受不了这个事实，一副惊讶的模样瞪着坐在自己面前的龙昊。</w:t>
      </w:r>
    </w:p>
    <w:p/>
    <w:p>
      <w:r>
        <w:t>不过没有办法，有些事情，竟然当初选择了，就必须要去接受，要去执行。</w:t>
      </w:r>
    </w:p>
    <w:p/>
    <w:p>
      <w:r>
        <w:t>“其实你也不用感到惊讶，正是因为我是一名高级特工，所以才会拥有如今这么大的别墅以及这一片区域的房产！”龙昊认真地道：“当然了，你应该也清楚，做我们特工这一行的，就是这样，在什么时候都是需要有着如此之高的能力，不论是枪法车技，还是什么，都是需要有着超乎别人想象的能力，还记得那一次我们和唐紫怡那些警察围剿的那一次么？那一次，也是我的车技在你们面前展现的第一次，虽然说之前我并没有提到我的车技究竟是有着多么的有着优势感，但是我想你应该也清楚我开超跑开惯了，车技肯定是会有着那么强悍的一面的吧！”</w:t>
      </w:r>
    </w:p>
    <w:p/>
    <w:p>
      <w:r>
        <w:t>“对于我们来说，或许是我们特工来说，我们执行着的，永远都只会有着各项任务要去等着我们去完成。虽然说有的一些任务，有着特别大的难度完成，但是，作为我们特工，特别是身为了高级特工的我和南宫炎以及唐鹏三人，就算是遇上了那种几乎别人完不成的任务，在我们特工接到手了之后，也是会尽量的去完成的，不论生死，不论是否危险！”</w:t>
      </w:r>
    </w:p>
    <w:p/>
    <w:p>
      <w:r>
        <w:t>在当苏旭听着龙昊说着这些时，也是感到了异常的震撼，要知道，他可是从来都没有想过，龙昊竟然是会有着这样的一面，换句话说，就好像是他从来都不够了解龙昊一样。</w:t>
      </w:r>
    </w:p>
    <w:p/>
    <w:p>
      <w:r>
        <w:t>虽然说曾经他也是对龙昊有着一些了解的，但是，在当他现在听见了龙昊说着他的身份时，他也是感到了一时之间觉得自己好像以前也并不是很了解龙昊一样。</w:t>
      </w:r>
    </w:p>
    <w:p/>
    <w:p>
      <w:r>
        <w:t>不过对于这些，他也都不会去想那么多的，要知道，龙昊是他的师父，一日为师，终身为父！</w:t>
      </w:r>
    </w:p>
    <w:p/>
    <w:p>
      <w:r>
        <w:t>这是他从小学一年级就开始明白的道理。所以，不论以后他的这个师父，龙昊究竟是会从事着一些什么样的职业，他也都是会站在他的这一边的。</w:t>
      </w:r>
    </w:p>
    <w:p/>
    <w:p>
      <w:r>
        <w:t>“而这一次，我去青云市青云帮，也是有着目的性的，你应该也听说过青云帮在京城四大帮派当中是有着什么事情的吧！所以，这一次我去青云帮，也是为了那件事儿而去的，虽然说当初的我并不是特别想要去青云帮，但是没办法，谁叫林志刚竟然是会做出那样的事情呢！所以，这一次，回去之后，你是留在我的身边，还是愿意回青云帮待着继续做你的公子哥，我也绝对不会多说一句话！”龙昊说着说着的时候，就抬起了头望着苏旭的眼睛，继续地道：“是去是留，随你意！”</w:t>
      </w:r>
    </w:p>
    <w:p/>
    <w:p>
      <w:r>
        <w:br w:type="page"/>
      </w:r>
    </w:p>
    <w:p>
      <w:pPr>
        <w:pStyle w:val="Heading1"/>
      </w:pPr>
      <w:r>
        <w:t>第四卷  执行  第两百九十三章  学霸，宅女</w:t>
      </w:r>
    </w:p>
    <w:p>
      <w:r>
        <w:t>“我当然是要跟着你的！”苏旭立马回答道：“我的这一身功夫，全部都是拜你所赐，所以，我不跟你，谁跟？中国有句俗话，叫做一日为师终生为父！我作为了你的弟子，肯定是需要将你视为我父亲那样的对待！虽然说你之前确实是对我们所有人都隐瞒了身份，但是你的所作所为，至少对于我来说，我是完全理解的。”</w:t>
      </w:r>
    </w:p>
    <w:p/>
    <w:p>
      <w:r>
        <w:t>“对于帮主，虽然说曾经我也是每天都在家里玩着电脑，但是对于帮派里面的一些事情，我也是了解一些的，所以，竟然师父你这一次的目的是为了那件事儿而去的话，那么我也一定会在力所能及的程度上面帮助你的！对于我父亲，你放心，我父亲曾经在我拜你为师的那一日起，他就已经是说过了，他会跟着你一起走下去的！虽然说他是大长老，可是青云帮帮派内哪一个弟子又不清楚您的实力远远要高于我父亲这个大长老呢！”</w:t>
      </w:r>
    </w:p>
    <w:p/>
    <w:p>
      <w:r>
        <w:t>是的，对于苏旭来说，他是一个会懂的感恩的人，虽然说对于青云帮来说，那个地方是养育他成长起来的地方，但是现在帮主林志刚已经是为了一些私事而将帮派内的名气搞混了，所以对于苏旭而言，他是宁愿跟着龙昊，也是不愿再回去做那些伤天害理的事儿！</w:t>
      </w:r>
    </w:p>
    <w:p/>
    <w:p>
      <w:r>
        <w:t>他在这个时候，正好是能够一人闯荡天下的时候，为何不走出去看看外面的世界，而非要和他父亲一样成天待在青云市外的郊区青云帮里待着呢？</w:t>
      </w:r>
    </w:p>
    <w:p/>
    <w:p>
      <w:r>
        <w:t>龙昊在听了苏旭所说的这些，也是很欣慰的点了点头，觉得这个弟子他收的没有错，想了一会儿，于是道：“那行，从明天开始，你也正式步入了我弟子名单的那一刻，要知道，对于我的徒弟，五年之内，就是能够掌控一片天地的人，虽然说你的年龄阶段已经过了，但是不用怕，我也是尽量的会将你*成一个能够与我不相上下的人的！”</w:t>
      </w:r>
    </w:p>
    <w:p/>
    <w:p>
      <w:r>
        <w:t>其实在当龙昊听见了苏旭说到了一日为师终身为父这句话时，就已经是开始对苏旭这样的一个人开始有了想要提拔的念想了，要知道对于他而言，以前的他可是受过很多没有必要去经历的苦难的，而现在苏旭成为了他的一个弟子，他也是会竭尽全力的去教苏旭的。</w:t>
      </w:r>
    </w:p>
    <w:p/>
    <w:p>
      <w:r>
        <w:t>他也是一定要让苏旭在这短短的时间里，能够拥有独当一面的能力。</w:t>
      </w:r>
    </w:p>
    <w:p/>
    <w:p>
      <w:r>
        <w:t>要知道以后他离开了青云市，青云市那边，可就真的是需要让苏旭一个人去打理安危了！</w:t>
      </w:r>
    </w:p>
    <w:p/>
    <w:p>
      <w:r>
        <w:t>苏旭也是在看着龙昊给予了自己一个肯定的眼神之后，也是抬手挠了挠自己的头脑，心想，自己现在已经是学的挺好了的，为什么师父还要这么去说呢？</w:t>
      </w:r>
    </w:p>
    <w:p/>
    <w:p>
      <w:r>
        <w:t>难道对于他来说，现在学习的，仅仅只是一些皮毛而已？</w:t>
      </w:r>
    </w:p>
    <w:p/>
    <w:p>
      <w:r>
        <w:t>他可不这么认为！</w:t>
      </w:r>
    </w:p>
    <w:p/>
    <w:p>
      <w:r>
        <w:t>龙昊此刻也是看见了苏旭给予了自己一副肯定的眼神之后，也是在想着究竟要如何去与杨纾缓进行沟通的事儿了，要知道今天的他们虽然没有去找杨纾缓，是因为今天的他们还需要准备一些事情，可是现在已经是到了下午时分，如果他们还不能够想好一些策略性的话题的话，那么想要在这短短两天的时间里请动杨纾缓跟他们回青云市，那是根本就不可能的事儿。</w:t>
      </w:r>
    </w:p>
    <w:p/>
    <w:p>
      <w:r>
        <w:t>所以龙昊想了想之后，对着苏旭道：“好了，我们先开始准备一下明天要如何的去找杨纾缓说那件事儿吧！诺，把你想到的细节全部都写在这个本子上面好了！等会儿晚上吃饭的时候我们俩互相对照一下看看，然后晚饭后再决定！”</w:t>
      </w:r>
    </w:p>
    <w:p/>
    <w:p>
      <w:r>
        <w:t>龙昊在说话间，就已经是手里多了两个本子，将一个本子扔给了苏旭。</w:t>
      </w:r>
    </w:p>
    <w:p/>
    <w:p>
      <w:r>
        <w:t>苏旭顺手接住了之后，也是看了看龙昊，疑惑地道：“莫非杨纾缓很难请动？”</w:t>
      </w:r>
    </w:p>
    <w:p/>
    <w:p>
      <w:r>
        <w:t>“嗯，从一定意义上来说，她连北京城都没有出去过，当然了，这是我对她那时的了解。”龙昊点了点头，若有所思地道：“目前的话，我就不清楚了，不过我可以肯定的是，她以前是一个十足的宅女，就是整天宅在家里看书写作业的那种，她读的大学，好像也是国内顶尖的高校读的。”</w:t>
      </w:r>
    </w:p>
    <w:p/>
    <w:p>
      <w:r>
        <w:t>“那师父你的意思就是，目前来看，她就连北京城都没有出去过？”苏旭若有所思地点了点头，然后问道。</w:t>
      </w:r>
    </w:p>
    <w:p/>
    <w:p>
      <w:r>
        <w:t>“准确来说，可以这么讲！但是自从高考完之后，我们这些高中同学全部都是分开了，所以聚在一起的时间很少。”龙昊点了点头，蹙了蹙眉，继续地道：“记得我们高中毕业之后第一次聚会，她也都是没有过来，而对于之后的两次，虽然她一直都是我们心目当中女学霸，但是自从高考毕业之后，我们这些同班同学，就没有几个人见到过她本人了。”</w:t>
      </w:r>
    </w:p>
    <w:p/>
    <w:p>
      <w:r>
        <w:t>“那，师父听你这么一说的话，那么这个杨纾缓还真的是一个挺有麻烦的嘛！”苏旭苦笑道。</w:t>
      </w:r>
    </w:p>
    <w:p/>
    <w:p>
      <w:r>
        <w:t>“唉，那个时候的女孩儿，不都是那样么？”龙昊叹气道：“所以现在我们就是需要好好的策划一下，要如何的去找到她！”</w:t>
      </w:r>
    </w:p>
    <w:p/>
    <w:p>
      <w:r>
        <w:t>“这个容易，昨天晚上我也是调查到了杨纾缓的个人信息记录，电脑上面显示她是在辉宏公司里面上着班的，现在是一名业务主管，每天的行程都是很忙的。”说着话的期间，他也是掏出了笔记本电脑打开了扭转到龙昊的那一边给他看的。</w:t>
      </w:r>
    </w:p>
    <w:p/>
    <w:p>
      <w:r>
        <w:t>而在龙昊看了看之后，上面的信息对于他来说，也算是很满意的了，于是点头道：“好，不错！那我们明天就去辉宏公司找她！争取一天就将她说通，带她去青云市！”</w:t>
      </w:r>
    </w:p>
    <w:p/>
    <w:p>
      <w:r>
        <w:t>“嗯！”苏旭点了点头，道。</w:t>
      </w:r>
    </w:p>
    <w:p/>
    <w:p>
      <w:r>
        <w:t>而之后，对于龙昊和苏旭两人来说，他们也是在诺大的别墅客厅里面，坐在了沙发上面手持着一支笔在一个本子上面写写画画。</w:t>
      </w:r>
    </w:p>
    <w:p/>
    <w:p>
      <w:r>
        <w:t>很快，一个下午的时间就过去了，而对于晚上的晚餐，由于龙昊回来之前，已经是让每周来打扫卫生的阿姨将菜全部都买好了放在了冰箱里，所以对于晚上的晚饭，也是龙昊亲自下厨去做，苏旭则是在客厅里依旧想着要如何的将杨纾缓说动，带她去青云市！</w:t>
      </w:r>
    </w:p>
    <w:p/>
    <w:p>
      <w:r>
        <w:br w:type="page"/>
      </w:r>
    </w:p>
    <w:p>
      <w:pPr>
        <w:pStyle w:val="Heading1"/>
      </w:pPr>
      <w:r>
        <w:t>第四卷  执行  第两百九十四章  与首长的对话</w:t>
      </w:r>
    </w:p>
    <w:p>
      <w:r>
        <w:t>第二天，一大早龙昊就和苏旭开始行动了起来，对于昨天晚上，他们已经是确定好了要如何的去和杨纾缓说之后，就已经是入睡了，因为对于今天来说，可谓算得上是一份歇斯里底的奋战。</w:t>
      </w:r>
    </w:p>
    <w:p/>
    <w:p>
      <w:r>
        <w:t>先不说杨纾缓究竟会不会和他们一起去青云市，单从她是一个部门的业务主管这一项，想要和公司请到假，那必须是要有着绝对的权威才能够请到假的。</w:t>
      </w:r>
    </w:p>
    <w:p/>
    <w:p>
      <w:r>
        <w:t>所以，在早上吃早餐的时候，龙昊就已经是打了一个电话给张天龙首长，因为这边只有他才能够帮助他们让杨纾缓请假。</w:t>
      </w:r>
    </w:p>
    <w:p/>
    <w:p>
      <w:r>
        <w:t>虽然说他们干特工这一行的并没有多少人知道，但是对于张天龙这样的特工总部首长级别的军官，在北京市还是有着一定的权威的，只要是一个电话打过去，那么对于杨纾缓请假这件事儿就一定是能够很快的解决的。</w:t>
      </w:r>
    </w:p>
    <w:p/>
    <w:p>
      <w:r>
        <w:t>龙昊也是看在了这一点儿，所以才会直接的打了一个电话给张天龙首长，要知道如果按照他自己的方法来处理事情的话，那么还需要等待一两天的上级领导审批时间，而张天龙一个电话打过去的话，那么就只需要一句话就可以解决的事情。</w:t>
      </w:r>
    </w:p>
    <w:p/>
    <w:p>
      <w:r>
        <w:t>所以，龙昊为了不让时间上面有着耽搁，他也只能够是直接打了一个电话给张天龙。</w:t>
      </w:r>
    </w:p>
    <w:p/>
    <w:p>
      <w:r>
        <w:t>“你小子，难道你去了青云市几个月了，回京找人办事儿的能力都没有了？”电话另一端的张天龙抽了一根烟出来点燃了之后，苦笑道：“别以为我不知道你的那些人源关系，这件事儿按照你自己的方法来办！”</w:t>
      </w:r>
    </w:p>
    <w:p/>
    <w:p>
      <w:r>
        <w:t>“首长，不是，这个可是辉宏公司的顶头上司，我的人员管不了这些的，你看如果是你打了一个电话过去的话，那辉宏公司的董事长不是一句话就能够解决她请假的事儿么？你说是吧！”龙昊抬手挠了挠头，继续地道：“况且有了你这层关系，我们时间上面不就是没有任何的耽搁了么？”</w:t>
      </w:r>
    </w:p>
    <w:p/>
    <w:p>
      <w:r>
        <w:t>张天龙在听了之后，想了想觉得也是，可是对于他来说，龙昊这小子当初在京城的关系网也是有那么强悍的了，为什么这一次还需要他的帮忙呢？</w:t>
      </w:r>
    </w:p>
    <w:p/>
    <w:p>
      <w:r>
        <w:t>他也就是因为这一点儿理解不同，其他的倒还好说！要知道打个电话只是需要几分钟的时间就可以搞定的事儿！</w:t>
      </w:r>
    </w:p>
    <w:p/>
    <w:p>
      <w:r>
        <w:t>最后，张天龙也是在想了想之后，点头答应了下来，道：“那，那行吧，这一次就破格帮助你一下，记住，下一次，能够在自己力所能及的范围内，就不要再来找我了！明明自己有着那一层关系网的，还偏偏需要我这个大BOSS出手，你真的以为你在外面执行任务我这个首长就整天在家里吃香的喝辣的了？”</w:t>
      </w:r>
    </w:p>
    <w:p/>
    <w:p>
      <w:r>
        <w:t>“嘿嘿，那可不是，首长你就别误会我了，我这边也马上要准备出发了，就不和你多说了！再见，首长！”龙昊贼头贼脸的笑了笑，道。</w:t>
      </w:r>
    </w:p>
    <w:p/>
    <w:p>
      <w:r>
        <w:t>“你小子……”张天龙正准备要和龙昊多唠嗑几句话的，可是没有想到，电话里面传来了一阵嘟嘟嘟的声音，于是他也是猛地将手里拿着的烟头给摁灭在了烟灰缸里，道：“这小子现在真的是越来越没有礼貌了！真的以为离开了我就可以为所欲为了？”</w:t>
      </w:r>
    </w:p>
    <w:p/>
    <w:p>
      <w:r>
        <w:t>而此刻，在龙昊打了一个电话给张天龙之后，他也是和苏旭站起了身离开了别墅。</w:t>
      </w:r>
    </w:p>
    <w:p/>
    <w:p>
      <w:r>
        <w:t>对于他回来时开着的车，就算不是超跑，也必须是轿跑类型的，此时此刻，龙昊的别墅前早已是停靠了一辆黑色的保时捷帕拉梅拉。</w:t>
      </w:r>
    </w:p>
    <w:p/>
    <w:p>
      <w:r>
        <w:t>龙昊和苏旭刚走出去，帕拉梅拉里的主驾驶舱就出现了一位比昨天慕容雪还要美丽一些的美女，当她看见龙昊出来了之后，就对着他道了一声，“哟！现在回来了，也不知道和我通一个电话，就直接找我要车了？”</w:t>
      </w:r>
    </w:p>
    <w:p/>
    <w:p>
      <w:r>
        <w:t>“咳，你别说了，我的生活可没有像你那么逍遥自在！”龙昊边走边对着那名美女说道：“快把车钥匙给我吧！还有正事儿要办呢！”</w:t>
      </w:r>
    </w:p>
    <w:p/>
    <w:p>
      <w:r>
        <w:t>许心蓝一看龙昊和她说话就是开口要车钥匙，还真是感到了有着一些气愤，要知道对于她而言，就算她家里是没有龙昊的个人资产那么有钱，但是对于她家里停放着的那些超跑轿跑车辆来说，可是每一辆都价值上百万上千万的。</w:t>
      </w:r>
    </w:p>
    <w:p/>
    <w:p>
      <w:r>
        <w:t>龙昊一个电话打过去她就给他提了一辆高配版的帕拉梅拉，而现在龙昊以这样一副态度和她说话，她也还真的是感到了有着一些不开心，撇着唇望着他，满脸的不开心。</w:t>
      </w:r>
    </w:p>
    <w:p/>
    <w:p>
      <w:r>
        <w:t>龙昊看见了她的这个模样，也顿时觉得自己刚刚说的话有了一些错误，于是道：“好了好了，许大小姐我错了，今天我和我徒弟真的是有要紧事儿要处理，你就别忽悠我了好么？等下次我办完事儿回来连人带妻的过去给你赔罪好么？”</w:t>
      </w:r>
    </w:p>
    <w:p/>
    <w:p>
      <w:r>
        <w:t>“哟！现在还有老婆了啊！不错啊，叫什么名字，在不在北京城？在哪个公司上班啊？”许心蓝一听龙昊提到了‘老婆’二字，顿时就起了她们女人之间的八卦之心，道。</w:t>
      </w:r>
    </w:p>
    <w:p/>
    <w:p>
      <w:r>
        <w:t>“不在北京城呢！等下次我带她回来之后，一定去你家里负荆请罪好不咯？”龙昊苦笑了笑，回答道。</w:t>
      </w:r>
    </w:p>
    <w:p/>
    <w:p>
      <w:r>
        <w:t>“诺，车钥匙给你！车子会用吧！这可是高配版的帕拉梅拉！”许心蓝听了之后，觉得没有必要再和他对话下去了，于是也就将手里拿着的车钥匙扔给了龙昊，道。</w:t>
      </w:r>
    </w:p>
    <w:p/>
    <w:p>
      <w:r>
        <w:t>“放心好了，高配版的又如何？难道你没有看见里面有着一辆法拉利488停在里面的么？”龙昊忽悠道。</w:t>
      </w:r>
    </w:p>
    <w:p/>
    <w:p>
      <w:r>
        <w:t>在他说完了这句话之后，他也是看见许心蓝的眼神也是往别墅里面瞟了瞟，于是扭头就对着身边的苏旭道：“上车！”</w:t>
      </w:r>
    </w:p>
    <w:p/>
    <w:p>
      <w:r>
        <w:t>苏旭听了之后，也是立刻地就拉开了车门上了车，而之后，龙昊也是转身来到了主驾驶这边，拉开了车门上了车，放着许心蓝一个人在别墅门口惊讶的望着里面的法拉利488。</w:t>
      </w:r>
    </w:p>
    <w:p/>
    <w:p>
      <w:r>
        <w:t>也就是在许心蓝回过了神来正要与龙昊说两句之后，她却发现龙昊已经是开着车从她的另一个方向开走了，正当她开口说几句话的时候，龙昊就在主驾驶的位置掏出了手背对着许心蓝挥了挥手。</w:t>
      </w:r>
    </w:p>
    <w:p/>
    <w:p>
      <w:r>
        <w:br w:type="page"/>
      </w:r>
    </w:p>
    <w:p>
      <w:pPr>
        <w:pStyle w:val="Heading1"/>
      </w:pPr>
      <w:r>
        <w:t>第四卷  执行  第两百九十五章  杨纾缓的惊讶</w:t>
      </w:r>
    </w:p>
    <w:p>
      <w:r>
        <w:t>龙昊和苏旭两人开着许心蓝的这辆高配版的保时捷帕拉梅拉，行驶在北京京城的二环线上，也是很快的就来到了辉宏公司。</w:t>
      </w:r>
    </w:p>
    <w:p/>
    <w:p>
      <w:r>
        <w:t>由于之前在别墅里的时候，龙昊他已经是让张天龙首长打了一个电话给辉宏公司的董事长了，所以在当他与苏旭两人来到了辉宏公司的门口时，门口也是站立了一群身穿职业套装的男人们，为首的那名男人看上去虽然是有着一些微胖型的，但是对于他的年龄来看，龙昊也是觉得他的年龄大约是在四十五到四十八岁之间的。</w:t>
      </w:r>
    </w:p>
    <w:p/>
    <w:p>
      <w:r>
        <w:t>不过对于之后，他将车停靠在了停车位上时，转身看见了之后，也是立刻地就了解到了，那名男子是辉宏公司的董事长，虽然说目前对于他龙昊一点儿都不清楚与了解。</w:t>
      </w:r>
    </w:p>
    <w:p/>
    <w:p>
      <w:r>
        <w:t>但是当他看见了张天龙竟然是一个电话打了过去之后，他就带着一群公司里面的员工下来等候着他们的到来，也是让龙昊觉得了他这样的一个人，也是有着礼仪之分的人。</w:t>
      </w:r>
    </w:p>
    <w:p/>
    <w:p>
      <w:r>
        <w:t>也正是因为对方是有着礼仪之分的涵养，才能够坐上一个公司董事长这样的位置。</w:t>
      </w:r>
    </w:p>
    <w:p/>
    <w:p>
      <w:r>
        <w:t>当他看见了龙昊他们正在朝着他们这边走过来的时候，他的脸上也是始终都是浮现着一张礼貌的笑容，而当他看见了龙昊他们走了过来之后，他也是迎了上去，客气地道：“请问是否是龙昊龙先生与苏旭苏先生？”</w:t>
      </w:r>
    </w:p>
    <w:p/>
    <w:p>
      <w:r>
        <w:t>“是的，你好！我是龙昊，他是苏旭！”龙昊伸出了手与辉宏公司董事长礼貌的握了握手之后，也是介绍到自己与苏旭。</w:t>
      </w:r>
    </w:p>
    <w:p/>
    <w:p>
      <w:r>
        <w:t>“哦！你好你好！我是辉宏公司的董事长刘天宇，之前听说龙先生要与他的徒弟苏旭苏先生一起过来拜访贵公司，我也真的是感到了非常的感激不尽，所以当挂断了电话，就直接带着一群人下来候着了！”刘天宇在知道面前的两位真的是他等待着的人后，也是更加客气的对着龙昊和苏旭说到了。</w:t>
      </w:r>
    </w:p>
    <w:p/>
    <w:p>
      <w:r>
        <w:t>“呵，刘董事长说笑了，我们也只不过是过来拜访拜访而已！”龙昊挥了挥手，笑道：“刘董事长竟然这么客气的就下来迎接我们了，这也还真的是挺不好意思的！”</w:t>
      </w:r>
    </w:p>
    <w:p/>
    <w:p>
      <w:r>
        <w:t>“哪里哪里，走吧，我们上去说，看看我们的工作环境如何？”刘天宇苦笑了笑，于是道。</w:t>
      </w:r>
    </w:p>
    <w:p/>
    <w:p>
      <w:r>
        <w:t>“嗯，走吧！”龙昊伸出手掌，示意刘天宇先走。</w:t>
      </w:r>
    </w:p>
    <w:p/>
    <w:p>
      <w:r>
        <w:t>其实对于拜访二字，也就只有着龙昊苏旭以及刘天宇知道其中的意思究竟是什么，所以对于他们之间的这种谈话，也是更加的让龙昊觉得了，看来这个辉宏公司的董事长刘天宇，也并非是一个很好相处的人呐！</w:t>
      </w:r>
    </w:p>
    <w:p/>
    <w:p>
      <w:r>
        <w:t>刘天宇随后便是带领着龙昊和苏旭两人拜访参观了一下公司里面的各项部门，最后，他们也是全都到了刘天宇的董事长办公室里面坐着喝茶了。</w:t>
      </w:r>
    </w:p>
    <w:p/>
    <w:p>
      <w:r>
        <w:t>只不过，对于这个时候，刘天宇的办公室里，也是多出了一个女人，对于这个女人而言，也算得上是刘天宇他们公司里面的一个老员工了，虽然说对于他来说，这个女人并没有在公司里面做出什么太过优秀的业绩，但是她这么多年以来，在公司里面的时间，也是算得上比较长的一个了。</w:t>
      </w:r>
    </w:p>
    <w:p/>
    <w:p>
      <w:r>
        <w:t>而且对于她带出去的那些实习生来说，也全部都在其他的公司里面有着很不错的成就了。</w:t>
      </w:r>
    </w:p>
    <w:p/>
    <w:p>
      <w:r>
        <w:t>这个女人不是别人，正是龙昊他们之前说到的杨纾缓。</w:t>
      </w:r>
    </w:p>
    <w:p/>
    <w:p>
      <w:r>
        <w:t>杨纾缓自从大学毕业以后，就没有跟过任何一名高中同学联系过，而这一次，龙昊找她，也算得上是他们两个高中同学第一次见面。</w:t>
      </w:r>
    </w:p>
    <w:p/>
    <w:p>
      <w:r>
        <w:t>当杨纾缓被领导叫到了董事长办公室里面来的时候，她起初还以为自己是不是最近做错了什么事情，导致了董事长也知道了，所以才将自己叫到了董事长办公室里去的。</w:t>
      </w:r>
    </w:p>
    <w:p/>
    <w:p>
      <w:r>
        <w:t>可是当她一来到了董事长办公室，就看见了高中时期，与自己同桌的龙昊。</w:t>
      </w:r>
    </w:p>
    <w:p/>
    <w:p>
      <w:r>
        <w:t>虽然说他们之间已经是有好几年没有见过面了，但是杨纾缓在当看见了龙昊坐在了董事长办公室里面的沙发上时，也还是一眼就认出了他！毕竟他们可是坐了三年同桌的同学。</w:t>
      </w:r>
    </w:p>
    <w:p/>
    <w:p>
      <w:r>
        <w:t>“老同学，最近过的怎么样？”龙昊看着杨纾缓一脸惊讶的模样，苦笑地抬起了头，看了看她之后，问道。</w:t>
      </w:r>
    </w:p>
    <w:p/>
    <w:p>
      <w:r>
        <w:t>“你，你怎么，你怎么会知道我在这个公司里面上班？”杨纾缓纠结了一会儿之后，才吞吞吐吐地道。</w:t>
      </w:r>
    </w:p>
    <w:p/>
    <w:p>
      <w:r>
        <w:t>她可是当初任何人都没有通知她在这家公司上班的，而如今龙昊突然地坐在了她老板的办公室沙发上面，点名说了要见她，还真的是让她感到了非常的意外与惊讶。</w:t>
      </w:r>
    </w:p>
    <w:p/>
    <w:p>
      <w:r>
        <w:t>要知道龙昊可是她心目当中的男神，自己的男神突然地找到了自己，这换做是哪一个女孩儿，都会觉得心目当中是有着一些美滋滋的。</w:t>
      </w:r>
    </w:p>
    <w:p/>
    <w:p>
      <w:r>
        <w:t>可是对于之后，她也是立刻地因为了龙昊的一句话回过了神来，“刘董事长，麻烦了！”</w:t>
      </w:r>
    </w:p>
    <w:p/>
    <w:p>
      <w:r>
        <w:t>“嗯，你们好好聊！那我就先回避一下！”刘天宇点了点头，站起了身就朝着办公室门口走去，最后将办公室的门亲自带好了之后，就离开了。</w:t>
      </w:r>
    </w:p>
    <w:p/>
    <w:p>
      <w:r>
        <w:t>而在这个时候，龙昊也是直接的面对着杨纾缓微微笑道：“好了，现在你们的大BOSS不在了，我们之间的谈话也就可以轻松些了，来，坐下吧！别站着，我可不是你的上司！”</w:t>
      </w:r>
    </w:p>
    <w:p/>
    <w:p>
      <w:r>
        <w:t>说完，龙昊指了指身边的那张没有人坐着的沙发。</w:t>
      </w:r>
    </w:p>
    <w:p/>
    <w:p>
      <w:r>
        <w:t>杨纾缓在看了看之后，也是安安静静的坐了下来，然后看着龙昊一副开心的模样，道：“说真的，我们这些老同学当中，你是毕业了之后我第一个遇见的男同学！”</w:t>
      </w:r>
    </w:p>
    <w:p/>
    <w:p>
      <w:r>
        <w:t>“那听你这么一说，我也算得上是一个很有缘的同桌了咯？”龙昊苦笑着回应道。</w:t>
      </w:r>
    </w:p>
    <w:p/>
    <w:p>
      <w:r>
        <w:t>其实对于他们之间，更多的话题，则是上学期间的他们，虽然说这一次龙昊来找杨纾缓的目的并不是仅仅为了叙旧而来的，但是为了能够承接出下面的一些话题，他必须是采用这样的方法与她进行沟通。</w:t>
      </w:r>
    </w:p>
    <w:p/>
    <w:p>
      <w:r>
        <w:t>“哈哈，你还记得你是我同桌啊！”杨纾缓遮住了唇，笑道。</w:t>
      </w:r>
    </w:p>
    <w:p/>
    <w:p>
      <w:r>
        <w:t>“那当然，记得上高中那会儿，我可是没少抄你的作业，怎么可能会不记得我的救命恩人呢！”龙昊立刻地道。</w:t>
      </w:r>
    </w:p>
    <w:p/>
    <w:p>
      <w:r>
        <w:br w:type="page"/>
      </w:r>
    </w:p>
    <w:p>
      <w:pPr>
        <w:pStyle w:val="Heading1"/>
      </w:pPr>
      <w:r>
        <w:t>第四卷  执行  第两百九十六章  禁出令</w:t>
      </w:r>
    </w:p>
    <w:p>
      <w:r>
        <w:t>“啊哈！你还记得这件事儿呢啊！”杨纾缓顿时笑开了花，心情也是从之前的紧张气氛当中转换到了当初童真的他们，说着童真的话，做着虚无缥缈的梦想。</w:t>
      </w:r>
    </w:p>
    <w:p/>
    <w:p>
      <w:r>
        <w:t>龙昊看着她也是放开了心情聊天，他也是放得比较开了一些，道：“是啊！当初要不是你在学业水平考试的时候，告诉了我几个化学题目的答案，我想我恐怕这辈子都不会做那些化学题目了吧！”</w:t>
      </w:r>
    </w:p>
    <w:p/>
    <w:p>
      <w:r>
        <w:t>“你也不要这么说，其实当时的那些题目，还是很简单的！”杨纾缓笑了笑之后，摆了摆手，道：“咦，对了，这位是……”</w:t>
      </w:r>
    </w:p>
    <w:p/>
    <w:p>
      <w:r>
        <w:t>“哦，忘了介绍，这位是和我一起来的，也是我的一个徒弟，叫做苏旭。”龙昊指着自己身边的苏旭说道：“对了，苏旭，这位就是我之前和你说过的那个杨纾缓杨小姐。”</w:t>
      </w:r>
    </w:p>
    <w:p/>
    <w:p>
      <w:r>
        <w:t>龙昊说完了之后，苏旭和杨纾缓打了一声招呼之后，也是没有再继续多交流什么了，毕竟杨纾缓是龙昊的同学，苏旭他一个外人，也是不好多说什么的，毕竟双方都是第一次见面。</w:t>
      </w:r>
    </w:p>
    <w:p/>
    <w:p>
      <w:r>
        <w:t>“哦，那你们这一次来公司找我是……”杨纾缓也是意识到了龙昊他们的目的究竟是要做什么了，于是问道。</w:t>
      </w:r>
    </w:p>
    <w:p/>
    <w:p>
      <w:r>
        <w:t>“其实呢，我们这一次，也只是想让你帮我们一个忙而已，当然，之前我也已经是和你们董事长刘天宇说好了的，帮你请一个礼拜的假，他也是很快的就同意了，所以，就想要请你在这接下来的一个礼拜里，跟我们去一个地方。”龙昊耐心地解释道：“不知你是否愿意给我这个老同学一个面子？”</w:t>
      </w:r>
    </w:p>
    <w:p/>
    <w:p>
      <w:r>
        <w:t>其实之前他已经是和苏旭对好了要去怎么说这件事儿的，但是现在看着杨纾缓性格已经不再是如同读书时那会儿的性格了，他也是想着就直接告诉她就是了，不然的话还会引起别人的多疑。</w:t>
      </w:r>
    </w:p>
    <w:p/>
    <w:p>
      <w:r>
        <w:t>而在龙昊说完了这句话之后，杨纾缓也是立刻地就意识到了，龙昊这一次来找她，的确是有着一些事情需要办的，不过对于她而言，虽然她很想要帮助龙昊他们一起搞定他们所需要处理的事情，但是对于她从小答应下来的事情，她也还真的是不好畏避，一时之间也是头冒冷汗的不知道该要如何的去回答龙昊他们。</w:t>
      </w:r>
    </w:p>
    <w:p/>
    <w:p>
      <w:r>
        <w:t>虽然说龙昊已经是将她前面的一切障碍全部都给清除掉了，但是对于杨纾缓自己来说，还真的是有着一项比这个都还要重上好几倍的压力摆在她的面前，这也是让她觉得这个时候还真的是有着一些纠结要如何的去和龙昊说。</w:t>
      </w:r>
    </w:p>
    <w:p/>
    <w:p>
      <w:r>
        <w:t>因为她在意的那件事儿，其实就是小时候她父亲给她下的一个禁出令。</w:t>
      </w:r>
    </w:p>
    <w:p/>
    <w:p>
      <w:r>
        <w:t>在当年她父亲和她母亲带着她弟弟离开了北京之后，是给她下了一道命令的，就是不论如何，也都不会让她出北京京城的禁出令，因为只要是她离开了京城，那么对于她父亲而言，就一定是会在第一时间里知道这件事儿的，所以，对于杨纾缓来说，她现在在纠结的事儿，也就是这个禁出令的事儿，要去如何的与龙昊以及苏旭解释。</w:t>
      </w:r>
    </w:p>
    <w:p/>
    <w:p>
      <w:r>
        <w:t>尽管之前龙昊已经是将她的工作给请了假了，但是对于她来说，这些事情其实都是很小的事情，只是需要写一份合理的请假条交上去就是了，可是面对着禁出令这件事儿，才是真的让她感到了困惑的。</w:t>
      </w:r>
    </w:p>
    <w:p/>
    <w:p>
      <w:r>
        <w:t>要知道当初她在毕业之后，之所以没有跟任何同学们联系过多，其实也是因为这件事儿的原因，虽然说她当初在读书的时候，也是有着很好的朋友来往，因为毕竟她成绩优异，所以对于同学们，也都是很喜欢和她在一起交谈在一起玩耍，但是只要是她一毕业后，就会使消失在了同学的朋友圈当中，就像是完全没有杨纾缓这个人似的。</w:t>
      </w:r>
    </w:p>
    <w:p/>
    <w:p>
      <w:r>
        <w:t>龙昊此刻看着杨纾缓犹豫的眼神之后，也是感到了有着一些反常，于是蹙了蹙眉，道：“怎么了，不想跟我们走么？”</w:t>
      </w:r>
    </w:p>
    <w:p/>
    <w:p>
      <w:r>
        <w:t>“不，不是，不是的，只是，只是对于我来说，还有着一项重要的事情压在这边。”杨纾缓立刻摇了摇头，回答道。</w:t>
      </w:r>
    </w:p>
    <w:p/>
    <w:p>
      <w:r>
        <w:t>龙昊很疑惑为什么杨纾缓会这么说，但是对于他来说，杨纾缓之所以不出去，应该也还是有着其他的苦衷的，龙昊将自己的情绪放平稳了下来，冷静了一会儿，道：“什么事情？可以和我们说一说么？”</w:t>
      </w:r>
    </w:p>
    <w:p/>
    <w:p>
      <w:r>
        <w:t>“……”杨纾缓看了看龙昊，又看了看苏旭，眼神纠结的像是有苦说不出一样。</w:t>
      </w:r>
    </w:p>
    <w:p/>
    <w:p>
      <w:r>
        <w:t>“哦，这个你放心，只要你告诉了我们，我们就绝对不会告诉其他人的，这件事儿也只会有着我们仨个人知道，不会再让第四个人知道的。”龙昊看着杨纾缓纠结的眼神不好开口，于是解释道。</w:t>
      </w:r>
    </w:p>
    <w:p/>
    <w:p>
      <w:r>
        <w:t>杨纾缓听了龙昊这么一说，其实也是真的很想要告诉他们的，但是对于这件事儿来说，还真的是让她感到了一些为难，一时之间还真的不知道要用什么样的语言去和他们说这件事儿。</w:t>
      </w:r>
    </w:p>
    <w:p/>
    <w:p>
      <w:r>
        <w:t>最后，苏旭也实在是等不住了，于是开口道：“那，我就先出去一会儿吧！”</w:t>
      </w:r>
    </w:p>
    <w:p/>
    <w:p>
      <w:r>
        <w:t>说完，他就准备起身离开办公室。</w:t>
      </w:r>
    </w:p>
    <w:p/>
    <w:p>
      <w:r>
        <w:t>也就是在这个时候，杨纾缓伸手拦住了他，道：“不用，其实我并不是因为有你在场就不说的，只是这件事儿还真的是让我一时之间不好与你们解释罢了！”</w:t>
      </w:r>
    </w:p>
    <w:p/>
    <w:p>
      <w:r>
        <w:t>“那又什么不好解释的！你说出来了，我们才知道那是什么问题啊！才能够找到办法去解决它啊！”龙昊邹了邹眉，立刻地道。</w:t>
      </w:r>
    </w:p>
    <w:p/>
    <w:p>
      <w:r>
        <w:t>“行吧，你竟然这么说了，那么你也帮我请了假了，那么你们就回我家里再告诉你们吧，怎么样？”杨纾缓看着龙昊竟然回答的这么爽快，最后也还是在脑海里思考了一会儿，下定决心地道。</w:t>
      </w:r>
    </w:p>
    <w:p/>
    <w:p>
      <w:r>
        <w:t>“行，那就听你的！”龙昊点了点头，继续地道：“那我们现在就准备走吧！”</w:t>
      </w:r>
    </w:p>
    <w:p/>
    <w:p>
      <w:r>
        <w:t>说完，他也是扭头看了看苏旭，苏旭也是点了点头，就站起了身。</w:t>
      </w:r>
    </w:p>
    <w:p/>
    <w:p>
      <w:r>
        <w:t>三人离开了办公室之后，杨纾缓回了一趟自己的办公桌上和同事们说了一声之后，带上了包拿上了外套就和龙昊他们走向了电梯口，离开了公司。</w:t>
      </w:r>
    </w:p>
    <w:p/>
    <w:p>
      <w:r>
        <w:br w:type="page"/>
      </w:r>
    </w:p>
    <w:p>
      <w:pPr>
        <w:pStyle w:val="Heading1"/>
      </w:pPr>
      <w:r>
        <w:t>第四卷  执行  第两百九十七章  她的苦衷</w:t>
      </w:r>
    </w:p>
    <w:p>
      <w:r>
        <w:t>龙昊和苏旭跟着杨纾缓的别克车来到了她家里，也是发现，家中并没有任何的人，而对于家中的那些装饰品，也都是属于一些高贵豪华上档次的物品，从这一方面看，龙昊就更加的是肯定了，杨纾缓什么都不缺，缺的就是能够带她到其他地方去看一看外面的世界的朋友。</w:t>
      </w:r>
    </w:p>
    <w:p/>
    <w:p>
      <w:r>
        <w:t>从中龙昊也是得出了杨纾缓的弟弟，可能真的是尼德霍格，而她的父亲，也可能就是尼德霍格的父亲。</w:t>
      </w:r>
    </w:p>
    <w:p/>
    <w:p>
      <w:r>
        <w:t>杨纾缓带着他们来到了客厅里面，示意让他们坐下，然后她去给龙昊和苏旭两人分别泡了一杯茶放在茶几上之后，她也是对着龙昊他们微笑道：“来，看一下我泡的茶好喝不？”</w:t>
      </w:r>
    </w:p>
    <w:p/>
    <w:p>
      <w:r>
        <w:t>龙昊看着杨纾缓微笑的样子，也的确是不再像当年他们读书时那样冷漠淡然的笑容了，于是心里也是感到了多年不见，他们之间的变化，也还真的是挺快的。</w:t>
      </w:r>
    </w:p>
    <w:p/>
    <w:p>
      <w:r>
        <w:t>“好！”龙昊道。</w:t>
      </w:r>
    </w:p>
    <w:p/>
    <w:p>
      <w:r>
        <w:t>说完，他就与苏旭两人端起了茶几上面的茶，举起喝了一小口。</w:t>
      </w:r>
    </w:p>
    <w:p/>
    <w:p>
      <w:r>
        <w:t>对于茶道，龙昊虽然说并不是特别的懂，但是当初在特工总部回国的那几个月当中，也是每个月都和张天龙有那么几天在茶馆里面喝茶聊天的，所以对于当他在这个时候品尝到了杨纾缓给他们泡的这个铁观音茶之后，也是立刻地就感觉到了自己的嘴边开始变得有了些许舒畅的滋味。</w:t>
      </w:r>
    </w:p>
    <w:p/>
    <w:p>
      <w:r>
        <w:t>随后，当茶进入到了他的唇中，也是让他有了一种豁然开朗的感觉，就像是曾经的他，都没有现在这么放松一样。</w:t>
      </w:r>
    </w:p>
    <w:p/>
    <w:p>
      <w:r>
        <w:t>品了一小口之后，龙昊也是将茶杯放在了茶几上，然后对着杨纾缓连连赞道：“蛮好喝的，很不错，没有想到这么多年不见，你的手艺竟然是有着这么丰富了，等下一次我还会来喝你泡的茶的。”</w:t>
      </w:r>
    </w:p>
    <w:p/>
    <w:p>
      <w:r>
        <w:t>杨纾缓听了之后，甚至开心，不过对于这些，只不过是她的一些小小手艺而已，开心的笑了一会儿之后，也是认真了起来，然后蹙了蹙眉，道：“是啊，这些手艺，都是我在高中毕业之后，大学里面学的一些茶道知识罢了，你也知道，我的兴趣爱好比较广泛，所以喜欢的东西，也都是会那么一两下的。”</w:t>
      </w:r>
    </w:p>
    <w:p/>
    <w:p>
      <w:r>
        <w:t>“嗯，的确是这样，不过竟然你学了这么多手艺在身，为什么还要去辉宏那样的公司里面当一个小小的业务主管呢？”龙昊点了点头，然后道。</w:t>
      </w:r>
    </w:p>
    <w:p/>
    <w:p>
      <w:r>
        <w:t>其实对于他来说，杨纾缓身怀这么多绝技在身，一定是完全的能够在北京这样的城市里面开一家小店子然后自己经营壮大开个小型公司啥的，但是为什么杨纾缓又会去辉宏那样的二流公司里面做一名业务主管呢？</w:t>
      </w:r>
    </w:p>
    <w:p/>
    <w:p>
      <w:r>
        <w:t>这一点儿，是龙昊的确没有想通的，因为他对于杨纾缓的学历以及聪明才智，是有着完全的信心相信她能够经营好一个企业公司的，可是为什么她就会选择在一家二流公司当着一个小小的业务主管上着班呢？</w:t>
      </w:r>
    </w:p>
    <w:p/>
    <w:p>
      <w:r>
        <w:t>龙昊问题，也是在之后杨纾缓的解释中，得到了答复，她说道：“这也就是之前我在公司里面，和你们说的局限性，我的父亲，是我们家族里的族长，也算得上是我们家里最有势力的一个人，而如今，他却早已迁居了美国，在美国发展的风生水起。而我，也同样的是还有着一个弟弟，正是因为当初在我五岁的时候，我弟弟出生了之后没几天，我父亲就带着他和我母亲迁居到了美国去，而在中国的我，也是留给我了这个房子以及这里所有的一切。”</w:t>
      </w:r>
    </w:p>
    <w:p/>
    <w:p>
      <w:r>
        <w:t>“而我之所以没有去开公司经营一家自己的企业，那也是因为我的弟弟，他过惯了公子哥的生活，就像是那些衣来伸手饭来张口的富二代一样，每次在没钱了之后，就会去到处的找人借钱，而我的父亲在知道了他这一点儿之后，也是禁止了让我经营一家公司，成立自己的企业，同时，他也是给我安排到了辉宏公司工作的，而这一做，就将近是有了好几年的时间，我们董事长之所以没有提拔我，也正是因为我父亲的原因，因为他觉得让我做一个二级员工就已经可以了，没有必要做那些领导的事儿，毕竟对于我弟弟，在他留学的期间，我父亲早已经是放弃了对他进行生活补助。”</w:t>
      </w:r>
    </w:p>
    <w:p/>
    <w:p>
      <w:r>
        <w:t>“虽然说这些都算不上是最重要的，但是，对于最重要的事儿，也就是我父亲当初在带着我母亲带着我弟弟离开了中国时对我下达的禁出令，因为她说，不论是谁来找我，都不要出去，当然了，也可能是因为他怕我一个女孩子在他国受到了一些伤害不好去帮助我，也有着一种可能就是，他禁止我离开北京京城，也是因为了一些其他的事情不想要让我知道而已。所以，这么多年来，我也是一直都没有离开过北京，甚至是爬长城，八达岭那些地方，我也都没有去过。”</w:t>
      </w:r>
    </w:p>
    <w:p/>
    <w:p>
      <w:r>
        <w:t>说着说着，杨纾缓的表情，也是渐渐的沉重了起来，就像是有着一块儿石头压着她一样，而她的眼角处，也是多出了一丝泪痕，只是还没有流下来罢了。</w:t>
      </w:r>
    </w:p>
    <w:p/>
    <w:p>
      <w:r>
        <w:t>“所以这么多年以来，你之所以在毕业了之后，联系不到你也是因为你不想要与任何的人有着牵连？”龙昊看着杨纾缓的表情，说道。</w:t>
      </w:r>
    </w:p>
    <w:p/>
    <w:p>
      <w:r>
        <w:t>“嗯，你也知道，在我父亲给我下了禁出令之后，虽然每个月都是会有着一笔巨款打在了我的账户里，但是对于那些而言，在我看来，只不过是想要把我关在这个囚笼里面不让我出去。”杨纾缓点头解释道。</w:t>
      </w:r>
    </w:p>
    <w:p/>
    <w:p>
      <w:r>
        <w:t>而之后，龙昊也是立刻地就明白了杨纾缓这么多年来一直都没有任何音讯的理由了，他坐在高档皮质沙发上面沉思了一会儿，道：“你的弟弟，是不是叫尼德霍格？”</w:t>
      </w:r>
    </w:p>
    <w:p/>
    <w:p>
      <w:r>
        <w:t>他的这一句话在说出去了之后，杨纾缓先是惊讶的望着他一会儿，然后又是朝着他点了点头，然后道：“你认识他？”</w:t>
      </w:r>
    </w:p>
    <w:p/>
    <w:p>
      <w:r>
        <w:t>“嗯，这一次我们之所以专程过来找你，也正是因为这件事儿的！”龙昊点了点头，思索了一会儿之后，道：“你弟弟在中国境内！”</w:t>
      </w:r>
    </w:p>
    <w:p/>
    <w:p>
      <w:r>
        <w:t>对于后面的话，龙昊之所以没有说出口，也是因为他肯定知道了杨纾缓也是想到了一些的，所以他才没有将那些话语说出口。</w:t>
      </w:r>
    </w:p>
    <w:p/>
    <w:p>
      <w:r>
        <w:br w:type="page"/>
      </w:r>
    </w:p>
    <w:p>
      <w:pPr>
        <w:pStyle w:val="Heading1"/>
      </w:pPr>
      <w:r>
        <w:t>第四卷  执行  第两百九十八章  答应帮忙</w:t>
      </w:r>
    </w:p>
    <w:p>
      <w:r>
        <w:t>杨纾缓一听自己的弟弟尼德霍格在中国境内，也是格外的惊讶，毕竟对于她的了解来说，尼德霍格的护照之类的，全部都是交给了他们家族的族长也就是他们的父亲保管的，为什么尼德霍格竟然会出现在中国境内？</w:t>
      </w:r>
    </w:p>
    <w:p/>
    <w:p>
      <w:r>
        <w:t>而且就连是杨纾缓的护照，也都是在她父亲那儿放着的，所以这么多年以来，也是一直都没有出过国，对于这样的一幕，虽然对于她来说，的确是有着不公，但是家族的族规，她竟然是身为了他们家族里的一部分，那么就一定是想要承担起家族的族规。</w:t>
      </w:r>
    </w:p>
    <w:p/>
    <w:p>
      <w:r>
        <w:t>所以一直以来，杨纾缓既没有离开过北京也没有去过任何的一个国家，虽然这其中的确是有着许多的不公与压抑，但是她都已经是这么多年过来了，那么对于她来说，现在的那些，已经算不上是什么了。</w:t>
      </w:r>
    </w:p>
    <w:p/>
    <w:p>
      <w:r>
        <w:t>也许真的是如同他人所说，女人最需要的，仅仅就是钱就足够了，尽管哪儿地方也不能够去，但是只要是有钱，那么在一定的范围内也还是能够有着很强大的一面的。</w:t>
      </w:r>
    </w:p>
    <w:p/>
    <w:p>
      <w:r>
        <w:t>就比如现在的她虽然在公司里面并不算的了什么，但是只要是一下班，她的那些手艺啥的，就全部都会展现出来，也正是因为这一点儿，使得了她才能够坚持下来，继续活着！</w:t>
      </w:r>
    </w:p>
    <w:p/>
    <w:p>
      <w:r>
        <w:t>龙昊看着杨纾缓的沉思，也是一时之间没有打扰她的，毕竟对于她而言，虽然说现在算得上是有着很多的原因她都不知道，但是只要是龙昊说出来了，那么她也一定会清楚一些的。</w:t>
      </w:r>
    </w:p>
    <w:p/>
    <w:p>
      <w:r>
        <w:t>“你的弟弟尼德霍格，也是在近几个月以来，就是一直都隐藏在青云市区里面的，虽然说之前的他并没有因为做出什么过格的事情，但是对于现在来说，他已经是严重的威胁到了我们青云市市区的居民们的正常生活了，所以，在当我们了解到了你是他的亲姐姐之后，也是立刻地就赶了过来了！”龙昊耐心的解释道。</w:t>
      </w:r>
    </w:p>
    <w:p/>
    <w:p>
      <w:r>
        <w:t>“所以，你们这一次过来的目的，就是为了想要让我协助你们，去抓住我弟弟？”杨纾缓思考了一会儿之后，看着龙昊的双眼，断然地道。</w:t>
      </w:r>
    </w:p>
    <w:p/>
    <w:p>
      <w:r>
        <w:t>其实对于她的目视，龙昊一点儿也不觉得有着什么其他的事情，因为对于他来说，这样的情况他见过的太多了，双手握了握拳，对着她道：“是的，我们很希望能够得到你的协助，帮助我们一起抓住你的弟弟！”</w:t>
      </w:r>
    </w:p>
    <w:p/>
    <w:p>
      <w:r>
        <w:t>“虽然说目前这个情况来看，你弟弟已经算得上是构成了犯罪的行为了，但是你们家的家族太过于庞大了，所以对于怎么去处罚他，我们也还是需要收到美国那边的同意之后，才能够对其进行惩罚的，所以，你也没有必要太担心你的弟弟了，我们……”</w:t>
      </w:r>
    </w:p>
    <w:p/>
    <w:p>
      <w:r>
        <w:t>龙昊的话还没有说完，杨纾缓就已经是抢先说了一句了，挥手道：“这个你不用担心，竟然我弟弟做出了犯罪这样的行为，我想我父亲也是不会容忍的，毕竟我们家族庞大，族人，并且还是族长的儿子做出了这样的事情，不论是放在谁的眼里，都是不会饶恕的，所以，你们的这个忙，我帮！”</w:t>
      </w:r>
    </w:p>
    <w:p/>
    <w:p>
      <w:r>
        <w:t>“很好，那竟然这样，我们就开始准备一下吧！”龙昊欣慰的点了点头，也是暗叹道果然是大家族出生的，即使是异国他乡，他们家族里族人的气质，也是完全没有受到任何的影响，道：“竟然这样……”</w:t>
      </w:r>
    </w:p>
    <w:p/>
    <w:p>
      <w:r>
        <w:t>“我可能还需要找个时间打个电话给我的父亲批准一下，毕竟禁出令这件事儿，如果得不到他的命令的话，那么即使是我愿意去青云市帮助你们一起抓住我弟弟，也是没有用的。”杨纾缓爽快地道。</w:t>
      </w:r>
    </w:p>
    <w:p/>
    <w:p>
      <w:r>
        <w:t>是的，她说的一点儿都没有错，虽然对于她父亲来说，他人已经是在遥远的美国过着日子了，但是对于他的实力，在中国境内，也是有着一些可靠之人在这边的，所以为了不让别的麻烦事儿发生在他们的身边，杨纾缓也只能够是先打一个电话和她父亲确认一下为好。</w:t>
      </w:r>
    </w:p>
    <w:p/>
    <w:p>
      <w:r>
        <w:t>毕竟这一次，她可是为了自己的亲弟弟不再犯错而离开京城的。</w:t>
      </w:r>
    </w:p>
    <w:p/>
    <w:p>
      <w:r>
        <w:t>龙昊在看着杨纾缓已经是答应了这件事儿，他也是喝了一口茶几上面的茶水之后，就与苏旭一同站了起来，道：“那竟然这样的话，我们俩就不打扰你休息了，今天就好好的休息准备一下，如果你得到了你父亲的批准了的话，也请你立刻打一个电话给我，我们大概明天就可以准备去青云市了。”</w:t>
      </w:r>
    </w:p>
    <w:p/>
    <w:p>
      <w:r>
        <w:t>之所以这么仓促，其实并不是因为他想要这样，而是现在青云市那边，一来尼德霍格他们的行动太过于频繁，而且对于市区里面的一些市民，也是很多人都开始去到了警察局那边开始投诉了，所以，龙昊作为了这一次青云市那边的管辖特工，他必须是承担起自己的任务。</w:t>
      </w:r>
    </w:p>
    <w:p/>
    <w:p>
      <w:r>
        <w:t>二来，也是因为青云市那边，还放着洛倾城自已一个人在那儿，虽然他很清楚的知道，唐鹏与青云帮的那两个弟子们一直都是在保护着她的，但是现在他与洛倾城的关系，已经是到达了一种一天不见就开始甚是想念的那种阶段了，所以，对于他而言，还是尽快回去比较好。况且只要是他回去了，那么对于那些想要动洛倾城的人，也就会开始老实了许多。</w:t>
      </w:r>
    </w:p>
    <w:p/>
    <w:p>
      <w:r>
        <w:t>杨纾缓看了看龙昊他们的表情之后，也是点头道：“好，那竟然这样的话，那么就麻烦你们了，我这边也是尽量的会和我父亲说清楚的，当然，对于我父亲那边，我认为他也应该是会答应的，毕竟那可是他的儿子，作为姐姐的我，自然是需要去管教一下自己的弟弟的。”</w:t>
      </w:r>
    </w:p>
    <w:p/>
    <w:p>
      <w:r>
        <w:t>“嗯，有了你的这个保证之后，那么我们也就相信你一定能够说服你的父亲的。”龙好点了点头，道：“好了，那我们就先走了，你也好好的找个时间给你父亲打一个电话过去吧！虽然你父亲现在已经是将你弟弟除掉了家族名单里面的名字了，但是我想，他竟然是身为了两个孩子的父亲，那么也一定是还想着要照看一下尼德霍格的，毕竟他是他唯一的儿子。”</w:t>
      </w:r>
    </w:p>
    <w:p/>
    <w:p>
      <w:r>
        <w:t>说完了之后，龙昊就与苏旭一起离开了她家。</w:t>
      </w:r>
    </w:p>
    <w:p/>
    <w:p>
      <w:r>
        <w:br w:type="page"/>
      </w:r>
    </w:p>
    <w:p>
      <w:pPr>
        <w:pStyle w:val="Heading1"/>
      </w:pPr>
      <w:r>
        <w:t>第四卷  执行  第两百九十九章  兴奋</w:t>
      </w:r>
    </w:p>
    <w:p>
      <w:r>
        <w:t>在回别墅的路上，龙昊与苏旭两人坐在保时捷帕拉梅拉里，也是有着一阵谈话的。</w:t>
      </w:r>
    </w:p>
    <w:p/>
    <w:p>
      <w:r>
        <w:t>虽然说杨纾缓已经是答应了与他们一起回青云市帮助他们抓住尼德霍格，但是对于他们的父亲，是否会解除杨纾缓的禁出令，对于这一点儿，苏旭心中也还是有着很大的担心的。</w:t>
      </w:r>
    </w:p>
    <w:p/>
    <w:p>
      <w:r>
        <w:t>要知道对于杨纾缓，她已经是十多年都没有离开北京京城半步，如果在这一年当中，因为尼德霍格惹出了一些事情而解除她的禁出令，这一来也是会让她父亲对她少了一份保护，二来也是使得了她也渐渐地开始变得危险了起来，这样的一幕，不论是放在谁的眼里，也都是会有着一些划不来。</w:t>
      </w:r>
    </w:p>
    <w:p/>
    <w:p>
      <w:r>
        <w:t>毕竟尼德霍格已经是被他们的父亲移除了家族名单册里。</w:t>
      </w:r>
    </w:p>
    <w:p/>
    <w:p>
      <w:r>
        <w:t>“放心好了，我相信杨纾缓她一定会说服她父亲的！”龙昊手握着方向盘，脚踩着油门，在二环线的道路上行驶着，一边开车一边道：“毕竟尼德霍格虽然被移除了家庭名单册，但是尼德霍格毕竟也是他唯一的儿子，不管是尼德霍格再在外面惹事生非，我相信他父亲也一定是会放在心上的。”</w:t>
      </w:r>
    </w:p>
    <w:p/>
    <w:p>
      <w:r>
        <w:t>“可是现在这个时候，我们现在已经是控制住了尼德霍格，我想对于他父亲那边，也是应该不会让杨纾缓再跟着我们出去了吧！毕竟这一次，唐紫怡警察他们也是和美国警方那边联系了，相信很快就会收到尼德霍格父亲的来点了吧！”苏旭蹙了蹙眉，道。</w:t>
      </w:r>
    </w:p>
    <w:p/>
    <w:p>
      <w:r>
        <w:t>在他看来，竟然现在他们已经是能够控制到尼德霍格了，那么对于杨纾缓打电话给她父亲让他解除禁出令这件事儿，也是希望飘渺的了。</w:t>
      </w:r>
    </w:p>
    <w:p/>
    <w:p>
      <w:r>
        <w:t>要知道现在的这个局势，他们的父亲，也就是尼德霍格的父亲，肯定是需要顾着两方的，毕竟对于他来说，京城杨纾缓是他的女儿，而一直都是处在叛逆期的尼德霍格，也是他的儿子，如果他们两个都出事了的话，那么不论是他们当中的哪一个，苏旭都始终相信，他父亲会有着一些舍不得的。</w:t>
      </w:r>
    </w:p>
    <w:p/>
    <w:p>
      <w:r>
        <w:t>“这个你就别担心了，放心就是了，明天呢！杨纾缓也一定是会跟着我们一起回青云市的，只要是这一次的事情解决了之后，我相信，帮主林志刚他那边，也是会开始有所行动了的。”龙昊望了望前面的道路，看着一路畅通并没有多少车流量，他也是右脚猛地一踩油门，将车速提升至了将近一百八十迈。</w:t>
      </w:r>
    </w:p>
    <w:p/>
    <w:p>
      <w:r>
        <w:t>苏旭看着龙昊的心情是如此的豁然开朗，他也是没有想那么多了，毕竟对于他们来说，这一次他们来的目的只要是将杨纾缓叫到青云市去就可以了，而且在这当中，他们也是了解到了尼德霍格的一些信息。</w:t>
      </w:r>
    </w:p>
    <w:p/>
    <w:p>
      <w:r>
        <w:t>虽然从小杨纾缓并没有跟尼德霍格有着多么经常的来往，但是对于尼德霍格的一些生活习惯，样舒缓也是通过了电子科技了解到了一些自己弟弟尼德霍格的性格啥的。</w:t>
      </w:r>
    </w:p>
    <w:p/>
    <w:p>
      <w:r>
        <w:t>苏旭这时也不再想那么多了，从裤兜里掏出了自己的手机，打开了之后，就开始准备订火车票了。</w:t>
      </w:r>
    </w:p>
    <w:p/>
    <w:p>
      <w:r>
        <w:t>通往青云市的道路，目前为止，还并没有开通高铁，所以每一次他们青云市的人如果是需要来北京城游玩的话，都是需要坐着火车来的，所以，这时的苏旭看着龙昊都没有再多说什么了，他也自然的是不会再说啥。</w:t>
      </w:r>
    </w:p>
    <w:p/>
    <w:p>
      <w:r>
        <w:t>……</w:t>
      </w:r>
    </w:p>
    <w:p/>
    <w:p>
      <w:r>
        <w:t>而在样舒缓这边，她与自己的父亲通完电话之后，也是显得了非常的兴奋，因为自己一开始打电话给自己父亲的时候，她还是心中有着一些焦虑的，虽然这么多年来，她与自己的父亲通电话的次数一直都是保持着的，但是对于这一次她打电话给父亲的时候，心中也是万般的焦急。</w:t>
      </w:r>
    </w:p>
    <w:p/>
    <w:p>
      <w:r>
        <w:t>因为毕竟这是关系到了自己离开北京京城的事儿，要知道从小她就什么地方都没有去过，去过的景点也就是北京城里面那几个景点游玩，而这么二十多年过来了，那些景点她早就是去了多次了，对于有着什么样的玩耍的地方，早已是熟悉的不能够再熟悉了，所以当她这一次打通了自己父亲的电话之后。</w:t>
      </w:r>
    </w:p>
    <w:p/>
    <w:p>
      <w:r>
        <w:t>父亲就对着她说，可以让她出去看看外面的世界了。并且他也答应样舒缓将她的护照也一并给邮寄回来。</w:t>
      </w:r>
    </w:p>
    <w:p/>
    <w:p>
      <w:r>
        <w:t>听到了这样的一个消息的她，别说是心中有着多么的庆幸了，要知道她早就是想要看看中国其他地方的景点了，而且对于她的一些好同学们，也是有着一些嫁到了外地去，她也一直都是没有时间去拜访一下的。</w:t>
      </w:r>
    </w:p>
    <w:p/>
    <w:p>
      <w:r>
        <w:t>所以，对于这一次，她父亲解除了她的禁出令之后，她也是决定等把自己弟弟的事情办完了之后，就去外面的其他省份的旅游景点逛一逛，玩一玩。</w:t>
      </w:r>
    </w:p>
    <w:p/>
    <w:p>
      <w:r>
        <w:t>要知道钱这个东西对于她来说，真的就像是一件非常小的事情一样，虽然有的时候她也是会为钱而考虑再三，但是在这种时候，她已经是没有禁出令这样的一个条例了，那么对于她来说，金钱什么的，那其实都不是事儿！</w:t>
      </w:r>
    </w:p>
    <w:p/>
    <w:p>
      <w:r>
        <w:t>而此刻，龙昊他们也是刚开车回到了别墅，正当她准备去掏出电话打电话给许心蓝让她明天过来提车的，但是在这个时候，他也是突然地接到了杨纾缓的电话，当他看见是杨纾缓打来的，他也是蹙了蹙眉，觉得这件事儿可能还真的是有点儿难办，想了想之后，都不知道该要如何的去和杨纾缓说，但是最后也还是蹙了蹙眉，按下了接听键接听。</w:t>
      </w:r>
    </w:p>
    <w:p/>
    <w:p>
      <w:r>
        <w:t>也就是在他按下了接听键之后，也是立刻地就从电话另一端听见了杨纾缓的声音，“龙昊！我父亲同意了，他接触了我的禁出令了！明天我们就去青云市吧！”</w:t>
      </w:r>
    </w:p>
    <w:p/>
    <w:p>
      <w:r>
        <w:t>龙昊起初也还是觉得有着一些意外的，毕竟对于这件事儿来说，他也是没有非常的指望杨纾缓能够在今天之内就能够搞定的，但是再当他听见了杨纾缓这样的一句话之后，也是心情顿时舒畅了开来，道：“哦，那岂不是挺好！恭喜恭喜！”</w:t>
      </w:r>
    </w:p>
    <w:p/>
    <w:p>
      <w:r>
        <w:t>“那你们等会儿就快订票吧！需不需要我来订票，我认识几个火车站的人，订票也许会快一些呢！”杨纾缓急忙地道。</w:t>
      </w:r>
    </w:p>
    <w:p/>
    <w:p>
      <w:r>
        <w:br w:type="page"/>
      </w:r>
    </w:p>
    <w:p>
      <w:pPr>
        <w:pStyle w:val="Heading1"/>
      </w:pPr>
      <w:r>
        <w:t>第四卷  执行  第三百章  你的夜晚才会开晚会</w:t>
      </w:r>
    </w:p>
    <w:p>
      <w:r>
        <w:t>其实对于一个囚禁在了一个笼子里待了二十多年的人，在得到了释放之后，心情也大概都会是这样的，毕竟对于她来说，曾经的她，真的就像是井底之蛙一样，永远都不会知道外面的世界究竟是有着多么的美丽，而如今，对于她来说，在当自己得到了自由之后，心情也肯定是会比一般人要兴奋许多。</w:t>
      </w:r>
    </w:p>
    <w:p/>
    <w:p>
      <w:r>
        <w:t>“哦，这个不用了，刚才我们再回来的路上，苏旭已经是订好了车票了，明天上午十点钟我们就从北京出发，我们大概在八点半的时候在火车站相见吧！怎么样？”龙昊苦笑道。</w:t>
      </w:r>
    </w:p>
    <w:p/>
    <w:p>
      <w:r>
        <w:t>“嗯，行，那就这样！我就先去准备一下明天的行李了，先挂了啊！”</w:t>
      </w:r>
    </w:p>
    <w:p/>
    <w:p>
      <w:r>
        <w:t>“嗯，再见！”龙昊点了点头，挂断了电话。</w:t>
      </w:r>
    </w:p>
    <w:p/>
    <w:p>
      <w:r>
        <w:t>而在这个时候，苏旭将别墅的门打开了之后，也是听到了一些龙昊的谈话的，当他转过身来将钥匙递给了龙昊之后，也是对着龙昊说了一句，道：“师父，刚刚是不是杨纾缓打电话过来了？”</w:t>
      </w:r>
    </w:p>
    <w:p/>
    <w:p>
      <w:r>
        <w:t>“嗯，是的！”龙昊微笑着点了点头，然后继续道：“她父亲同意了，并且也是将禁出令给解除了！”</w:t>
      </w:r>
    </w:p>
    <w:p/>
    <w:p>
      <w:r>
        <w:t>苏旭很惊讶的看着龙昊，道：“真的么？怎么会这么快？”</w:t>
      </w:r>
    </w:p>
    <w:p/>
    <w:p>
      <w:r>
        <w:t>龙昊摇了摇头，表示自己也没有理解过来，于是迈开步伐朝着大厅里面走去，苏旭这时也是跟了上去，之后就听见了龙昊传来的声音，“也许是因为她父亲也是知道了尼德霍格惹得那些事儿了吧！毕竟现在尼德霍格在我们青云市，可谓算得上是头条新闻了，而且青云市也是距离着京城并不是很远，她父亲能够了解到，也算得上是有着一些人源在这边吧。”</w:t>
      </w:r>
    </w:p>
    <w:p/>
    <w:p>
      <w:r>
        <w:t>两人来到了客厅里，坐在了沙发上面，龙昊也是喝了一杯茶水之后，便开始整理着桌子上面的一些资料了，要知道他们这一次回京之后，从杨纾缓那边了解的一些信息，龙昊也是用手机录音记录下来了，所以这个时候，他也是掏出了手机，打开了录音，手持着一支笔开始在本子上面写着。</w:t>
      </w:r>
    </w:p>
    <w:p/>
    <w:p>
      <w:r>
        <w:t>而对于苏旭，他看见师父正在记录着之前的事情，也是觉得他自己需要做一些事儿，于是也是没有打扰龙昊，就直接回了他自己的房间里面，整理起了自己的衣物。</w:t>
      </w:r>
    </w:p>
    <w:p/>
    <w:p>
      <w:r>
        <w:t>傍晚时分，龙昊从自己的回忆当中回过了神来之后，望了望窗户外边的天空，也是看到了天色渐渐的暗了下来，才意识到自己已经是对着那段录音和笔记本上面写着的记录发了一下午的呆了。</w:t>
      </w:r>
    </w:p>
    <w:p/>
    <w:p>
      <w:r>
        <w:t>不过虽然是发呆，但是对于他来说，也是有所收获的，而在这个时候，他也是看着苏旭在厨房里面鼓捣着一些东西之后，蹙了蹙眉，也就没有再想什么了，也正是在这个时候，别墅的门突然地被人敲了敲。</w:t>
      </w:r>
    </w:p>
    <w:p/>
    <w:p>
      <w:r>
        <w:t>发出了咚咚咚的声音之后，龙昊也是立刻站起了身来去开门了。</w:t>
      </w:r>
    </w:p>
    <w:p/>
    <w:p>
      <w:r>
        <w:t>一开门，门口就站着之前上午见到了许心蓝，此刻的她，也正是一脸怨气的瞪着龙昊，就好像是龙昊欠了她几千万似的。</w:t>
      </w:r>
    </w:p>
    <w:p/>
    <w:p>
      <w:r>
        <w:t>龙昊看着这副模样的许心蓝，也是邹了邹眉，问道：“怎么了这是？这么一副凶巴巴的模样瞪着我干什么？”</w:t>
      </w:r>
    </w:p>
    <w:p/>
    <w:p>
      <w:r>
        <w:t>许心蓝看着龙昊一脸的悠闲模样，顿时道：“不是说车子要用两天的么？怎么才一天不到就要还给我了？难道你不知道本小姐在公司里面是很忙的么？”</w:t>
      </w:r>
    </w:p>
    <w:p/>
    <w:p>
      <w:r>
        <w:t>许心蓝所上班的地方，是她家族里面开设的一家经营公司，虽然说比不上那些大型企业公司，但是对于一年当中有着七八千万的收入，也是绰绰有余的了。</w:t>
      </w:r>
    </w:p>
    <w:p/>
    <w:p>
      <w:r>
        <w:t>而龙昊也正是在许心蓝开会的时候突然地打了一个电话给她让她立马过来提车回去，这也是使得了许心蓝原本是有着一大堆的公司之事要去处理的，被龙昊这一个电话打过来了之后，也是立刻地让她从公司会议上面赶了过来。</w:t>
      </w:r>
    </w:p>
    <w:p/>
    <w:p>
      <w:r>
        <w:t>原本许心蓝还以为龙昊是发生了什么事情，焦急地开着车过来了之后，也是立刻地就来到了他家的门口敲门，而在当她看见了她一副悠闲的模样看着自己时，别说是有着多么的可气了。</w:t>
      </w:r>
    </w:p>
    <w:p/>
    <w:p>
      <w:r>
        <w:t>搞了半天，原来仅仅只是为了让她过来提车回去这么简单！</w:t>
      </w:r>
    </w:p>
    <w:p/>
    <w:p>
      <w:r>
        <w:t>这放在了许心蓝的眼里，是受到了巨大的侮辱的，要知道公司里面的那个会议，她可是坐在领导之位上面的，突然地打电话给她让她过来一趟，原来仅仅就是为了提车这么简单，这别说是她这么气愤了，就算是换作别的女人，也都是觉得龙昊是个不误时间观念的人，要知道现在这个时候可是傍晚刚刚下班的时候，而对于一些企业单位里，也正是在晚会的时候，龙昊突然地打了一个电话过去，也是让她立刻地抛弃了她的那些同事员工们就急匆匆地过来找他，仅仅只是为了还车这件事儿。</w:t>
      </w:r>
    </w:p>
    <w:p/>
    <w:p>
      <w:r>
        <w:t>别说她现在是有着多么的烦恼，站在龙昊地面前一动不动地瞪着他，虽说龙昊地身高的确是高了她许多地，但是在她穿了高跟鞋之后，她的身高也是和龙昊的身高差不多的，此刻她也是和龙昊四目相视，就像是两个人之间在用心里对话一样的。</w:t>
      </w:r>
    </w:p>
    <w:p/>
    <w:p>
      <w:r>
        <w:t>“不说话我就回去坐着了啊！”龙昊道。</w:t>
      </w:r>
    </w:p>
    <w:p/>
    <w:p>
      <w:r>
        <w:t>“……”</w:t>
      </w:r>
    </w:p>
    <w:p/>
    <w:p>
      <w:r>
        <w:t>而迎接他的，也正是一阵无语，许心蓝此刻也是没有对他说出她这副模样的理由，而正当他准备转身回客厅里时，许心蓝也是一把拉住了他的手臂，道：“你难道就不清楚现在这是晚上我们公司开晚会的时候么？”</w:t>
      </w:r>
    </w:p>
    <w:p/>
    <w:p>
      <w:r>
        <w:t>“晚会？”龙昊很不是理解，蹙了蹙眉，道：“那东西不是吃了晚饭下了晚班才开的么？怎么你们下午一下班就开啊？”</w:t>
      </w:r>
    </w:p>
    <w:p/>
    <w:p>
      <w:r>
        <w:t>“哼！你的工作才会是晚上下了晚班才开会的，好像是人家都不用回家睡觉一样！”许心蓝蹬了蹬龙昊，反驳道：“钥匙呢！在哪？”</w:t>
      </w:r>
    </w:p>
    <w:p/>
    <w:p>
      <w:r>
        <w:t>“什么钥匙？”龙昊很疑惑许心蓝提到的‘钥匙’二字究竟是什么，道。</w:t>
      </w:r>
    </w:p>
    <w:p/>
    <w:p>
      <w:r>
        <w:t>“我看你今天是真的有点儿倒毛了吧！看你也没有白头发，怎么记性现在这么不好了？”许心蓝蹙了蹙眉，道。</w:t>
      </w:r>
    </w:p>
    <w:p/>
    <w:p>
      <w:r>
        <w:t>“哦，你原来是说这件事儿啊！”龙昊恍然地道：“你不说我还真的忘了呢！诺，给你！”</w:t>
      </w:r>
    </w:p>
    <w:p/>
    <w:p>
      <w:r>
        <w:t>说完，他也是立刻地从兜里拿出了车钥匙，递给了许心蓝。</w:t>
      </w:r>
    </w:p>
    <w:p/>
    <w:p>
      <w:r>
        <w:br w:type="page"/>
      </w:r>
    </w:p>
    <w:p>
      <w:pPr>
        <w:pStyle w:val="Heading1"/>
      </w:pPr>
      <w:r>
        <w:t>第五卷  抓捕  第三百零一章  你是老大你做主！</w:t>
      </w:r>
    </w:p>
    <w:p>
      <w:r>
        <w:t>“哎，对了，你们青云市有什么好玩的地方啊！龙昊。”杨纾缓在车厢里对着龙昊问道。</w:t>
      </w:r>
    </w:p>
    <w:p/>
    <w:p>
      <w:r>
        <w:t>龙昊听了之后，也是想了想，觉得青云市好像还真的没有几个景点可以让人游玩的吧，不过对于青云市的那些卫生环境方面，是绝对要比北京城要好得多的，想了想之后，龙昊道：“有那么几个地方现在也挺不错的了，你听说过WRV商城么？”</w:t>
      </w:r>
    </w:p>
    <w:p/>
    <w:p>
      <w:r>
        <w:t>WRV商城，WRV商城……</w:t>
      </w:r>
    </w:p>
    <w:p/>
    <w:p>
      <w:r>
        <w:t>对了，WRV！</w:t>
      </w:r>
    </w:p>
    <w:p/>
    <w:p>
      <w:r>
        <w:t>“听说过听说过，是不是就是青云市最大的商城WRV啊！听说那个商城里面有着许多商品，而且也都是正品的，是不是就在你们青云市那边啊！”杨纾缓想到了之后，也是立刻地道。</w:t>
      </w:r>
    </w:p>
    <w:p/>
    <w:p>
      <w:r>
        <w:t>其实对于她来说，虽然她这么十多年都是被她父亲禁出北京城了的，但是对于其他省份的一些商城啊景点啊也都是有着一些初步了解的，就在龙昊说到了WRV商城的时候，她也是觉得WRV这几个英语字母好像是一个很有名的商城去了，只是一时之间她没有想到而已。</w:t>
      </w:r>
    </w:p>
    <w:p/>
    <w:p>
      <w:r>
        <w:t>也就是在当她想到了之后，也就是想到了青云市原来是有着一个在中国之内比较出名的商城，WRV商城，于是就与龙昊说到了。</w:t>
      </w:r>
    </w:p>
    <w:p/>
    <w:p>
      <w:r>
        <w:t>龙昊看着杨纾缓满脸期待他开口说是的模样，也真的是感到了有着一些无奈又有着一些好笑，因为对于她来说，这二十多年走过来，也还真的是挺不容易的，因为她在北京城那样的一个地方待着，就像是和农村里一直都没有出去孩子一样，对外界的知识也是一无所知一无所获。</w:t>
      </w:r>
    </w:p>
    <w:p/>
    <w:p>
      <w:r>
        <w:t>不过在龙昊思索了一会儿之后，也是点头道：“是啊，的确是在我们青云市，并且那里的商品也算得上是全国商城里面物品最好的一家商城。所以对于那里来说，也算得上是我们青云市的一个好玩的地方了，虽然里面的商品都是挺贵的，但是对于你这样的人来说，金钱什么的，应该不算什么问题吧！”</w:t>
      </w:r>
    </w:p>
    <w:p/>
    <w:p>
      <w:r>
        <w:t>“嘿嘿，那也要看看WRV商城里面有没有值得让我动心的商品啦！”杨纾缓笑了笑，于是转头对着一直默默无闻的苏旭道：“苏小弟，你说呢？”</w:t>
      </w:r>
    </w:p>
    <w:p/>
    <w:p>
      <w:r>
        <w:t>苏旭听见了有人在叫自己的名字，也是立刻地从思想当中回过了神来，对着杨纾缓点了点头，道：“是的，是的，WRV商城里面的商品虽然很多，但是说真的要拿去实用的话，还真的是有很多商品都用不到生活上去！”</w:t>
      </w:r>
    </w:p>
    <w:p/>
    <w:p>
      <w:r>
        <w:t>对于他来说，自从他和夏芷涵交往了之后，他们两个也是经常会去WRV商城里看一下电影或者是去买几件衣服裙子之类的穿的，所以，这个时候，当杨纾缓问起了他时，也是让得了他也有一些言语去说WRV商城的好处的。</w:t>
      </w:r>
    </w:p>
    <w:p/>
    <w:p>
      <w:r>
        <w:t>“那是！买东西当然需要买对自己有用的东西了，如果对自己没有用处的话，那么自己还买什么呢？龙昊你说是吧！”杨纾缓得意地道。</w:t>
      </w:r>
    </w:p>
    <w:p/>
    <w:p>
      <w:r>
        <w:t>其实对于她而言，虽然说现在这个时候的确是有着一些开心，但是花钱买东西这些事情，是她自己从小就一直养成的习惯，自然的是不会乱去花钱购物的了。</w:t>
      </w:r>
    </w:p>
    <w:p/>
    <w:p>
      <w:r>
        <w:t>要知道她虽然有钱，但是有钱的只是她的家族，并不是她本人，所以，对于她来说，自己在生活方面也的确是能够省着点的，尽量的去省着点！既不浪费也不胡乱花钱！</w:t>
      </w:r>
    </w:p>
    <w:p/>
    <w:p>
      <w:r>
        <w:t>龙昊看了看坐在窗口边朝外面看了看，于是道：“还有半个小时就要到了，等会儿下来车之后，苏旭你现在让南宫炎他们开一辆商务车来接我们吧！等下我们就直接会去酒店里面讨论接下来的事情要如何的进行了！”</w:t>
      </w:r>
    </w:p>
    <w:p/>
    <w:p>
      <w:r>
        <w:t>“嗯，好的，师父！”苏旭点了点头，道。</w:t>
      </w:r>
    </w:p>
    <w:p/>
    <w:p>
      <w:r>
        <w:t>说完，他也就是掏出了自己的手机，在手机上面查找了一下南宫炎和唐鹏的电话号码，于是也是点了南宫炎的电话号码拨了过去。</w:t>
      </w:r>
    </w:p>
    <w:p/>
    <w:p>
      <w:r>
        <w:t>其实对于南宫炎和唐鹏两人来说，他们自然的是有着分工不同的，因为南宫炎主要管理着的是监视这块儿，而对于唐鹏而言，他打斗的能力比较好，所以对于他来说，这一次龙昊他们回京的时候，他也是很自觉的就开口对着龙昊说到要亲自保护洛倾城一段时间的。</w:t>
      </w:r>
    </w:p>
    <w:p/>
    <w:p>
      <w:r>
        <w:t>所以这个时候苏旭也是没有拨通唐鹏的电话号码了。</w:t>
      </w:r>
    </w:p>
    <w:p/>
    <w:p>
      <w:r>
        <w:t>相同的，这一次知道龙昊和苏旭回来的人，也还有着洛倾城的，此刻的她虽然是在办公室里坐着的，但是她的心情也是一直都是想要快一点儿见到龙昊，在这段时间期间，她也已经是问过了沙发上面看着报纸的唐鹏好几次了，唐鹏也是有了一些无奈，心道，这些恋爱当中的女人都是这么渴望见到自己男朋友的么？</w:t>
      </w:r>
    </w:p>
    <w:p/>
    <w:p>
      <w:r>
        <w:t>而之后，洛倾城看着桌子上的文件真的是有了一些烦恼了，于是抬头对着沙发上面正在看着报纸的唐鹏又问了一遍，最后，唐鹏也还真的是没有了耐心了，道：“大嫂，你难道就不知道你在这一个小时里面已经是问了我第八次龙昊他们多久到了的话题了么？”</w:t>
      </w:r>
    </w:p>
    <w:p/>
    <w:p>
      <w:r>
        <w:t>洛倾城被唐鹏这样一说，也还真的是脸立刻地就红了起来了，有点儿不好意思的看了看唐鹏，然后道：“要不是今天公司里面有一大堆的事儿要处理，我肯定也会是去火车站接他们的，唉！都怪这些工作，搞得我现在都开始没有了任何的心思查看文件了！”</w:t>
      </w:r>
    </w:p>
    <w:p/>
    <w:p>
      <w:r>
        <w:t>唐鹏看见洛倾城坐在椅子上面苦头苦恼的看着那些一叠叠的文件，也是叹了一口气儿，然后提议道：“那要不你现在休息一会儿，玩玩手机逛逛逃跑？或者是刷刷朋友圈？”</w:t>
      </w:r>
    </w:p>
    <w:p/>
    <w:p>
      <w:r>
        <w:t>“刷什么朋友圈玩什么手机呢！公司里上班的时候是不能够玩手机的！”洛倾城道。</w:t>
      </w:r>
    </w:p>
    <w:p/>
    <w:p>
      <w:r>
        <w:t>“那有什么的，反正你是公司的董事长，你是老大你做主！你想干嘛又没有别人会说什么，你怕什么？”唐鹏摆了摆手，道。</w:t>
      </w:r>
    </w:p>
    <w:p/>
    <w:p>
      <w:r>
        <w:t>“正因为我是公司的董事长，我才要起到这个带头作用！”洛倾城看着唐鹏一脸的油嘴滑舌，认真地道：“你也知道，现在我们公司已经是上班的时候除了接听电话打电话，已经是没有人敢在上班的时候去玩手机刷朋友圈的了，所以，这个习惯，我决定要让他们一直保持下去！”</w:t>
      </w:r>
    </w:p>
    <w:p/>
    <w:p>
      <w:r>
        <w:t>唐鹏看见洛倾城一副坚决果断的模样，也还真的是不知道要如何的说了，于是点头道：“行行行，你说了算你说了算！我继续的看我的报纸可以吧！我不玩手机！”</w:t>
      </w:r>
    </w:p>
    <w:p/>
    <w:p>
      <w:r>
        <w:t>说完，他也是重新的低下了头看着自己手里捧着的一大叠财经报纸在那儿看着。</w:t>
      </w:r>
    </w:p>
    <w:p/>
    <w:p>
      <w:r>
        <w:br w:type="page"/>
      </w:r>
    </w:p>
    <w:p>
      <w:pPr>
        <w:pStyle w:val="Heading1"/>
      </w:pPr>
      <w:r>
        <w:t>第五卷  抓捕  第三百零二章  变故</w:t>
      </w:r>
    </w:p>
    <w:p>
      <w:r>
        <w:t>龙昊他们在到了青云市火车站之后，也是立刻地出了站台，就看见了南宫炎正开着一辆奔驰商务车在停车场那边等候着他们。</w:t>
      </w:r>
    </w:p>
    <w:p/>
    <w:p>
      <w:r>
        <w:t>于是龙昊他们就拖着行李箱快步地走了过去之后，上了车，南宫炎就扭头对着龙昊说了一句洛倾城已经是安排好了饭局了，让他们一起过去吃饭。</w:t>
      </w:r>
    </w:p>
    <w:p/>
    <w:p>
      <w:r>
        <w:t>龙昊也是觉得是时候吃午饭了，毕竟在火车上，他们是一点儿都没有吃的。</w:t>
      </w:r>
    </w:p>
    <w:p/>
    <w:p>
      <w:r>
        <w:t>于是在南宫炎的带领之下，他们一行人也是来到了洛倾城指定的那家酒店里面等候着她下班的到来了。</w:t>
      </w:r>
    </w:p>
    <w:p/>
    <w:p>
      <w:r>
        <w:t>而在这其中，龙昊和杨纾缓以及南宫炎唐鹏段翔他们聊起了一些家常往事。</w:t>
      </w:r>
    </w:p>
    <w:p/>
    <w:p>
      <w:r>
        <w:t>最后，当杨纾缓知道了龙昊现在已经是有了女朋友了时，也是替他感到了非常的开心，要知道对于龙昊这样优秀的人来说，如今在找到了一生挚爱，也算得上是找到了一个属于自己的伴侣了。</w:t>
      </w:r>
    </w:p>
    <w:p/>
    <w:p>
      <w:r>
        <w:t>于是他们几个人，也就是在聊着这个话题了。</w:t>
      </w:r>
    </w:p>
    <w:p/>
    <w:p>
      <w:r>
        <w:t>“想当初，班上好几个女生都偷偷的对着你告白过，你都没有答应，现在，倒还真的是越来越让人摸不着头脑了啊！”杨纾缓坐在椅子上，对着龙昊苦笑道：“一找就找了个公司的董事长，还真的与班上那些男人们不一样了！”</w:t>
      </w:r>
    </w:p>
    <w:p/>
    <w:p>
      <w:r>
        <w:t>龙昊看着杨纾缓这么说着自己，也是感到了有着一些羞愧的，于是道：“那个时候的我们，哪里懂得爱情是什么？纯粹就是对我有好感罢了，况且你看看她们现在，都已经是嫁人了好吧！”</w:t>
      </w:r>
    </w:p>
    <w:p/>
    <w:p>
      <w:r>
        <w:t>杨纾缓听了之后，也是抬手遮住了自己的唇，偷笑了笑，道：“但那个时候的你，也的确是伤害了她们的心好吧！拒绝别人总是要找个合适的语言去拒绝啊！难道还非得要用不喜欢你的语气去和她们说么？”</w:t>
      </w:r>
    </w:p>
    <w:p/>
    <w:p>
      <w:r>
        <w:t>“那个时候的我们，哪懂得那么多！”龙昊埋怨道。</w:t>
      </w:r>
    </w:p>
    <w:p/>
    <w:p>
      <w:r>
        <w:t>其实，在他读高中的那个时间段，也的的确确是许多女孩子心目当中的偶像存在，要知道那个时候的他不仅仅是篮球打得好，而且还会弹吉他唱歌啥的，并且学习成绩也是班上优秀者，最最重要的是，龙昊也长着一个令女孩儿爱慕到死的容貌。</w:t>
      </w:r>
    </w:p>
    <w:p/>
    <w:p>
      <w:r>
        <w:t>“对了，你上高中的时候，那天不是我们正在打篮球么？我好像记得当时有着一个女孩儿正在篮球场上看你打篮球，而在我们打完了之后，她也是拿了一瓶矿泉水朝着你走过来的，记得那个时候的她好像还跟你告白了，你当时喝了人家的水，还拒绝了她，真的是很让那个女孩儿觉得伤心欲泪了！”唐鹏忽然想起了他们高中在一起打球时的情景，然后又对着南宫炎道：“嘿，你还记得么？”</w:t>
      </w:r>
    </w:p>
    <w:p/>
    <w:p>
      <w:r>
        <w:t>“那个肯定得记得啊！那可是我们龙昊最霸气得拒绝一个女孩子告白的时候了！”南宫炎点头道。</w:t>
      </w:r>
    </w:p>
    <w:p/>
    <w:p>
      <w:r>
        <w:t>“我去！你们俩到现在还记得那件事儿呢！”龙昊惊讶的望着唐鹏和南宫炎两人，白了一眼他们，然后无奈地道：“话说，那件事儿可是好久之前的事情了，你们怎么可能会还记在心上呢？”</w:t>
      </w:r>
    </w:p>
    <w:p/>
    <w:p>
      <w:r>
        <w:t>“哈哈，那可是你最霸气的拒绝一个女孩子告白的时候，你说我们能不记住么？”唐鹏搓了搓手，笑道：“人家女孩子明明是好心好意地给你送水喝，而你倒好，直接接过来就打开喝了一口，后来那名女孩对着你说了句我喜欢你之后，你就是毫不留情地拒绝了她，你说你当时说的话是不是让人家女孩子感到特别的伤心呢！”</w:t>
      </w:r>
    </w:p>
    <w:p/>
    <w:p>
      <w:r>
        <w:t>“对耶，我好像记得那个女孩子当初还是和我一个班的。”南宫炎想了想，于是道：“当初那个时候我是理科二班，大鹏是理科三班，而你则是在理科一班，那个女孩子也是暗恋了你很久了，所以才在那次我们三个打球的时候才来看我们的，并且也给你送了水。”</w:t>
      </w:r>
    </w:p>
    <w:p/>
    <w:p>
      <w:r>
        <w:t>“那都是好久以前的事情了，你们可不可以不要再说了！等会儿倾城过来听见了，那就真的有点儿不好了！我可不想回去跪着搓衣板啊！”龙昊苦笑道。</w:t>
      </w:r>
    </w:p>
    <w:p/>
    <w:p>
      <w:r>
        <w:t>“那要什么紧，你家那位今天可真的是问了我一上午你们到底有多久到到底有多久到的问题了！我当时坐在沙发上面看着报纸，她则是一个人在办公桌上查看着一些文件，将近还只剩下了一个多小时的时间，她真的是问了我足足八次你们还要多久到你们还要多久到了！”唐鹏无奈的摇了摇头，开口道：“我当时就在想，南宫炎和慕容雪谈恋爱也没有像你和大嫂这样吧！还有一个多小时的时间，就开始念叨着这个念叨着那个了！”</w:t>
      </w:r>
    </w:p>
    <w:p/>
    <w:p>
      <w:r>
        <w:t>龙昊听了他的解释之后，也是抬手扶住了自己的额头，一阵无语，要知道对于唐鹏这样的一个单身来看，是根本就不清楚女人当中自己在乎的男人是有着多么重要的。</w:t>
      </w:r>
    </w:p>
    <w:p/>
    <w:p>
      <w:r>
        <w:t>最后也还是无奈地摇了摇头，正当他想要说话的时候，他放在桌子上面的手机就突然地亮了起来，一看是洛倾城打过来的电话，他也是很快的就按了接听键，将电话举在了自己的耳边，“喂，怎么还没有下班啊？”</w:t>
      </w:r>
    </w:p>
    <w:p/>
    <w:p>
      <w:r>
        <w:t>“喂，龙，龙昊，小李刚才出去给我买东西的时候，被车给撞死了！怎么办啊！”电话另一端，洛倾城哭哭啼啼的声音传到了龙昊的耳朵里。</w:t>
      </w:r>
    </w:p>
    <w:p/>
    <w:p>
      <w:r>
        <w:t>“什么？你说小李怎么了？”龙昊顿时坐直了自己的身子，表情也是显得比较凝重了起来，道。</w:t>
      </w:r>
    </w:p>
    <w:p/>
    <w:p>
      <w:r>
        <w:t>洛倾城之后也是将小李被车撞了的细节全部告知了龙昊之后，龙昊也是立刻地就从座位上面站了起来，然后对着大家说了一句，“倾城那边出事儿，我现在过去看看，你们在这里等着就可以了！苏旭，跟我走一趟！”</w:t>
      </w:r>
    </w:p>
    <w:p/>
    <w:p>
      <w:r>
        <w:t>他的话一说完，也是立刻的离开了餐桌，苏旭也是看着龙昊走了之后，他二话不说的就跟了上去。</w:t>
      </w:r>
    </w:p>
    <w:p/>
    <w:p>
      <w:r>
        <w:t>而在包厢里面的唐鹏等人，则是一脸震撼的回忆着刚才龙昊说的那个话。</w:t>
      </w:r>
    </w:p>
    <w:p/>
    <w:p>
      <w:r>
        <w:t>而此刻，在通往指定酒店的那条路上，洛倾城他们也是站在了一条街道的小超市旁边，洛倾城哭哭啼啼的望着地上被车撞倒了的李树烊。</w:t>
      </w:r>
    </w:p>
    <w:p/>
    <w:p>
      <w:r>
        <w:br w:type="page"/>
      </w:r>
    </w:p>
    <w:p>
      <w:pPr>
        <w:pStyle w:val="Heading1"/>
      </w:pPr>
      <w:r>
        <w:t>第五卷  抓捕  第三百零三章  危机</w:t>
      </w:r>
    </w:p>
    <w:p>
      <w:r>
        <w:t>龙昊他们在知道了洛倾城他们的位置之后，也是立刻的就赶了过去。</w:t>
      </w:r>
    </w:p>
    <w:p/>
    <w:p>
      <w:r>
        <w:t>而此时此刻，街道旁，停靠着一辆奔驰商务车和一辆布加迪威龙的跑车在一家超市面前，同时在超市面前站着的，也是有着一些人围在了一起。</w:t>
      </w:r>
    </w:p>
    <w:p/>
    <w:p>
      <w:r>
        <w:t>龙昊在赶到了之后，也是立刻的走了进去，苏旭则是跟在了他的身后，一起走了进去。</w:t>
      </w:r>
    </w:p>
    <w:p/>
    <w:p>
      <w:r>
        <w:t>一走进人群当中，他们俩就看见了洛倾城正跪在地上哭哭啼啼的看着倒在地上失血过多的李树烊，龙昊看见了这一幕之后，也是蹙了蹙眉，觉得这其中肯定是有着一些蹊跷的，不过此时的他也没有想太多，而是来到了洛倾城的身后，伸出手抚摸了一下她的发丝，于是弯下了腰对着她道：“来，先站起来吧！”</w:t>
      </w:r>
    </w:p>
    <w:p/>
    <w:p>
      <w:r>
        <w:t>洛倾城在感觉到了龙昊手掌的温度与声音之后，也是跪在地上垂着头哭诉了一会儿，才站起了身，而在她站了起来之后，龙昊的声音也是传到了她的耳里，“我已经通知了唐紫怡他们了，相信他们很快就会赶过来了！你也别太伤心了。”</w:t>
      </w:r>
    </w:p>
    <w:p/>
    <w:p>
      <w:r>
        <w:t>说完，龙昊就上前抱住了洛倾城的后背，然后也是亲吻了一下她的耳垂，给予了她一个温暖的怀抱，便是没有再多说什么了。</w:t>
      </w:r>
    </w:p>
    <w:p/>
    <w:p>
      <w:r>
        <w:t>而之后，也是过了一分钟左右，不远处就传来了一阵警笛声，很快，这些警笛声便是离着他们越来越近了，不一会儿，唐紫怡就跳下了车，进入到了人群当中。</w:t>
      </w:r>
    </w:p>
    <w:p/>
    <w:p>
      <w:r>
        <w:t>当她看见了洛倾城和龙昊两个人面前躺在地上的那个人之后，也是感到了非常的惊讶的，因为躺在地上的李树烊，已经是被车撞得头破血流了，并且也是能够看得出他的头被撞破了的痕迹。</w:t>
      </w:r>
    </w:p>
    <w:p/>
    <w:p>
      <w:r>
        <w:t>“这是怎么回事儿？”唐紫怡看了看之后，也是扭头看向了龙昊与洛倾城，问道。</w:t>
      </w:r>
    </w:p>
    <w:p/>
    <w:p>
      <w:r>
        <w:t>洛倾城起初还是有着一些害怕唐紫怡这样对着她说话的，但是在之后想了想这件事儿只有她与超市的老板是目击者之外，并没有其他目击者，于是颤声地道：“今天中午本来我和龙昊他们已经约好了一起吃午饭的，然后下班的时候我就让司机开着车送我去饭店吃饭，突然我觉得有了一些口渴了，于是就让司机停下了车在旁边的这家超市里面买了一瓶矿泉水，而在等他出来之后，超市旁边就突然地出现了一辆车高速的状态下从我面前飞驰了过去，并且也是将我的司机撞倒在了地上。”</w:t>
      </w:r>
    </w:p>
    <w:p/>
    <w:p>
      <w:r>
        <w:t>唐紫怡听了之后，于是对着洛倾城道：“那你有没有看清是一辆什么样的车子？”</w:t>
      </w:r>
    </w:p>
    <w:p/>
    <w:p>
      <w:r>
        <w:t>“好……好像是一辆别克轿车，黑色的，至于是什么类型的，我就不知道了！”洛倾城回忆了一下当时的情况，继续地道：“哦，对了！那辆车的车牌好像是青FX4开头的。”</w:t>
      </w:r>
    </w:p>
    <w:p/>
    <w:p>
      <w:r>
        <w:t>唐紫怡看着洛倾城将车子的类型以及车子的牌照都说了一遍之后，于是也是点了点头，思索了一会儿之后，问道：“那你对那辆车上的主人熟悉么？换句话说，你有过那样类型车的同事或者是客户朋友么？”</w:t>
      </w:r>
    </w:p>
    <w:p/>
    <w:p>
      <w:r>
        <w:t>洛倾城思考了一会儿之后，也是没有想到自己身边的那些人到底是谁会开着别克车出行的，毕竟她认识的人都是一些大董事长之类的，一般的专车都会是奥迪奔驰等等的，根本就没有一个人会开着别克车出行的，所以最后她也是摇了摇头，表示没有。</w:t>
      </w:r>
    </w:p>
    <w:p/>
    <w:p>
      <w:r>
        <w:t>唐紫怡在知道了之后，于是看向她身边的龙昊，道：“那你有么？”</w:t>
      </w:r>
    </w:p>
    <w:p/>
    <w:p>
      <w:r>
        <w:t>对于龙昊而言，他见过的别克车肯定是有着很多的了，只是对于编号是FX开头的，这个还真的是没有，于是道：“有是有开别克车的，但是他们的车牌编号都不是FX开头的。”</w:t>
      </w:r>
    </w:p>
    <w:p/>
    <w:p>
      <w:r>
        <w:t>“那行吧，现在我们就先在现场勘察一下就是了，你还是先带着洛董事长先去冷静一下心情吧！”唐紫怡点了点头，决定道。</w:t>
      </w:r>
    </w:p>
    <w:p/>
    <w:p>
      <w:r>
        <w:t>说完，龙昊就带着洛倾城回到了奔驰商务车里面去了，而苏旭，也是早早的就回到了车上，在此刻看着龙昊与洛倾城回来了之后，他又是朝着案发现场看了看，发现警察们此刻已经是到了，于是也就掏出了手机，给南宫炎和唐鹏发了一条微信，说让他们先吃不用等他们了，于是就放下了手机望着坐在后座的洛倾城与龙昊。</w:t>
      </w:r>
    </w:p>
    <w:p/>
    <w:p>
      <w:r>
        <w:t>龙昊当然知道这件事儿对于洛倾城来说，算得上是一件非常之大的事情，但是事情已经是发生了，那么他们就需要去好好的面对这一切，虽然不愿，但是没办法。</w:t>
      </w:r>
    </w:p>
    <w:p/>
    <w:p>
      <w:r>
        <w:t>此刻的他看着洛倾城还没有从之前的恍惚当中回过神来，于是就安抚了一下洛倾城小手，并且也是在她的耳边说着一些话，尽量的让洛倾城不要再去想那些事情了。</w:t>
      </w:r>
    </w:p>
    <w:p/>
    <w:p>
      <w:r>
        <w:t>毕竟对于他来说，现在最重要的人，可是洛倾城。</w:t>
      </w:r>
    </w:p>
    <w:p/>
    <w:p>
      <w:r>
        <w:t>要知道她可是他在青云市里唯一的希望，他之所以没有很快的离开青云市，其中的原因也是有着洛倾城一半的，所以，在这样的事情发生了之后，他也是决定以后一定要好好的保护洛倾城，不让她受到一丁点儿的惊吓与恐吓。</w:t>
      </w:r>
    </w:p>
    <w:p/>
    <w:p>
      <w:r>
        <w:t>而此刻，在另一个地方。</w:t>
      </w:r>
    </w:p>
    <w:p/>
    <w:p>
      <w:r>
        <w:t>一群身穿黑色衣服的男子坐在了一起，说到了一些事情。</w:t>
      </w:r>
    </w:p>
    <w:p/>
    <w:p>
      <w:r>
        <w:t>“事情办得怎么样了？这一次老板可是点名说了的，不要太嚣张声势了！”</w:t>
      </w:r>
    </w:p>
    <w:p/>
    <w:p>
      <w:r>
        <w:t>“放心好了，这一次我也只是撞死了一个司机而已，并没有伤害到洛倾城，老板是不会问什么的。”男子抽出了一包中华，点燃了之后抽了几口，于是道：“你们那边的事情现在怎么样了？”</w:t>
      </w:r>
    </w:p>
    <w:p/>
    <w:p>
      <w:r>
        <w:t>“这个不是你应该担心的事儿，你只需要做好你自己该做的事儿就可以了！”男子回答道。</w:t>
      </w:r>
    </w:p>
    <w:p/>
    <w:p>
      <w:r>
        <w:t>“诺，抽么？”男子抽出了一根烟递给了面前的男子，道。</w:t>
      </w:r>
    </w:p>
    <w:p/>
    <w:p>
      <w:r>
        <w:t>男子接过了他的烟之后，也是立刻地就拿起了打火机点燃，吸了两口，吐了一个完美的烟圈，道：“以后做的每一次事情，都需要向老板或者是我汇报，知道了么？”</w:t>
      </w:r>
    </w:p>
    <w:p/>
    <w:p>
      <w:r>
        <w:t>“嗯，你放心好了！”男子拍了拍自己的胸脯，保证道。</w:t>
      </w:r>
    </w:p>
    <w:p/>
    <w:p>
      <w:r>
        <w:t>而之后，他们两个也是在一番畅谈之后，便是动身离开了这个破旧不堪的工厂里。</w:t>
      </w:r>
    </w:p>
    <w:p/>
    <w:p>
      <w:r>
        <w:br w:type="page"/>
      </w:r>
    </w:p>
    <w:p>
      <w:pPr>
        <w:pStyle w:val="Heading1"/>
      </w:pPr>
      <w:r>
        <w:t>第五卷  抓捕  第三百零四章  震撼人心的消息</w:t>
      </w:r>
    </w:p>
    <w:p>
      <w:r>
        <w:t>唐紫怡在勘察了一下李树烊的死亡状况之后，也是立刻地就让洛倾城与龙昊先回去等候着通知，而在之后，洛倾城虽然在车上一动不动的，但是她的那副表情，是着实的让龙昊觉得有着一些恐怖与奇怪。</w:t>
      </w:r>
    </w:p>
    <w:p/>
    <w:p>
      <w:r>
        <w:t>因为在他认识了洛倾城这么长的时间以来，还真的是第一次看见了她出现这样的状况。</w:t>
      </w:r>
    </w:p>
    <w:p/>
    <w:p>
      <w:r>
        <w:t>虽然说这一次李树烊被车撞这件事儿对于龙昊来说，也是的确有着很大的打击，但是在他看来，现在的这个时候，他还并不能够停留下来，因为有可能，这才仅仅只是开始。</w:t>
      </w:r>
    </w:p>
    <w:p/>
    <w:p>
      <w:r>
        <w:t>龙昊让苏旭开着车带着他和洛倾城先回去，而到了家里之后，龙昊也是让洛倾城先回到了自己的房间里面休息一下，他则是在客厅里面帮着洛倾城煮了一些茶，好让她尽快的缓过来。</w:t>
      </w:r>
    </w:p>
    <w:p/>
    <w:p>
      <w:r>
        <w:t>“这一次的事情，除了我们之外，不要再让其他的人知道了！”龙昊在厨房里一边泡着茶叶，一边背对着自己身后的苏旭道。</w:t>
      </w:r>
    </w:p>
    <w:p/>
    <w:p>
      <w:r>
        <w:t>苏旭很明白这件事儿不能够伸展出去，点了点头，道：“嗯，师父，这件事儿我总是觉得有着许多蹊跷。”</w:t>
      </w:r>
    </w:p>
    <w:p/>
    <w:p>
      <w:r>
        <w:t>“什么蹊跷？”龙昊将茶壶里面的茶倒入了茶杯当中去，表情很是平静地问道。</w:t>
      </w:r>
    </w:p>
    <w:p/>
    <w:p>
      <w:r>
        <w:t>“你难道不觉得这件事儿就像是事先预谋好的么？”苏旭站在龙昊的身后，解释道：“我们刚刚才从北京那边乘坐火车回来，就发生了这样的事情，难道还真的是意外所为？换做是我的话，我可不这么认为，这其中一定是有着人在搞鬼！”</w:t>
      </w:r>
    </w:p>
    <w:p/>
    <w:p>
      <w:r>
        <w:t>龙昊听了他这么一说，也的确是觉得像是这么一回事儿，于是将茶叶泡好了之后，转过了身来看着苏旭，双目也是渐渐地有了一些光芒在眸中闪烁着，“你这么说的话，倒是真的提醒了我了！好像还真的是有着这种可能！不过对于那个幕后人，究竟会是谁呢？”</w:t>
      </w:r>
    </w:p>
    <w:p/>
    <w:p>
      <w:r>
        <w:t>他这样的一句话说了出来之后，苏旭也是立刻地就应了上来，道：“在我看来，这一次的事儿，幕后使者的人选是有着三个的，不知师父你是否愿意听一下我的解释？”</w:t>
      </w:r>
    </w:p>
    <w:p/>
    <w:p>
      <w:r>
        <w:t>“嗯，说吧！现在外面就我俩人，还有什么说不得的！”龙昊点头道。</w:t>
      </w:r>
    </w:p>
    <w:p/>
    <w:p>
      <w:r>
        <w:t>苏旭思索了一会儿之后，单手扶着下巴解释道：“第一种，就是我们目前的敌人尼德霍格他们做出来的事情，第二种，就是你和我一直都觉得有着一些可疑的人，他就在我们的身边，这个名字我就不用说了吧！”</w:t>
      </w:r>
    </w:p>
    <w:p/>
    <w:p>
      <w:r>
        <w:t>龙昊双手抱胸点了点头，对于这第二种人，他倒是非常熟悉，但是这毕竟是自己人，相信他也应该不会派人害自己的人的，于是道：“那第三种是什么呢？”</w:t>
      </w:r>
    </w:p>
    <w:p/>
    <w:p>
      <w:r>
        <w:t>苏旭顿了一会儿之后，才开口道：“第三种人就是，还有着一些隐藏在我们青云市里面的人没有出现过，这一次只是给我们的一个警告或者是开场白而已！”</w:t>
      </w:r>
    </w:p>
    <w:p/>
    <w:p>
      <w:r>
        <w:t>在当苏旭将第三种人说了出来之后，也是立刻地就让龙昊开始注意到了起来，最后若不是茶壶上面的水溅出了一些水，或许龙昊都还不会发觉自己给洛倾城泡的茶水已经是烧开了。</w:t>
      </w:r>
    </w:p>
    <w:p/>
    <w:p>
      <w:r>
        <w:t>于是他也是立刻地就转过了身拿过了一块毛巾将茶壶里面的茶水倒在了另外一杯茶杯上，而在他将茶水倒满了之后，他也是直接的就朝着洛倾城房间里走去了，将苏旭一个人放在了客厅里干站着。</w:t>
      </w:r>
    </w:p>
    <w:p/>
    <w:p>
      <w:r>
        <w:t>龙昊推开了门之后，发现洛倾城此时正是双手抱着一个枕头跪在了床上一动不动的，眼神当中也是没有一丁点儿的神采，最后，龙昊也是道：“别伤心了，这件事儿交给我就是了，快点儿恢复过来吧！没什么可怕的，下午还要去公司上班呢！”</w:t>
      </w:r>
    </w:p>
    <w:p/>
    <w:p>
      <w:r>
        <w:t>龙昊说了这句话之后，洛倾城也是双腿上枕着枕头将头往里面埋了埋，像是现在的她根本就没有一点儿心思去上班似的。</w:t>
      </w:r>
    </w:p>
    <w:p/>
    <w:p>
      <w:r>
        <w:t>龙昊见状，也是没有办法了，将茶放在了床头柜上，坐在了洛倾城的身边，双手抱住了她，安慰道：“没事儿的，一切都会好起来的！刚刚我泡了一些茶，等会儿你记得喝，餐桌上面还有一壶，想喝的话就喝了吧！晚上我尽量赶回来！好么？”</w:t>
      </w:r>
    </w:p>
    <w:p/>
    <w:p>
      <w:r>
        <w:t>说完，龙昊用手抚摸了一下洛倾城的发丝，便是没有再说话了。</w:t>
      </w:r>
    </w:p>
    <w:p/>
    <w:p>
      <w:r>
        <w:t>洛倾城此刻虽然是很想要有着龙昊的陪伴的，但是她也是理解他现在在做着一些什么事情，于是点了点头，更是将她的头埋进了枕头里。</w:t>
      </w:r>
    </w:p>
    <w:p/>
    <w:p>
      <w:r>
        <w:t>龙昊感受到了之后，也是将洛倾城哭泣着的头抬了起来，伸手抽了一些纸巾在洛倾城的脸上慢慢的擦拭着，并且道：“别哭了，听话！晚上回来陪你！下午等会儿如果不想去上班的话，那就在家休息好了，我和苏旭办完事儿立马就回来！”</w:t>
      </w:r>
    </w:p>
    <w:p/>
    <w:p>
      <w:r>
        <w:t>说完，他也是在洛倾城额头上亲吻了她一下，就起身离开了她的房间。</w:t>
      </w:r>
    </w:p>
    <w:p/>
    <w:p>
      <w:r>
        <w:t>龙昊在出来了之后，也是立刻地和苏旭回到了车上，这一次并不是龙昊开的车，而是苏旭，虽然说苏旭的驾照才刚考完不久，但是对于他以前玩赛车游戏玩的多了，此时的车技也是能够和一般的驾驶员一样开着的。</w:t>
      </w:r>
    </w:p>
    <w:p/>
    <w:p>
      <w:r>
        <w:t>两个人很快的就回到了酒店里，而此刻，南宫炎他们早已是吃完了饭，在餐桌上等待着龙昊他们。</w:t>
      </w:r>
    </w:p>
    <w:p/>
    <w:p>
      <w:r>
        <w:t>当唐鹏看着龙昊和苏旭两个人打开了包厢的门之后，也是立刻地站起了身冲着他问道：“嫂子那边发生了什么事情？”</w:t>
      </w:r>
    </w:p>
    <w:p/>
    <w:p>
      <w:r>
        <w:t>龙昊此刻并不是特别的想要说话，挥了挥手，先示意让他坐下，等会儿他会解释的。</w:t>
      </w:r>
    </w:p>
    <w:p/>
    <w:p>
      <w:r>
        <w:t>也就是在当龙昊坐在了餐桌上时，不论是南宫炎唐鹏段翔，还是杨纾缓，他们的目光此时也都是对准着龙昊和苏旭两人的。</w:t>
      </w:r>
    </w:p>
    <w:p/>
    <w:p>
      <w:r>
        <w:t>龙昊并没有抬头看着他们，但是他也是知道他们此刻正是在用疑惑的目光盯着他，就像是很想要知道答案一样。</w:t>
      </w:r>
    </w:p>
    <w:p/>
    <w:p>
      <w:r>
        <w:t>片刻后，龙昊也是渐渐的恢复了一些自己之前的情绪，垂头道：“李树烊被车撞了，在送倾城过来的路上。”</w:t>
      </w:r>
    </w:p>
    <w:p/>
    <w:p>
      <w:r>
        <w:t>他的这一句话说出了之后，也是立刻地使得了南宫炎和唐鹏两人的情绪变得凝重了起来。</w:t>
      </w:r>
    </w:p>
    <w:p/>
    <w:p>
      <w:r>
        <w:t>要知道今天他们俩在过来的路上，还是看见洛倾城在李树烊的保护之下办着事情的，怎么会一转眼就死了呢！这样的一个消息，在当他们听见了之后，也还真的算得上是震撼人心的消息了！</w:t>
      </w:r>
    </w:p>
    <w:p/>
    <w:p>
      <w:r>
        <w:br w:type="page"/>
      </w:r>
    </w:p>
    <w:p>
      <w:pPr>
        <w:pStyle w:val="Heading1"/>
      </w:pPr>
      <w:r>
        <w:t>第五卷  抓捕  第三百零五章  生命的可贵</w:t>
      </w:r>
    </w:p>
    <w:p>
      <w:r>
        <w:t>唐鹏想了一会儿之后，也是抬起了头看着龙昊，蹙眉道：“怎么会这样？到底是怎么回事儿？”</w:t>
      </w:r>
    </w:p>
    <w:p/>
    <w:p>
      <w:r>
        <w:t>要知道他当时在公司里面的时候可是还在李树烊的身边玩着手机的，而现在确实一转眼人就突然地被车给撞死了。</w:t>
      </w:r>
    </w:p>
    <w:p/>
    <w:p>
      <w:r>
        <w:t>对于这样的一个事情，别说是唐鹏不太开心了，就连是军火库投资商段翔也都是蹙了蹙眉，觉得这件事儿应该没有那么简单。</w:t>
      </w:r>
    </w:p>
    <w:p/>
    <w:p>
      <w:r>
        <w:t>苏旭看着龙昊此时的情绪，是真的觉得这一次那些人做事儿真的是将龙昊给惹怒了，要知道对于他来说，他想要让谁死就能够让谁死的，而那些人还偏偏是将目标指向了他这边。</w:t>
      </w:r>
    </w:p>
    <w:p/>
    <w:p>
      <w:r>
        <w:t>指向他这边还没有什么，但是指向了洛倾城，这样的事情发生在了龙昊的身边，也更是让他觉得龙昊这一次肯定是不会绕过那些人的。</w:t>
      </w:r>
    </w:p>
    <w:p/>
    <w:p>
      <w:r>
        <w:t>当然，前提是他需要知道的是害李树烊的车祸而死的人是谁！</w:t>
      </w:r>
    </w:p>
    <w:p/>
    <w:p>
      <w:r>
        <w:t>要知道这一次的事情，可是发生了洛倾城的身边的，虽然不是发生在洛倾城的身上，但是在洛倾城看到了那样令人惊心动魄的画面之后，他也还是能够遐想到那些人的真正目的，应该是洛倾城。</w:t>
      </w:r>
    </w:p>
    <w:p/>
    <w:p>
      <w:r>
        <w:t>亦或者是他自己。</w:t>
      </w:r>
    </w:p>
    <w:p/>
    <w:p>
      <w:r>
        <w:t>“不清楚，这一次的事情，我们暗中调查一下就是了，暂时我还不想要让其他的人知道！”龙昊回答道：“总之，这一次如果我们找到了那个人之后，一定不要让他平稳的度过这一生！”</w:t>
      </w:r>
    </w:p>
    <w:p/>
    <w:p>
      <w:r>
        <w:t>南宫炎和唐鹏两人看得出这一次龙昊的确是怒了，但是没有办法，事情竟然已经是发生了，那么他们需要做的，也就是听从龙昊的安排了！</w:t>
      </w:r>
    </w:p>
    <w:p/>
    <w:p>
      <w:r>
        <w:t>之后，当他们吃了饭后，也是回到了自己的住处去了，对于杨纾缓，龙昊也是给她订了一个房间的，也同样的是在南宫炎和唐鹏他们所居住的那个酒店里面，所以，在当她放到了酒店之后。</w:t>
      </w:r>
    </w:p>
    <w:p/>
    <w:p>
      <w:r>
        <w:t>他们也都是回到了自己的房间里去，而龙昊则是在和杨纾缓说着一些事情。</w:t>
      </w:r>
    </w:p>
    <w:p/>
    <w:p>
      <w:r>
        <w:t>“你也不要太着急了，凡事都是有个时间顺序的，知道了么？”杨纾缓从今天下午看着龙昊回到了酒店之后的表情，就已经是觉得有了一些恐怖的气氛了，而这种气氛，也是以为龙昊回来之后才开始有的，所以这个时候她也是对着龙昊道。</w:t>
      </w:r>
    </w:p>
    <w:p/>
    <w:p>
      <w:r>
        <w:t>龙昊点了点头之后，对着她道：“嗯，你今天就好好的休息一下吧！等明天我们就开始行动，去找你弟弟尼德霍格。”</w:t>
      </w:r>
    </w:p>
    <w:p/>
    <w:p>
      <w:r>
        <w:t>杨纾缓答应了下来之后，龙昊也是和她分开了，龙昊快速的回到了车里之后，苏旭也是立刻地就开始驶动了车子，朝着洛倾城别墅的方向开去了。</w:t>
      </w:r>
    </w:p>
    <w:p/>
    <w:p>
      <w:r>
        <w:t>在车上，苏旭发现龙昊坐在他的身边一声都没有吭，就像是完全的没有这个人在身边一样的安静，既不发脾气也不说话聊天的，这也是让得了苏旭觉得这一次的他肯定是不会轻饶那些人的。</w:t>
      </w:r>
    </w:p>
    <w:p/>
    <w:p>
      <w:r>
        <w:t>龙昊坐在车上不说话的原因并不是因为他很生气，因为这样的经历他以前真的是经历过太多了，而在这个时候的他，也是因为想到了他目前在青云市里面的一些敌人之后，才沉思的。</w:t>
      </w:r>
    </w:p>
    <w:p/>
    <w:p>
      <w:r>
        <w:t>要知道这几个月以来，虽然他自己一个人在青云市里执行着他的任务，但是对于他执行任务时对付的那些人的手段，也是非常的可气的，所以，如果说这一次他真的是让他的那些敌人们给盯上了的话，那么只有着一个原因，那就是尽可能的去让他消失在青云市。</w:t>
      </w:r>
    </w:p>
    <w:p/>
    <w:p>
      <w:r>
        <w:t>但是龙昊他难道真的就是一点儿防备都会是没有么？</w:t>
      </w:r>
    </w:p>
    <w:p/>
    <w:p>
      <w:r>
        <w:t>苏旭将车开到了洛倾城家的别墅门口，龙昊二话没说的就下了车，苏旭则是停放好了车辆也是跟着他一起走了进去。</w:t>
      </w:r>
    </w:p>
    <w:p/>
    <w:p>
      <w:r>
        <w:t>对于今天的这件事儿，他们的确是没有想到竟然是会有人这么明目张胆的对洛倾城发起进攻，要知道，洛倾城的背后可不仅仅只是有着青云帮这样的帮派，还有着最为恐怖的龙昊在的。</w:t>
      </w:r>
    </w:p>
    <w:p/>
    <w:p>
      <w:r>
        <w:t>龙昊在回到了家里客厅之后，也是快步地来到了洛倾城的房间，当他看见了洛倾城的房间门紧闭之后，也是伸出了手敲了敲门，当里面传来了洛倾城的声音之后，他道：“是我，我回来了！”</w:t>
      </w:r>
    </w:p>
    <w:p/>
    <w:p>
      <w:r>
        <w:t>当里屋里洛倾城听见了龙昊的声音之后，也是让他直接进门就可以了，龙昊在打开了门之后，就看见了洛倾城依旧是保持中午回来之后的模样跪坐在床上一动不动的，手里也是抱着枕头，枕头上面此刻已经是有过许多泪痕的印记在上面了，也是能够看出上面是有着一些被泪水打湿的模样。</w:t>
      </w:r>
    </w:p>
    <w:p/>
    <w:p>
      <w:r>
        <w:t>龙昊见状，慢慢的来到了洛倾城的身边坐下，伸手抱住了她，道：“还在想那件事儿么？”</w:t>
      </w:r>
    </w:p>
    <w:p/>
    <w:p>
      <w:r>
        <w:t>洛倾城没有说话，也没有任何的动作做出来，龙昊能够理解洛倾城此时心中的情绪的，毕竟一个活生生的人就那么躺在了她的面前，并且头破血流的模样也是让得了每一个女性都是感到了恐惧的，所以在这个时候的他，也是无奈地摇了摇头，叹了一口气儿，然后道：“生活就是这样，别想太多了！”</w:t>
      </w:r>
    </w:p>
    <w:p/>
    <w:p>
      <w:r>
        <w:t>洛倾城听了之后，也是没有任何的动作，只是她的头突然地扭向了龙昊，龙昊看见了之后，也是发现了洛倾城哭了一下午的脸蛋，已经不再是有着那么的光滑白皙了，反倒是让人觉得很伤感一样，于是将手伸到了她的后脑勺轻轻的拍了拍，安慰了她一下。</w:t>
      </w:r>
    </w:p>
    <w:p/>
    <w:p>
      <w:r>
        <w:t>过了不一会儿，洛倾城的声音也是传入到了龙昊的耳朵里，虽然声音是有着一些微颤颤的，“你说，人的生命真的就会是这么脆弱的么？”</w:t>
      </w:r>
    </w:p>
    <w:p/>
    <w:p>
      <w:r>
        <w:t>龙昊点了点头，然后思考了一会儿，看着洛倾城的眼神，郑重地点了点头，道：“是的，尽管那个人再强，也是禁受不住被车撞飞时的情况的，换做是任何人，都不可能会完好无损的活下来！所以，我们要保护好自己的生命，这一次的事情，你也不用太担心了，事情已经发生了，就让它发生了吧！”</w:t>
      </w:r>
    </w:p>
    <w:p/>
    <w:p>
      <w:r>
        <w:br w:type="page"/>
      </w:r>
    </w:p>
    <w:p>
      <w:pPr>
        <w:pStyle w:val="Heading1"/>
      </w:pPr>
      <w:r>
        <w:t>第五卷  抓捕  第三百零六章  讨论计划</w:t>
      </w:r>
    </w:p>
    <w:p>
      <w:r>
        <w:t>龙昊在将洛倾城的情绪稳定了下来之后，已是傍晚时分，起初苏旭是提议一起出去吃点饭的，但是最后洛倾城跟龙昊说她想要在家里吃一点儿，所以最后龙昊也是让苏旭离开了他们家，毕竟对于现在的苏旭来说，他是有着女朋友的了，一般只要是空闲了下来的话，肯定是会多陪一陪自己的女朋友。</w:t>
      </w:r>
    </w:p>
    <w:p/>
    <w:p>
      <w:r>
        <w:t>诺大的别墅里，也是仅仅只剩下了龙昊和洛倾城两个人，在当龙昊给洛倾城说了一些道理之后，他也是看着她的表情并没有之前的那么难堪了，于是就让洛倾城去了一趟卫生间洗了一下脸，让她坐在了客厅里面看电视玩手机，而他则是去到了厨房里面准备煮着他们的晚餐。</w:t>
      </w:r>
    </w:p>
    <w:p/>
    <w:p>
      <w:r>
        <w:t>龙昊在厨房里，由于他看到了今天中午洛倾城并没有吃什么食物，也是想了想之后，决定晚上给她煮一顿丰盛的晚餐。</w:t>
      </w:r>
    </w:p>
    <w:p/>
    <w:p>
      <w:r>
        <w:t>之后就从冰箱里面拿了些许菜出来，准备开始煮菜了。</w:t>
      </w:r>
    </w:p>
    <w:p/>
    <w:p>
      <w:r>
        <w:t>……</w:t>
      </w:r>
    </w:p>
    <w:p/>
    <w:p>
      <w:r>
        <w:t>而在另一端，南宫炎和唐鹏他们，在得到了龙昊的指令之后，让晚上他们同杨纾缓一起吃了一顿饭，起初南宫炎还以为和杨纾缓吃饭肯定会少不了有着一些尴尬的，毕竟她可是龙昊的同学，也是他们的校友，这么多年没见面了，肯定是少不了很多尴尬，但是在之后想着有唐鹏这个话痨在场的情况下，怎么可能会让他们冷场呢！</w:t>
      </w:r>
    </w:p>
    <w:p/>
    <w:p>
      <w:r>
        <w:t>于是也没有想太多的，起身离开了他的房间来到了唐鹏的房间门口，敲了敲门，看了一下自己的手表之后，道：“唐鹏，起来准备出去吃饭了，还要去叫上杨纾缓一起呢！等下我们也讨论一下明天该要如何的去调查尼德霍格他们吧！”</w:t>
      </w:r>
    </w:p>
    <w:p/>
    <w:p>
      <w:r>
        <w:t>房间里此刻唐鹏在听见了南宫炎的声音之后，也是立刻地睁开了眼睛，然后扭头拿起了自己的手机看了看时间，发现真的是到了傍晚了，于是眨了眨还在睡梦当中没有清醒过来的眼睛，道了一声，“好，等我一下，马上起床！”</w:t>
      </w:r>
    </w:p>
    <w:p/>
    <w:p>
      <w:r>
        <w:t>在大概等了三分钟后，唐鹏也是打开了房门，看着南宫炎此刻正是坐在了客厅的沙发上面看着报纸，于是叫上了他之后，就来到了杨纾缓的房间门口处，敲了敲门之后，唐鹏道：“杨纾缓，走了，我们一起去吃点饭，然后说点事情，起床了没？”</w:t>
      </w:r>
    </w:p>
    <w:p/>
    <w:p>
      <w:r>
        <w:t>里屋里，杨纾缓刚从床上醒过来，就听见了外面传来了唐鹏的声音，对于唐鹏，她也还是有着一些记忆的，记得当初在上高中的时候，他也是没有少刁难过她和龙昊之间的关系。</w:t>
      </w:r>
    </w:p>
    <w:p/>
    <w:p>
      <w:r>
        <w:t>虽然说那个时候发生的事情，也的确是让杨纾缓非常的不开心，但是，毕竟这么多年过来了，那些青春期里发生的事情，又算得了什么呢！</w:t>
      </w:r>
    </w:p>
    <w:p/>
    <w:p>
      <w:r>
        <w:t>快步地来到了门口，将门给打开了之后，就看见了南宫炎和唐鹏两人都是站在了门外，于是她也是道：“等我一下，我去拿包。”</w:t>
      </w:r>
    </w:p>
    <w:p/>
    <w:p>
      <w:r>
        <w:t>说完，杨纾缓就转身回到了床头柜边拿上了她的包，然后他们三个人就去到了这家酒店的餐厅吃了一顿饭。</w:t>
      </w:r>
    </w:p>
    <w:p/>
    <w:p>
      <w:r>
        <w:t>在吃饭的过程当中，唐鹏也是提到了尼德霍格最近在青云市发生的一些事情是有着多么的严重的，之后，杨纾缓也是感到了非常的气愤与抱歉，因为尼德霍格毕竟是她的亲弟弟，虽然说他们俩之间并没有见过几次面，但是通话视频什么的，他们还是经常会有着的。</w:t>
      </w:r>
    </w:p>
    <w:p/>
    <w:p>
      <w:r>
        <w:t>“真的挺不好意思的，我也是没有想到最近这几个月以来，他会回到了中国来，因为之前他也是一直都是在美国和非洲那边。”杨纾缓怀有歉意地道：“而对于后来他被我父亲除名了的这件事儿，虽然我也是知道一点点情况，但是后来他也还是对着我说了一句让我好好的照看一下尼德霍格，没有想到的是，现在他竟然是这么的无法无天了！”</w:t>
      </w:r>
    </w:p>
    <w:p/>
    <w:p>
      <w:r>
        <w:t>说完，杨纾缓的脸色上面，也是明显的多了一层怒气在上面，就像是在给人添加衣服似的，里面穿了一件，外面也还有一件衣服穿着。</w:t>
      </w:r>
    </w:p>
    <w:p/>
    <w:p>
      <w:r>
        <w:t>南宫炎这个时候也是看着杨纾缓的表情有着一些可怕，于是劝说道：“这个你也别太生气了，毕竟现在他也是已经长大了，有着他需要做的事情，只是对于这一次，他回国做的这些事情，的确是让我们感到了非常的无奈，最后也才去北京找到你的。”</w:t>
      </w:r>
    </w:p>
    <w:p/>
    <w:p>
      <w:r>
        <w:t>“是啊，纾缓，这件事儿也并不能够怪你，虽然你父亲说过要让你照看你弟弟一下的，但是你弟弟现在已经是从校园时代转换到了社会上了，所以有的事情，你也不必要太自责了！”唐鹏点了点头，附和着道：“这一次呢，我们也是只要是抓住了他，就将他交给美国那边，那边的警察我们也是有联系过了，说只要是让我们抓住尼德霍格就可以了！而你，现在也是被你父亲解除了禁出令了，到时候也是跟着你弟弟一起去美国，然后你也可以好好的去玩一玩的。”</w:t>
      </w:r>
    </w:p>
    <w:p/>
    <w:p>
      <w:r>
        <w:t>唐鹏和南宫炎的劝说，也是使得了杨纾缓的心情有了些许的好转。</w:t>
      </w:r>
    </w:p>
    <w:p/>
    <w:p>
      <w:r>
        <w:t>但是在之后，杨纾缓吃了几口菜之后，也还是想到了自己的弟弟尼德霍格以前在留学期间做着的那些事情，还真的是让她觉得很气愤，于是道：“我们也还是先来计划一下要如何的将我弟弟给引出来吧！如何？”</w:t>
      </w:r>
    </w:p>
    <w:p/>
    <w:p>
      <w:r>
        <w:t>唐鹏和南宫炎看着杨纾缓这么快的就进入到了状态当中，两人对视了一眼之后，也是彼此点了点头，南宫炎道：“这一次，我们其实也是从北京调过来的，不瞒你说，我和唐鹏以及龙昊，我们现在都是国家特工机关里面的高级特工，这一次我们过来，其实也是因为要执行着一些特殊的任务才过来的，而在这当中，就遇上了你弟弟尼德霍格的事儿，所以我们先是要解决掉你弟弟的事情之后，才会进行我们的最终任务的！”</w:t>
      </w:r>
    </w:p>
    <w:p/>
    <w:p>
      <w:r>
        <w:t>当杨纾缓听见了南宫炎说出了他们是高级特工时，也是感到了有着一些惊讶的，毕竟这才几年啊！就当上了国家高级特工，这要是未来发展一下，那还得了。</w:t>
      </w:r>
    </w:p>
    <w:p/>
    <w:p>
      <w:r>
        <w:t>不过她也并没有在这个问题上纠结太多，很快的就回过了神来，继续的听着他们下一步的计划该要时怎么样的。</w:t>
      </w:r>
    </w:p>
    <w:p/>
    <w:p>
      <w:r>
        <w:br w:type="page"/>
      </w:r>
    </w:p>
    <w:p>
      <w:pPr>
        <w:pStyle w:val="Heading1"/>
      </w:pPr>
      <w:r>
        <w:t>第五卷  抓捕  第三百零七章  震撼的消息</w:t>
      </w:r>
    </w:p>
    <w:p>
      <w:r>
        <w:t>她知道，这一次她父亲将她的禁出令解除了的原因就是要让她将她弟弟，也就是尼德霍格抓住的，不然的话，杨纾缓不会认为她父亲就这么轻松的将她多年执行着的禁出令给免除了。</w:t>
      </w:r>
    </w:p>
    <w:p/>
    <w:p>
      <w:r>
        <w:t>只是有着一点儿她不明白，那就是她父亲明明是有着能力完全的将尼德霍格抓回去的，为什么又非要让她来将他给抓回去？</w:t>
      </w:r>
    </w:p>
    <w:p/>
    <w:p>
      <w:r>
        <w:t>难道真的就是因为她的禁出令被赦免了么？</w:t>
      </w:r>
    </w:p>
    <w:p/>
    <w:p>
      <w:r>
        <w:t>杨纾缓不相信，此时此刻的她虽然是很认真的听着南宫炎说的话，但是她的内心里，早已是被这一次她父亲与她弟弟的事儿完全的弄得有了许多疑惑，甚至是这两天晚上她在睡梦当中惊醒了过来，都是在回想着当初她父亲给她的那个禁出令。</w:t>
      </w:r>
    </w:p>
    <w:p/>
    <w:p>
      <w:r>
        <w:t>“对了，不如我们明天就先听龙昊的意见去找到尼德霍格的位置之后，再做行动打算吧！这个时候，我们这边除了能够强攻之外，还真的没有哪些地方能够发挥出我们的用处了！”唐鹏突然地想到了一些事情，摆了摆手，提议道。</w:t>
      </w:r>
    </w:p>
    <w:p/>
    <w:p>
      <w:r>
        <w:t>他的这个意见，其实说白了，也就是不想要那么快的就去想要如何解决尼德霍格的事情，因为对于尼德霍格来说，现在的这些事情他们如果是考虑完了的话，那么尼德霍格途中改变了计划的话，那么对于他们来说，可是一个极为不利的一面。</w:t>
      </w:r>
    </w:p>
    <w:p/>
    <w:p>
      <w:r>
        <w:t>所以在这件事儿上面，他们必须是要做到考虑的没有任何破绽！</w:t>
      </w:r>
    </w:p>
    <w:p/>
    <w:p>
      <w:r>
        <w:t>南宫炎此时拿起了筷子夹了一口菜吃了之后，也是点了点头，觉得很有道理，于是道：“这个办法我是赞同的，但是，你们也要知道一点儿，那就是尼德霍格现在在什么位置我们都不清楚，那么我们思考那么长远的事情干什么呢？”</w:t>
      </w:r>
    </w:p>
    <w:p/>
    <w:p>
      <w:r>
        <w:t>“那……要不要我现在打个电话联系一下我弟弟，然后你们将他的方位给记住？”杨纾缓也觉得唐鹏说的有着一些道理，也是想了想，好像前不久她还和尼德霍格视频通话过的，有着他的联系方式，于是提议道。</w:t>
      </w:r>
    </w:p>
    <w:p/>
    <w:p>
      <w:r>
        <w:t>她的这个意见在一提了出来之后，南宫炎就和龙昊立刻地对着她摇了摇头，道：“这个不行！”</w:t>
      </w:r>
    </w:p>
    <w:p/>
    <w:p>
      <w:r>
        <w:t>“为什么？”杨纾缓很疑惑自己为什么不能够给自己弟弟打一个电话，问道。</w:t>
      </w:r>
    </w:p>
    <w:p/>
    <w:p>
      <w:r>
        <w:t>“你要知道，现在这个情态下，我们在都不知道你弟弟那边究竟还有着一些什么样的人物存在，所以如果你在这个时候给他打了一个电话之后，那万一要是知道了你不在北京城了，那么肯定就会知道你是跟着我们在一起的，目前我们还不能够暴露出去。”南宫炎蹙了蹙眉，认真地解释道。</w:t>
      </w:r>
    </w:p>
    <w:p/>
    <w:p>
      <w:r>
        <w:t>“是的，杨纾缓，现在这个形势下面，你也还是最好不要给你弟弟打电话，当然，如果他打电话给你的话，那你……”</w:t>
      </w:r>
    </w:p>
    <w:p/>
    <w:p>
      <w:r>
        <w:t>“这个你们放心好了，一般都是我打电话给他的，他很少打过电话给我！”杨纾缓抢断了南宫炎的话，继续地道：“就算是他很缺钱的时候，也都是不会打电话给我的！这一点儿你们倒是不用担心，只不过对于我们来说，一来不能够通过电话的形势知道他的方位，二来也没有一点儿关于他在哪里的信息，这如果要是我们找起来了的话，那岂不是特别的难作？”</w:t>
      </w:r>
    </w:p>
    <w:p/>
    <w:p>
      <w:r>
        <w:t>“这个倒不用担心，青云市里有一点儿特别的好，那就是没有外国人，当然，这里是除了你弟弟带着的那些人以及你弟弟以外，从前还真的是没有过一个外国人会来我们青云市，虽然说青云市是作为了一个山区，一个景点，但是一般能够来到这里的人，也都是一些中国游客，对于国外的人，青云市的警察门一般都是很排斥他们的。”唐鹏讲解道。</w:t>
      </w:r>
    </w:p>
    <w:p/>
    <w:p>
      <w:r>
        <w:t>“所以如果在我们勘察起来的话，那么还是会有着很大的优势的，只是需要隐蔽一些就可以了，当然了，我们也是可以明目张胆的和那些警察一样勘察监控录像记录等等的！只是有着一定程度上面的不同而已。”</w:t>
      </w:r>
    </w:p>
    <w:p/>
    <w:p>
      <w:r>
        <w:t>“哦？什么？”杨纾缓疑惑地道。</w:t>
      </w:r>
    </w:p>
    <w:p/>
    <w:p>
      <w:r>
        <w:t>唐鹏这个时候苦笑了笑之后，也是看了看身边南宫炎，笑道：“因为在我们这边，有着一个超级的电脑科技高手，而这个人，就是坐在我旁边的这位，南宫炎南宫公子！”</w:t>
      </w:r>
    </w:p>
    <w:p/>
    <w:p>
      <w:r>
        <w:t>对于南宫炎，杨纾缓以前也是有着一些了解的，虽然说她并不是很清楚南宫炎的电脑水平究竟是有着多么的高，但是她却知道，在当他们那个时候读高中的时候，南宫炎就经常破解了学校里面的电脑室里面的一些电脑攻略的黑科技。</w:t>
      </w:r>
    </w:p>
    <w:p/>
    <w:p>
      <w:r>
        <w:t>而在这个时候的南宫炎，在吃了一些饭之后，也是觉得自己的肚子有了一些饱了，于是也就微笑的看了看身边的唐鹏和对面的杨纾缓，开口道：“别听他瞎说，那些只不过都是一些小小的黑科技技术罢了！”</w:t>
      </w:r>
    </w:p>
    <w:p/>
    <w:p>
      <w:r>
        <w:t>“还真的没有想到，毕业了这么多年，你们的变化都有着这么大！”杨纾缓撑着下巴看了看南宫炎，然后苦笑道：“也就是我，依旧还是一个没有出过山的孩子！呵呵！”</w:t>
      </w:r>
    </w:p>
    <w:p/>
    <w:p>
      <w:r>
        <w:t>“你也别这么说，等你走遍了那些景点之后，相信你也肯定会是有着很大的收获的，不是龙昊昨天还说了么，你的茶叶泡的非常好，还不知道这辈子有没有机会喝的上呢！”唐鹏笑道。</w:t>
      </w:r>
    </w:p>
    <w:p/>
    <w:p>
      <w:r>
        <w:t>他这么说着话，也的确是让杨纾缓的心中感到了很是甜蜜，不过即使是这样，她也还是觉得，自己比他们这些见过了大世面的特工来说，还真的不算得了什么。</w:t>
      </w:r>
    </w:p>
    <w:p/>
    <w:p>
      <w:r>
        <w:t>最后在想了想之后，开口道：“龙昊那边，今天究竟是发生了什么事情啊？”</w:t>
      </w:r>
    </w:p>
    <w:p/>
    <w:p>
      <w:r>
        <w:t>“哦，你说他啊！其实，他在青云市还有着另外的一个身份，那就是青云帮内院的二长老！”南宫炎这会儿吃饱了坐在椅子上面看着唐鹏和杨纾缓说着话，顿时道：“而他的女朋友，也就是洛倾城，今天中午说着的那位青云公司的董事长，是青云帮的公主，帮主是她的堂哥。”</w:t>
      </w:r>
    </w:p>
    <w:p/>
    <w:p>
      <w:r>
        <w:t>“呵！原来说到底，龙昊在青云市还有着这样的一个身份呢！”杨纾缓笑了笑，恍然地道。</w:t>
      </w:r>
    </w:p>
    <w:p/>
    <w:p>
      <w:r>
        <w:t>其实对于她来说，龙昊是一名特工的身份，早已是让她觉得有了一些不可思议了，但是她没有想到的是，龙昊这么年轻的一个人，如今就是一个帮派的长老了！这样的消息对于她来说，虽然并没有特工的身份那么有着惊讶，但是龙昊在如此年轻的年纪，就有着这样的成就，别说是她了，换做是谁都会觉得很惊讶的。</w:t>
      </w:r>
    </w:p>
    <w:p/>
    <w:p>
      <w:r>
        <w:br w:type="page"/>
      </w:r>
    </w:p>
    <w:p>
      <w:pPr>
        <w:pStyle w:val="Heading1"/>
      </w:pPr>
      <w:r>
        <w:t>第五卷  抓捕  第三百零八章  杰斯的意见</w:t>
      </w:r>
    </w:p>
    <w:p>
      <w:r>
        <w:t>“是的，龙昊才是这个任务的主要负责人，我和唐鹏其实都是次要的，只要是辅助龙昊一起完成就是了，所以，在这之前，我们最近也是才来到青云市这边的。”南宫炎点了点头，表情很是认真地对着杨纾缓继续地道：“所以，对于这一次解决你弟弟的事儿，我们也是碰上了，就想要一起帮助龙昊完成，而且对于龙昊如果再完不成那个属于我们三个一起完成的任务的话，那么我们就会受到一定的惩罚。”</w:t>
      </w:r>
    </w:p>
    <w:p/>
    <w:p>
      <w:r>
        <w:t>“什么惩罚？”杨纾缓很好奇特工们的那些处罚方式究竟是什么，于是问道。</w:t>
      </w:r>
    </w:p>
    <w:p/>
    <w:p>
      <w:r>
        <w:t>南宫炎在听了之后，蹙了蹙眉，然后看向了唐鹏，而唐鹏这个时候也正是用一种看似十分坚定的眼神望着他，就好像是他在用眼神和他交流一样，像是他的一个眼神就将他想要说出的话全部都告诉了南宫炎一样。</w:t>
      </w:r>
    </w:p>
    <w:p/>
    <w:p>
      <w:r>
        <w:t>南宫炎见状，于是就扭头看向了对面的杨纾缓，发现她此刻也是正看了看唐鹏的，道：“这个恐怕就不能够告诉你了，因为对于我们特工来看，特别是像我们这些高级特工，我们的处罚方式是与哪些普通特工们的处罚方式截然不同的，所以，这个还是不要说了吧！”</w:t>
      </w:r>
    </w:p>
    <w:p/>
    <w:p>
      <w:r>
        <w:t>杨纾缓看了看南宫炎那副难看的表情之后，也是没有再继续的纠结于这个问题下去了，拿起筷子夹了几口菜和饭之后，道：“那行吧！那么对于现在这个形势来看，我们又该要怎么办呢？既不能够通过我打电话给我弟弟联系上他，也不能够太过于贸然行事，那么又要如何呢？”</w:t>
      </w:r>
    </w:p>
    <w:p/>
    <w:p>
      <w:r>
        <w:t>唐鹏这个时候在将他碗里面的饭全部都吃完了之后，用毛巾擦拭了一下他的嘴唇之后，抬头道：“现在，我们能够做的，就是尽量的去想一些其他的办法，当然了，我想龙昊那边应该也是有想这件事儿的，最好的答案就是，今天晚上我们想一下，明天等龙昊来了之后，我们再一起讨论一下就可以了！”</w:t>
      </w:r>
    </w:p>
    <w:p/>
    <w:p>
      <w:r>
        <w:t>南宫炎点了点头，附和着道：“是的，现在我们唯一的办法就是这样了！所以，等会儿我们也还是想一些办法为好，就围绕着要如何的找到尼德霍格为目标想一下吧！”</w:t>
      </w:r>
    </w:p>
    <w:p/>
    <w:p>
      <w:r>
        <w:t>杨纾缓在听了之后，觉得这样的方式也的确是能够行得通的，于是点了点头，然后道：“那行吧！等会儿我就去你们房间想一下就是了！”</w:t>
      </w:r>
    </w:p>
    <w:p/>
    <w:p>
      <w:r>
        <w:t>……</w:t>
      </w:r>
    </w:p>
    <w:p/>
    <w:p>
      <w:r>
        <w:t>而在青云市的另一端，在当马克尔查找到了一些关于唐紫怡的资料过后，也是进一步的了解了一下，而在那几天的时间当中，他也是专门的关在了自己的房间里面对着那些查到唐紫怡的资料看了一遍之后，终于，他也是得出了一定的结论。</w:t>
      </w:r>
    </w:p>
    <w:p/>
    <w:p>
      <w:r>
        <w:t>不过对于他看到的那些，也不完全会是将唐紫怡的全部资料，所以，在当他将那些资料看完了之后，也是去找到了尼德霍格说清楚了的，所以，在最后，尼德霍格也是将那件事儿完全的交给了马克尔去完成，并且也是派了五个人跟着他一起干的！</w:t>
      </w:r>
    </w:p>
    <w:p/>
    <w:p>
      <w:r>
        <w:t>而在今天下午傍晚黄昏时刻，马克尔也终于是带着那五个弟兄们溜了出去，在周边的酒店里全都是订好了房间之后，就一直都在马克尔自己的房间里谈论着下一步他们究竟要如何的计划。</w:t>
      </w:r>
    </w:p>
    <w:p/>
    <w:p>
      <w:r>
        <w:t>虽然说目前唐紫怡的资料马克尔已经是掌握了许多，但是在当他知道了唐紫怡背后的那些势力时，就已经是让他觉得想要将唐紫怡抓住，也是不容易啊！</w:t>
      </w:r>
    </w:p>
    <w:p/>
    <w:p>
      <w:r>
        <w:t>单单就龙昊，他就是动不了手了。</w:t>
      </w:r>
    </w:p>
    <w:p/>
    <w:p>
      <w:r>
        <w:t>“马哥，接下来我们是不是应该去闹出一些事情出来引起唐紫怡的注意？”一名戴着一副眼睛的洋人对着马克尔说道。</w:t>
      </w:r>
    </w:p>
    <w:p/>
    <w:p>
      <w:r>
        <w:t>马克尔这时也是在犹豫着究竟要不要出去做一些事情来引起唐紫怡的注意，但是在当他想到了如果将龙昊也给引了出来的话，那么对于他们之后的计划，就可谓算得上是基本泡汤了，所以，此刻的他，也正是在围绕着这个问题，想着之后的道路该要如何的走。</w:t>
      </w:r>
    </w:p>
    <w:p/>
    <w:p>
      <w:r>
        <w:t>而另一位身体强壮许多的洋人站了出来，开口道：“哼！竟然想要干，那我们就必须是要干一些大事情出来，因为只有干大事情，才能够引起那个叫做唐紫怡的美女警察注意，从而才会去降低对老大那边的注意！”</w:t>
      </w:r>
    </w:p>
    <w:p/>
    <w:p>
      <w:r>
        <w:t>他说出了这句话之后，也是让马克尔想了想，好像这么做的话，还真的是有着一些可能性的，毕竟对于唐紫怡来说，她是属于那种能够引起她注意的事情才能够将她之前注意的事情转移过去一些的。</w:t>
      </w:r>
    </w:p>
    <w:p/>
    <w:p>
      <w:r>
        <w:t>因此，就在马克尔坐在了床上想着想着的时候，最后他也真的是没有了任何的办法了，于是无奈地点头开口道：“也只能够按照这样的办法来做了，杰斯，这一次的事情，你提的方案不错！”</w:t>
      </w:r>
    </w:p>
    <w:p/>
    <w:p>
      <w:r>
        <w:t>那名叫做杰斯的洋人看着马克尔表扬了他一句，他也是感到了非常的自豪，于是嘿嘿的笑了一两声，然后道：“小意思小意思，嘿嘿！”</w:t>
      </w:r>
    </w:p>
    <w:p/>
    <w:p>
      <w:r>
        <w:t>马克尔并没有理会他，而是转头对着其他的人道：“这一次的行动，主要还是听着我的指挥就可以了，至于其他的，将杰斯来代替指导你们行事，具体的事情，我想不用我说，你们也应该是明白了的吧！”</w:t>
      </w:r>
    </w:p>
    <w:p/>
    <w:p>
      <w:r>
        <w:t>“是，明白！”</w:t>
      </w:r>
    </w:p>
    <w:p/>
    <w:p>
      <w:r>
        <w:t>“好，那行，明天我们就开始行动，先是去一些大型场所里做一些事情，将事情慢慢的闹大起来，然后就立马回来！听明白了没？”马克尔欣慰地点了点，决定道。</w:t>
      </w:r>
    </w:p>
    <w:p/>
    <w:p>
      <w:r>
        <w:t>“听明白了！”</w:t>
      </w:r>
    </w:p>
    <w:p/>
    <w:p>
      <w:r>
        <w:t>“行吧，那你们就先回房间吧！睡个好觉明天好开始行动！”马克尔转过了身从茶几上面抽了一根香烟出来，点燃了之后，挥了挥手，道。</w:t>
      </w:r>
    </w:p>
    <w:p/>
    <w:p>
      <w:r>
        <w:t>马克尔看着杰斯带着其他人都走了之后，他也是立刻地将房间里面的门窗全部都关好了，于是坐在了椅子上开始捣鼓着他的电脑了，而在此时此刻，房间隔壁的一面墙边，也是有着一个人将这些消息全部的都听在了他的耳朵里，虽然说声音是很小，房间墙壁的隔音效果非常好，但是这也完全不能够阻碍得到他偷听的效果。</w:t>
      </w:r>
    </w:p>
    <w:p/>
    <w:p>
      <w:r>
        <w:t>在听见了没有了任何动静之后，那个男人也是转身离开了那个房间。</w:t>
      </w:r>
    </w:p>
    <w:p/>
    <w:p>
      <w:r>
        <w:br w:type="page"/>
      </w:r>
    </w:p>
    <w:p>
      <w:pPr>
        <w:pStyle w:val="Heading1"/>
      </w:pPr>
      <w:r>
        <w:t>第五卷  抓捕  第三百零九章  尼德霍格的计谋</w:t>
      </w:r>
    </w:p>
    <w:p>
      <w:r>
        <w:t>尼德霍格看着马克尔那边也已经是带着一些弟兄们出去了，他自己这边，其实也是有着一个计划的，第二天一大早，尼德霍格从自己的卧室里出来了之后，就在准备着要如何的去给那个他找的杀手打电话。</w:t>
      </w:r>
    </w:p>
    <w:p/>
    <w:p>
      <w:r>
        <w:t>因为最近这段时间里，别看他总是没有管事儿，其实在很多的时候，他一个人的时候，都是在想着要如何的进行下一步计划，因为毕竟现在这个时间段，如果他们不动的话，那么他们就很有可能会由主动转换为被动，从而也有着很大的可能性让他们的中国计划给完全落空。</w:t>
      </w:r>
    </w:p>
    <w:p/>
    <w:p>
      <w:r>
        <w:t>要知道，当初他们之所以选择来到中国这样的一个地区进行行动，那也是中国的确有着很多国家当中没有的东西，那就是人口问题，中国的人口，可谓算得上是全世界人口很多的一个国家，并且，在中国，虽然有着一些东西是要比他们美国的东西要逊色很多，但是对于中国市场，那可是全世界都有很多的，所以，他们当初也是决定要在中国这里做一个根据地。</w:t>
      </w:r>
    </w:p>
    <w:p/>
    <w:p>
      <w:r>
        <w:t>也好让他们以后来中国这边考察的时候，能够有着很多的机会与中国市场进行接触。</w:t>
      </w:r>
    </w:p>
    <w:p/>
    <w:p>
      <w:r>
        <w:t>当然了，对于中国市场，肯定都不会是那些国有企业什么的，尼德霍格的最终目的，也就是想要在中国扎根下来，毕竟对于中国，他还有着一个特别重要的女人要牵挂着。</w:t>
      </w:r>
    </w:p>
    <w:p/>
    <w:p>
      <w:r>
        <w:t>而对于那个女人，虽然他们并不是特别的熟悉，也都算不上见过几面，但是对于尼德霍格这样的一个男人来说，那个女人在他最为难过的处境里，给予了他许多帮助，而他，也是一个懂得恩将仇报的人，所以他就想要在这么一个大的国家里，也建立起一个属于他们自己的根据地。</w:t>
      </w:r>
    </w:p>
    <w:p/>
    <w:p>
      <w:r>
        <w:t>纵使现在看起来，还并算不了什么，但是对于以后的事情，只要他们努力了，那么他觉得，就一定是会有着成功的一天的。</w:t>
      </w:r>
    </w:p>
    <w:p/>
    <w:p>
      <w:r>
        <w:t>当然了，他也是不会依靠自己家族里面的一分钱一分货，他要靠的，是凭借着他自己的实力，为自己打下一片天地，打造出属于自己的一座江山！</w:t>
      </w:r>
    </w:p>
    <w:p/>
    <w:p>
      <w:r>
        <w:t>尼德霍格走在走廊上看着清晨的太阳慢慢的升上天空，然后他也是感受了一下清晨的阳光所给自己带来的一种舒适感之后，掏出了电话，找到了他的电话号码之后，就拨了过去。</w:t>
      </w:r>
    </w:p>
    <w:p/>
    <w:p>
      <w:r>
        <w:t>不一会儿，电话接通了，里面也是传来了一个男人的声音，听着声音，男人像是一个三十多岁的职业人士，他道：“老板，终于给我打电话过来了啊！”</w:t>
      </w:r>
    </w:p>
    <w:p/>
    <w:p>
      <w:r>
        <w:t>“呵，你小子，还知道我是你的老板啊！这么多年了也不知道给我这个老板打一个电话问候一下，还需要让我这个老板亲自给你打电话，你小子现在是在中国混的风生水起了，倒是将我们这些幕后的人全部都忘得一干二净了啊！”尼德霍格苦笑了笑，开玩笑道。</w:t>
      </w:r>
    </w:p>
    <w:p/>
    <w:p>
      <w:r>
        <w:t>“怎么会呢，您可是当初挖掘我的人啊！我忘了谁也不会是忘了你啊！你说是吧！”电话里的男人立刻解释道。</w:t>
      </w:r>
    </w:p>
    <w:p/>
    <w:p>
      <w:r>
        <w:t>“好了，不跟你开玩笑了，今天我打电话给你，你应该也知道我在中国境内的事情了吧？”尼德霍格笑了笑之后，然后望着天空中的云彩，认真地道。</w:t>
      </w:r>
    </w:p>
    <w:p/>
    <w:p>
      <w:r>
        <w:t>“这个当然，老板，需要我帮什么忙么？”</w:t>
      </w:r>
    </w:p>
    <w:p/>
    <w:p>
      <w:r>
        <w:t>“现在也还真的是需要你小子给我做一件事儿了！敢不敢做？”尼德霍格顿了顿，然后目光凌厉地问道。</w:t>
      </w:r>
    </w:p>
    <w:p/>
    <w:p>
      <w:r>
        <w:t>他的这一句话在说了过去之后，也是立刻地让电话里面的那个男人表情凝重了几分。</w:t>
      </w:r>
    </w:p>
    <w:p/>
    <w:p>
      <w:r>
        <w:t>其实对于他来说，他也是知道尼德霍格最近在中国搞了一些事情出来的，只是对于这个事情还有着一些确定性质的要求，所以在这个时候他也还是在犹豫着究竟要不要帮助他，毕竟他做的那些事情，可是危害到了国际上面的事情的，如果他做的话，那么一定程度上面，就会受到很大的牵连。</w:t>
      </w:r>
    </w:p>
    <w:p/>
    <w:p>
      <w:r>
        <w:t>而此时此刻的他，也是正在冒着冷汗盯着电话的，因为对于他来说，现在的他，早已是不干那些事情了，如果说让他现在重新做起的话，那么一定的程度上面，是会有着很大的牵连的，所以在这个时候的他，也是没有太过于着急的去回答他的这个问题。</w:t>
      </w:r>
    </w:p>
    <w:p/>
    <w:p>
      <w:r>
        <w:t>但是另一边的尼德霍格，可就不像是他那么淡定得了，要知道对于他来说，如果这一次他都不愿意帮忙的话，那么他们，也就只能够等待着失败的告终了。</w:t>
      </w:r>
    </w:p>
    <w:p/>
    <w:p>
      <w:r>
        <w:t>正当他想要开口说话的时候，他也是听见了电话另一端的那个人回话了。</w:t>
      </w:r>
    </w:p>
    <w:p/>
    <w:p>
      <w:r>
        <w:t>“好，我答应你！”男子爽快地回复道。</w:t>
      </w:r>
    </w:p>
    <w:p/>
    <w:p>
      <w:r>
        <w:t>而在尼德霍格听见这样的一个答复之后，也是立刻地将心情放开了起来，道：“好，就知道你小子够义气！等这件事儿办好了的话，我请你吃饭！”</w:t>
      </w:r>
    </w:p>
    <w:p/>
    <w:p>
      <w:r>
        <w:t>“嗯，老板你先说一下是什么事情，因为我也要尽早做准备去青云市，你也知道的，最近青云市那边的治安管理比较严，所以我觉得要尽快做好准备！”男子点了点头，回答道。</w:t>
      </w:r>
    </w:p>
    <w:p/>
    <w:p>
      <w:r>
        <w:t>尼德霍格在听了之后，也是在自己的脑海当中思索了一会儿，然后认真地道：“你应该也知道青云市警察局刑侦大队的副队长唐紫怡这个人吧？”</w:t>
      </w:r>
    </w:p>
    <w:p/>
    <w:p>
      <w:r>
        <w:t>“嗯，知道，怎么了？”男子点头道。</w:t>
      </w:r>
    </w:p>
    <w:p/>
    <w:p>
      <w:r>
        <w:t>“这一次你的任务就是你最擅长的，狙击！”尼德霍格抬头看了看天空中的景色，举着手机继续地道：“你的目标就是，狙击青云市警察局刑侦大队副队长唐紫怡！”</w:t>
      </w:r>
    </w:p>
    <w:p/>
    <w:p>
      <w:r>
        <w:t>这样的一个消息，虽然看似特别的残酷，但是没有办法，尼德霍格现在能够做的，只有是将这个叫做唐紫怡的女警察给办掉，他才好进行下一步的计划，要知道当初也正是因为唐紫怡的原因，他们才将那批货源丢失了，而如今的他，也正是需要让唐紫怡的生命，来为这件事情付出代价！</w:t>
      </w:r>
    </w:p>
    <w:p/>
    <w:p>
      <w:r>
        <w:t>而在杨福兰听见了之后，也是满头的冷汗冒了出来，要知道当初他也正是因为会懂的一些*的打法，被选中了国家队伍当中当一名狙击教练的，而如今，又是要让他用自己所做的工作，去狙击一个人！</w:t>
      </w:r>
    </w:p>
    <w:p/>
    <w:p>
      <w:r>
        <w:t>这样的消息，听在了他的耳朵里，也还真的是让得觉得有了一些不可思议！甚至是觉得，狙击一个人，那可是完全的拿着生命再开玩笑啊！</w:t>
      </w:r>
    </w:p>
    <w:p/>
    <w:p>
      <w:r>
        <w:br w:type="page"/>
      </w:r>
    </w:p>
    <w:p>
      <w:pPr>
        <w:pStyle w:val="Heading1"/>
      </w:pPr>
      <w:r>
        <w:t>第五卷  抓捕  第三百一十章  另一面的慈善</w:t>
      </w:r>
    </w:p>
    <w:p>
      <w:r>
        <w:t>但是在这个时候，他已经是答应了尼德霍格这件事儿了，早知道是要他用自己的职业去将别人给狙击了，这样的事情，可是他好久都没有做过的事情了，而如今又要他继续下去，这还真的是让他很为难啊！早知道是这样，他就不答应尼德霍格了。</w:t>
      </w:r>
    </w:p>
    <w:p/>
    <w:p>
      <w:r>
        <w:t>最后，杨福兰在思考了片刻后，也还是点了点头，决定道：“行吧，等我明天到了青云市的时候，你再告诉我一些具体的行程方案，老板，这可是我最后一次狙击了！我不想要再继续过着那样打打杀杀的生活了，虽然曾经的我，的确是一名杀手，但是杀手也是有着好坏之分的，让我做这样的事情，就等同于是一名坏杀手了，你也知道我现在的职业是不能够允许我这么干的了！”</w:t>
      </w:r>
    </w:p>
    <w:p/>
    <w:p>
      <w:r>
        <w:t>尼德霍格此刻在电话里听着杨福兰的讲解，也是觉得有着很大的道理的，毕竟他现在是一个狙击教练，如果说还要用狙击去狙杀别人的话，那么对于他来讲，的确是在拿着自己的职业开玩笑！</w:t>
      </w:r>
    </w:p>
    <w:p/>
    <w:p>
      <w:r>
        <w:t>最后索性的低头笑了笑，然后道：“行行行，这是最后一次，这是最后一次叫你帮忙，不过对于等你来到了青云市这边，我们就用手机或者电脑视频说情况吧！你也知道我这边的确是遇上了一些问题，现在那些警察们可是全方位的监视着我们的。”</w:t>
      </w:r>
    </w:p>
    <w:p/>
    <w:p>
      <w:r>
        <w:t>“嗯，到时候我赶到了就视频说清楚就可以了！我刚才已经是预订了今天下午一点半的火车票了，估计晚上就能够赶到了！”杨福兰点了点头，然后看了看电脑屏幕上面的订单数据，于是道。</w:t>
      </w:r>
    </w:p>
    <w:p/>
    <w:p>
      <w:r>
        <w:t>“好，到时候你找到了酒店之后跟我联系就是了！”尼德霍格点了点头，道。</w:t>
      </w:r>
    </w:p>
    <w:p/>
    <w:p>
      <w:r>
        <w:t>“嗯，那老板我就先挂了！这边也还要去给上面的领导请假呢！”杨福兰看了看窗外的那些训练员们在训练场地训练着狙击，于是蹙了蹙眉，道。</w:t>
      </w:r>
    </w:p>
    <w:p/>
    <w:p>
      <w:r>
        <w:t>“好，那就这样吧！挂了！”尼德霍格点了点头，然后就将与他的通话给挂断了。</w:t>
      </w:r>
    </w:p>
    <w:p/>
    <w:p>
      <w:r>
        <w:t>挂断了电话的尼德霍格，也是走回到了房子里去，在大厅里坐上了一会儿之后，也是在想着究竟要如何的去将唐紫怡的资料全部弄到手，毕竟对于唐紫怡来说，才是他们这次行动最为强大的对手。</w:t>
      </w:r>
    </w:p>
    <w:p/>
    <w:p>
      <w:r>
        <w:t>马克尔查到的那些资料，其实也都是一些唐紫怡在工作上面的资料罢了，而对于她的家庭住址那些，马克尔都没有查到一点点，所以对于这个时候，他也是需要在让人帮他查看一下唐紫怡的家庭住址等方面的信息的。</w:t>
      </w:r>
    </w:p>
    <w:p/>
    <w:p>
      <w:r>
        <w:t>毕竟对于唐紫怡来说，如果他们要在她工作的地方狙击她的话，那么肯定是行不通的，要知道唐紫怡上班的地方可是警察局，对于警察局周边，也是有着很多的监控摄像头的，如果就这么的让他们给抓住了的话，那么对于他们来说，就会是亏大了，所以在这个时候，他必须是要选择在唐紫怡家的周围让杨福兰狙击他，要知道对于他而言，他的*法，可是算得上是当初他们团伙当中最准的一个。</w:t>
      </w:r>
    </w:p>
    <w:p/>
    <w:p>
      <w:r>
        <w:t>所以，在这个时候的他，也是要为他选择一个好的位置去狙击唐紫怡。</w:t>
      </w:r>
    </w:p>
    <w:p/>
    <w:p>
      <w:r>
        <w:t>只要是将唐紫怡弄死了，那么对于他们来说，也就简单得多了。</w:t>
      </w:r>
    </w:p>
    <w:p/>
    <w:p>
      <w:r>
        <w:t>于是他也是让了一个弟子过来去他的房间里面将电脑给拿了出来，然后他也是在电脑上敲打了一会儿之后，看着电脑屏幕上面的信息，掏出了自己的手机，打了一个电话给别人。</w:t>
      </w:r>
    </w:p>
    <w:p/>
    <w:p>
      <w:r>
        <w:t>在电话当中，他也是说了许多的话，而在其他的弟子们在听着的时候，虽然是感到了非常的疑惑不解，但是对于尼德霍格在做着的事情，他们可是一点儿也都不敢要插嘴的。</w:t>
      </w:r>
    </w:p>
    <w:p/>
    <w:p>
      <w:r>
        <w:t>……</w:t>
      </w:r>
    </w:p>
    <w:p/>
    <w:p>
      <w:r>
        <w:t>下午一点半，在通往青云市的一辆火车上，杨福兰手上也是持着一杆长长的包装袋在火车上面坐着的，虽然说这一次的行动，他算得上是这么多年以来第一次做这样的事儿，但是对于曾经的自己所做过的那些事情，包长枪，杠把子，这种事情曾经的他可没有少做过。</w:t>
      </w:r>
    </w:p>
    <w:p/>
    <w:p>
      <w:r>
        <w:t>所以对于这一次的他来说，也算得上是找回了一点点似曾相识的感觉。</w:t>
      </w:r>
    </w:p>
    <w:p/>
    <w:p>
      <w:r>
        <w:t>而在坐在他对面的一个小孩子看见了他手里拿着一个长长的袋子，感到了很是疑惑不解，他就道了一声，说：“叔叔，你手里抱着的是什么东西呀！为什么会有那么长呢？”</w:t>
      </w:r>
    </w:p>
    <w:p/>
    <w:p>
      <w:r>
        <w:t>杨福兰看着自己面前坐着的那个小孩儿对着他说了一句这样的话，也是感到了有着些许紧张的，毕竟他手里面抱着的东西，可是能够将人给打死的，也就是在这个时候，那个小孩子身边的一个女人看见了自己的孩子这样说话，也是立刻地制止了他继续询问下去。</w:t>
      </w:r>
    </w:p>
    <w:p/>
    <w:p>
      <w:r>
        <w:t>“哦，没什么东西，只不过是一颗长相比较奇怪的树而已。”杨福兰也是在看着他妈妈在制止他这样说话，于是随便编造了一个谎言，道。</w:t>
      </w:r>
    </w:p>
    <w:p/>
    <w:p>
      <w:r>
        <w:t>“真不好意思啊！小孩子不懂事儿。”那个女人怀有歉意地道。</w:t>
      </w:r>
    </w:p>
    <w:p/>
    <w:p>
      <w:r>
        <w:t>“没事儿没事儿，本来也就不是什么太大的事情，你也没有必要教训小孩的，他还那么的单纯可爱。”杨福兰摇了摇头，然后微笑着道。</w:t>
      </w:r>
    </w:p>
    <w:p/>
    <w:p>
      <w:r>
        <w:t>女子看着杨福兰这么的说着她自己的儿子，也是感到了非常的开心，于是对着杨福兰笑了笑之后，然后又扭头看着自己的儿子，伸手揉了揉他的小脑袋瓜儿，微笑道：“快点，还不快谢谢叔叔，叔叔在夸你可爱呢！”</w:t>
      </w:r>
    </w:p>
    <w:p/>
    <w:p>
      <w:r>
        <w:t>小男孩儿看着自己的妈妈这样对他说话，他也是感到了非常的开心，于是对着面前抱着一个长包装袋的杨福兰道：“谢谢叔叔，谢谢叔叔，嘿嘿！”</w:t>
      </w:r>
    </w:p>
    <w:p/>
    <w:p>
      <w:r>
        <w:t>杨福兰看着小男孩儿可爱的模样，也顿时是想起了自己小的时候，估计也是和他一样吧！童真的年代，就应该是有着纯真的想法。</w:t>
      </w:r>
    </w:p>
    <w:p/>
    <w:p>
      <w:r>
        <w:t>无论做错了什么事情，都会是有着大人们来给自己擦屁股，但是，只要是在他们过了十八岁那样的一个年纪的话，那么就会没有再像小时候父母对他们那么好了。</w:t>
      </w:r>
    </w:p>
    <w:p/>
    <w:p>
      <w:r>
        <w:br w:type="page"/>
      </w:r>
    </w:p>
    <w:p>
      <w:pPr>
        <w:pStyle w:val="Heading1"/>
      </w:pPr>
      <w:r>
        <w:t>第五卷  抓捕  第三百一十一章  生活就是这样</w:t>
      </w:r>
    </w:p>
    <w:p>
      <w:r>
        <w:t>龙昊在昨天晚上将洛倾城的情绪稳定了下来之后，在今天一大早，也是亲自送她去到了公司里面上班，然后在办公室里，龙昊也是交代了洛倾城很多很多，让她不要再想那么多的事情了，其他的事情全部交给他去做就是了。</w:t>
      </w:r>
    </w:p>
    <w:p/>
    <w:p>
      <w:r>
        <w:t>洛倾城当时也是点头答应了之后，就开始整理着她的那些文件了。</w:t>
      </w:r>
    </w:p>
    <w:p/>
    <w:p>
      <w:r>
        <w:t>而龙昊也是由于今天要和杨纾缓他们去做一些事情的，所以就直接的吩咐了一下小王之后，就离开了青云公司，而在他坐在了迈巴赫里时，他也是掏出了手机，打了一个电话给林志刚。</w:t>
      </w:r>
    </w:p>
    <w:p/>
    <w:p>
      <w:r>
        <w:t>电话很快的就被接听了，就像是手机一直都是在林志刚手里面一直都没有离开一样的。</w:t>
      </w:r>
    </w:p>
    <w:p/>
    <w:p>
      <w:r>
        <w:t>电话接通了之后，也是立刻地就传来了林志刚粗糙的声音，“喂，龙昊，昨天事情，调查的怎么样了？”</w:t>
      </w:r>
    </w:p>
    <w:p/>
    <w:p>
      <w:r>
        <w:t>龙昊在听了之后，也是立刻地回复道：“昨天的事情，其实对于我们来说，也算得上是一个意外，不过帮主你也不用太担心了，我这两天也是会尽快的去调查清楚的，如果一有消息了，那么我就直接第一时间联系你！”</w:t>
      </w:r>
    </w:p>
    <w:p/>
    <w:p>
      <w:r>
        <w:t>林志刚也是觉得这件事儿目前还急不来，于是顿了顿，道：“那行吧！就先这样了，等你们将尼德霍格的事情做完了之后再去调查也是可以的，只是对于现在这个情况，你也知道，青云市里已经是被那些洋人弄得有了一些动乱不安了，所以解决那些洋人们的事情，放在第一位才算得上是最好的选择。”</w:t>
      </w:r>
    </w:p>
    <w:p/>
    <w:p>
      <w:r>
        <w:t>“嗯，知道，那就这样吧！我先挂了！”龙昊点了点头，然后启动了迈巴赫。</w:t>
      </w:r>
    </w:p>
    <w:p/>
    <w:p>
      <w:r>
        <w:t>“好，再见！”林志刚挂断了电话之后，也是转身面对着他面前的那一群长老们。</w:t>
      </w:r>
    </w:p>
    <w:p/>
    <w:p>
      <w:r>
        <w:t>其实对于这一次的事情来说，对于他们也算得上是一种很大的意外，要知道他们可是从来都没有想到过竟然是会有人对洛倾城动手。</w:t>
      </w:r>
    </w:p>
    <w:p/>
    <w:p>
      <w:r>
        <w:t>虽然说这一次洛倾城并没有受到任何的伤害，但是对于林志刚以及其他的长老们来说，这一次，从正面上洛倾城并没有受到任何的伤害，但是对于侧面来看的话，已经是威胁到了洛倾城本人的。</w:t>
      </w:r>
    </w:p>
    <w:p/>
    <w:p>
      <w:r>
        <w:t>所以在接下来的时间当中，林志刚他们，也是要着重派人保护洛倾城的了。</w:t>
      </w:r>
    </w:p>
    <w:p/>
    <w:p>
      <w:r>
        <w:t>……</w:t>
      </w:r>
    </w:p>
    <w:p/>
    <w:p>
      <w:r>
        <w:t>龙昊在赶到了酒店里之后，南宫炎唐鹏杨纾缓他们已经是起床吃了早餐了，而现在他们也正是在房间里等待着龙昊的到来，好一起商量一下对策要如何的对付尼德霍格。</w:t>
      </w:r>
    </w:p>
    <w:p/>
    <w:p>
      <w:r>
        <w:t>在过了十分钟左右的时间里，龙昊也是来到了酒店里，一到了酒店里，他就乘坐着电梯来到了南宫炎他们的房间里，打开了门之后，他就开始道：“对策你们都已经是想到了没？”</w:t>
      </w:r>
    </w:p>
    <w:p/>
    <w:p>
      <w:r>
        <w:t>杨纾缓看着今天的龙昊，也的确是有着一些惊讶的，要知道对于她而言，龙昊现在已经算得上是一个经常带给她惊讶的人，毕竟在如此年轻的年纪，就成为了一个高级特工并且还是一个帮派的二长老，这对于所有人而言，就像是在听到了一个巨大的笑话差不多。</w:t>
      </w:r>
    </w:p>
    <w:p/>
    <w:p>
      <w:r>
        <w:t>因为年龄上面实在是差了太多了，不过她也没有多想，于是定了定神之后，就听见了唐鹏的声音。</w:t>
      </w:r>
    </w:p>
    <w:p/>
    <w:p>
      <w:r>
        <w:t>“想是想了一些，但最主要的，也还是要在我们的对策商量好了之后才能够行事，你觉得呢？”</w:t>
      </w:r>
    </w:p>
    <w:p/>
    <w:p>
      <w:r>
        <w:t>“嗯，可以，现在我们就来商量一下好了，先说说你们的对策是什么样的！”龙昊道了一声，然后拿起了桌子上面的水杯喝了一口水。</w:t>
      </w:r>
    </w:p>
    <w:p/>
    <w:p>
      <w:r>
        <w:t>唐鹏和南宫炎将他们俩的想法以及杨纾缓的想法告诉了龙昊之后，龙昊也是沉思了一会儿的，毕竟这一次的事情对于他而言，就像是一个许久都没有执行过的任务一般。</w:t>
      </w:r>
    </w:p>
    <w:p/>
    <w:p>
      <w:r>
        <w:t>最后沉思了片刻后，也是道：“行，你们的办法和我的差不多，既然如此的话，那么我们就开始行动吧！这一次，我们不仅仅只是需要将尼德霍格的找到，还需要找一个人。”</w:t>
      </w:r>
    </w:p>
    <w:p/>
    <w:p>
      <w:r>
        <w:t>“哪个人？”三人异口同声地道。</w:t>
      </w:r>
    </w:p>
    <w:p/>
    <w:p>
      <w:r>
        <w:t>在他们看来，如今最最重要的就是尼德霍格的事情了。</w:t>
      </w:r>
    </w:p>
    <w:p/>
    <w:p>
      <w:r>
        <w:t>“就是开车撞死李树烊的人！”龙昊认真地道：“这一次的事情，我觉得尼德霍格他们和李树烊被撞死的事情，好像是有着一定意义上面的链接的，毕竟对于目前来看，青云市内部的管理也还算得上是很不错的了，如果说这一次撞死的人同样的是我们青云市的人的话，那么就有着很多意义上面的不可能，但是倘若说凶手是一个外国人甚至是其他地区的人撞死的话，那么对于这件事情来说，就有着极大的可能性是与尼德霍格他们有关的。”</w:t>
      </w:r>
    </w:p>
    <w:p/>
    <w:p>
      <w:r>
        <w:t>“但是你有没有想过，尼德霍格现在还并不知道洛倾城就在青云市呢！”南宫炎这个时候顿了顿，开口道。</w:t>
      </w:r>
    </w:p>
    <w:p/>
    <w:p>
      <w:r>
        <w:t>“是啊，老大，我看这件事情，我们还是从长计议比较好吧！毕竟现在我们的任务是尼德霍格，如果真的需要去调查究竟是谁做出这样的事情的，放在现在这个时候去考虑，我觉得还是没有必要了！”唐鹏附和着道。</w:t>
      </w:r>
    </w:p>
    <w:p/>
    <w:p>
      <w:r>
        <w:t>最后，龙昊也是在思考了一会儿之后，觉得有着一些道理，于是道：“那行吧，我们到时候见机行事就可以了，而你们俩，还有苏旭，他等会儿也会过来的，你们三个不要将自己的警惕性完全的放低就可以了。”</w:t>
      </w:r>
    </w:p>
    <w:p/>
    <w:p>
      <w:r>
        <w:t>而在他说完了这句话之后，门口外面的苏旭，也正是赶到了，敲了敲门之后，门就被龙昊打开了，龙昊看见的是苏旭，并没有说太多的话，而是直接给他说了一些今天他们的计划之后，就开始行动了起来了。</w:t>
      </w:r>
    </w:p>
    <w:p/>
    <w:p>
      <w:r>
        <w:t>……</w:t>
      </w:r>
    </w:p>
    <w:p/>
    <w:p>
      <w:r>
        <w:t>在青云市这几天的生活当中，这里的居民们就像是时时刻刻的都在过的一种提心吊胆的生活，就像是他们很害怕自己的家人或者是自己出现意外一样。</w:t>
      </w:r>
    </w:p>
    <w:p/>
    <w:p>
      <w:r>
        <w:t>不过，其实生活就是这样，没有什么意外不意外的事儿，只要是在平常的日子当中，多多的注意一下自己所做的事情就可以了！</w:t>
      </w:r>
    </w:p>
    <w:p/>
    <w:p>
      <w:r>
        <w:br w:type="page"/>
      </w:r>
    </w:p>
    <w:p>
      <w:pPr>
        <w:pStyle w:val="Heading1"/>
      </w:pPr>
      <w:r>
        <w:t>第五卷  抓捕  第三百一十二章  狙杀唐紫怡</w:t>
      </w:r>
    </w:p>
    <w:p>
      <w:r>
        <w:t>夜晚，杨福兰在赶到了青云市火车站时，下了火车，他也是很快的就去找到了一家酒店里住下了，在房间里，他打了一个电话给尼德霍格，两人视频通话过后，开始的时候也是和尼德霍格寒暄了几句，而之后，他们也是进入到了今天的主题当中。</w:t>
      </w:r>
    </w:p>
    <w:p/>
    <w:p>
      <w:r>
        <w:t>“你是说，你要我去唐紫怡家的周边去找狙击点狙击她？”杨福兰蹙了蹙眉，然后道。</w:t>
      </w:r>
    </w:p>
    <w:p/>
    <w:p>
      <w:r>
        <w:t>“是的，她家里的位置我等会儿也是会通过手机发给你的，到时候你只需要做好准备就可以了，只要一等到他回去之后，那么你就可以开始行动了！”尼德霍格点了点头，微笑着对着杨福兰道。</w:t>
      </w:r>
    </w:p>
    <w:p/>
    <w:p>
      <w:r>
        <w:t>杨福兰觉得很奇怪，明明是可以从很多地方去狙击那个叫做唐紫怡的警察的，为什么尼德霍格又偏偏是要让他去唐紫怡所住的地方的周围去狙击她？</w:t>
      </w:r>
    </w:p>
    <w:p/>
    <w:p>
      <w:r>
        <w:t>“我知道你很奇怪为什么要让你这样！其实你也应该知道，如果你在那些公众场合找狙击点去狙击她的话，那么肯定是会引起很多人们的注意的，而且对于那些公众场合，说不定哪里就会冒出来一个监控点监视着你的行为。”尼德霍格抽出了一支烟，点燃了之后，对着电脑屏幕道：“所以，对于你这一次，最好的场合就是在唐紫怡的住处里，找地方狙击掉她！”</w:t>
      </w:r>
    </w:p>
    <w:p/>
    <w:p>
      <w:r>
        <w:t>他的这番话，其实从一定的思想上面来说，是完全能够说得通的，毕竟对于他而言，如果派杨福兰去公众场合里找地方狙击的话，那么说不定他还能不能够顺利的回去还不一定呢！</w:t>
      </w:r>
    </w:p>
    <w:p/>
    <w:p>
      <w:r>
        <w:t>杨福兰也是在考虑了一会儿之后，觉得尼德霍格这样说也是有着一些道理的，于是也同样的是从自己的兜里掏出了一包中华，抽出了一支点燃，然后道：“那行吧，这样的话，我也是可以省下很多事情了！不过，老板，你总要告诉我在唐紫怡家边的那一栋大楼上面狙击她吧？”</w:t>
      </w:r>
    </w:p>
    <w:p/>
    <w:p>
      <w:r>
        <w:t>尼德霍格吸了一口烟之后，对着电脑吐出了一个完美的烟圈之后，认真地道：“这个其实很简单的，你只需要找一个合适的至高点去狙击她就可以了，当然了，我也是调查了一下她家周围的环境，发现了她家周边正好有着一个特别适合狙击的地方，也就是她家隔壁的那栋居民楼上面，她家住在了三楼，而他们的楼层都是五层楼，对于楼顶那边的话，如果想要狙击到她的话，那么是很轻松的就能够做到的，相信对于你的技术来看，应该不算太难的事儿了吧！”</w:t>
      </w:r>
    </w:p>
    <w:p/>
    <w:p>
      <w:r>
        <w:t>他说的这句话，其实也是说明了杨福兰当年在国外做杀手的那几年当中，的确是做过很多狙击的事情，相当于是说，他算的上是杀手界的狙击大神！</w:t>
      </w:r>
    </w:p>
    <w:p/>
    <w:p>
      <w:r>
        <w:t>一枪致命，无人超越，所向睥睨！</w:t>
      </w:r>
    </w:p>
    <w:p/>
    <w:p>
      <w:r>
        <w:t>杨福兰这时也是想了一下当年自己所做的那些事情之后，也是觉得有了一些兴趣，叼着一根烟笑了笑，道：“这么多年了，老板你还记得这么清楚，真的是让我感到了非常的不可思议啊！也多谢老板能够在这么多年的时间里，还将我的那些曾经记得那么清楚，我都快要有些记不得了呢！”</w:t>
      </w:r>
    </w:p>
    <w:p/>
    <w:p>
      <w:r>
        <w:t>尼德霍格看着杨福兰笑着的样子，真的是感到了很开心，于是他也是吸了一口烟之后，对着电脑屏幕里面的杨福兰笑道：“你可是我们团队当中，最厉害的一个狙击手去了，当年你走了之后，别说我是有着多么的伤心，就连是团队当中的一些老成员们，都觉得你走了实在是有着一些可惜！”</w:t>
      </w:r>
    </w:p>
    <w:p/>
    <w:p>
      <w:r>
        <w:t>“哈哈，这些都已经是过去的事情了，老板就不要再提了吧！”杨福兰笑了笑，然后道：“你那边尽管放心好了，只要是这一次我没有遇上特别强劲的对手，一定完成任务！”</w:t>
      </w:r>
    </w:p>
    <w:p/>
    <w:p>
      <w:r>
        <w:t>“好，我相信你的实力！”尼德霍格点了点头，然后也是肯定地道。</w:t>
      </w:r>
    </w:p>
    <w:p/>
    <w:p>
      <w:r>
        <w:t>他们俩挂断了电话之后， 也是并没有再说什么了，毕竟对于这一次，杨福兰的责任，是狙杀一名女警察！</w:t>
      </w:r>
    </w:p>
    <w:p/>
    <w:p>
      <w:r>
        <w:t>虽然说对于狙杀女警察的事情以前他也不是没有做过，但是对于他来说，只要是不让他遇见那个曾经狙击水平比他还要高超的人就可以了。</w:t>
      </w:r>
    </w:p>
    <w:p/>
    <w:p>
      <w:r>
        <w:t>要知道当初他之所以退出尼德霍格他们的团队，也正是因为有了那个狙击手的对抗，才使得了他的手开始有了一些受伤，导致了他必须是回国接受治疗。</w:t>
      </w:r>
    </w:p>
    <w:p/>
    <w:p>
      <w:r>
        <w:t>所以，对于这一次，只要是他不遇上他，那么对于他来说，其实也算得上是一件非常简单的事情的。</w:t>
      </w:r>
    </w:p>
    <w:p/>
    <w:p>
      <w:r>
        <w:t>要知道当初他休息，可是休息了好几年了，而现在他的狙击水平，也同样的不会比当年差，甚至是还要好上许多！</w:t>
      </w:r>
    </w:p>
    <w:p/>
    <w:p>
      <w:r>
        <w:t>……</w:t>
      </w:r>
    </w:p>
    <w:p/>
    <w:p>
      <w:r>
        <w:t>唐紫怡这两天由于尼德霍格的事情没有解决，也是感到了有着一些烦恼的，毕竟对于她来说，对于一群外国人，还要用上这么长久的时间，还真的是让她觉得有了一些不可思议。</w:t>
      </w:r>
    </w:p>
    <w:p/>
    <w:p>
      <w:r>
        <w:t>要知道当年青云市里在进了一群外国人到市区里面搞事情之后，她也是仅仅只花了一两天的时间就完全的将那些洋人们全部绳之以法了！</w:t>
      </w:r>
    </w:p>
    <w:p/>
    <w:p>
      <w:r>
        <w:t>而如今，却是要花上了这么长的时间，她有的时候甚至还会以为，是不是自己的思想老旧了，对于那些洋人们来说已经没有任何的用处了。</w:t>
      </w:r>
    </w:p>
    <w:p/>
    <w:p>
      <w:r>
        <w:t>也就是在她的思想处在了忧虑当中的时候，她的手机也是在兜里响了起来，她也是很快的就回过了神来，将电话掏出来一看，发现是李元博打过来的电话，她就立刻地接听了，然后举在耳边道：“队长，什么事？”</w:t>
      </w:r>
    </w:p>
    <w:p/>
    <w:p>
      <w:r>
        <w:t>“你那边的事情，现在情况怎么样了？”李元博蹙了蹙眉，然后顿了顿，道。</w:t>
      </w:r>
    </w:p>
    <w:p/>
    <w:p>
      <w:r>
        <w:t>“这边还没有完全的监视住尼德霍格他们的具体位置在哪，而且对于他们来说，这几天也是同样的没有出来过一样，所以暂时，我们现在还都是在找着他们的具体藏身位置究竟会是在哪。”唐紫怡看了看电脑上面的数据，解释道。</w:t>
      </w:r>
    </w:p>
    <w:p/>
    <w:p>
      <w:r>
        <w:t>“哎，我们这边，又发生了一起命案！”李元博叹了一口气儿，然后道：“而且对于这一次，好像也是有着一些棘手。”</w:t>
      </w:r>
    </w:p>
    <w:p/>
    <w:p>
      <w:r>
        <w:br w:type="page"/>
      </w:r>
    </w:p>
    <w:p>
      <w:pPr>
        <w:pStyle w:val="Heading1"/>
      </w:pPr>
      <w:r>
        <w:t>第五卷  抓捕  第三百一十三章  线索掌控</w:t>
      </w:r>
    </w:p>
    <w:p>
      <w:r>
        <w:t>“怎么回事？怎么会这样？”唐紫怡在听了之后，蹙了蹙眉，道。</w:t>
      </w:r>
    </w:p>
    <w:p/>
    <w:p>
      <w:r>
        <w:t>其实对于李元博来说，这次的案件，他是真的不想要让唐紫怡来操心的，毕竟对于唐紫怡而言，她还要有着重要的任务要做，但是对于这一次杀害那名死者的人，经过他们的调查之后，发现了凶手很有可能是一个外国人，所以，对于他们而言，也是有着很多警察们都让李元博去和唐紫怡说一声。</w:t>
      </w:r>
    </w:p>
    <w:p/>
    <w:p>
      <w:r>
        <w:t>所以他才在这个时候打了一个电话给唐紫怡的。</w:t>
      </w:r>
    </w:p>
    <w:p/>
    <w:p>
      <w:r>
        <w:t>“不清楚，就是一家商店里面的店长和营业员全部都被人给杀死了，而且对于杀死了他们之后，凶手也是在他们的身上留下了几道英语字母，看上去好像是有着很大的意义在里面。”李元博摇了摇头，解释道。</w:t>
      </w:r>
    </w:p>
    <w:p/>
    <w:p>
      <w:r>
        <w:t>他对于本次的案情，其实也是了解的不够清楚的，但是最后开完会之后，那些警察们都是让李元博最好是和唐紫怡沟通沟通，可能会有一些线索，所以，在这个时候的他，也同样的对这件事儿感到了很大的烦恼。</w:t>
      </w:r>
    </w:p>
    <w:p/>
    <w:p>
      <w:r>
        <w:t>因为她那边外国人的事情都还没有解决掉，他这边就又来了一起命案，而命案的凶手很可能就会是一群洋人所干的。</w:t>
      </w:r>
    </w:p>
    <w:p/>
    <w:p>
      <w:r>
        <w:t>唐紫怡在听了之后，也是同样的有着一些奇怪，毕竟对于她这边，他也是没有在这两天里看见有着外国人出去过的，为什么队长那边的事情竟然是判断凶手很有可能是一个外国人呢？</w:t>
      </w:r>
    </w:p>
    <w:p/>
    <w:p>
      <w:r>
        <w:t>对于这一点儿，唐紫怡此刻坐在椅子上面蹙眉想了一会儿之后，于是道：“那你们有没有调查过这两天青云市记录的火车票站口的行人呢？”</w:t>
      </w:r>
    </w:p>
    <w:p/>
    <w:p>
      <w:r>
        <w:t>她的这个问题，也是在案发之后的半个小时里，李元博就派人给调查出来了，因为对于他来说，竟然是外国人所为的话，那么对于这次的事情，就必须是要从火车站那边查起，只是，对于他让人查了之后，发现这么久以来并没有一个外国人来过青云市，就连是那些大型企业的董事长CEO们，都是没有回来过，所以，在当他与唐紫怡解释清楚了之后，他也是对着唐紫怡说了一些其他的话，于是就没有再说什么了。</w:t>
      </w:r>
    </w:p>
    <w:p/>
    <w:p>
      <w:r>
        <w:t>“那按照这么来的话，那么对于这一次而言，意思就是那个凶手肯定是从我们这边溜出去的咯？”唐紫怡思考了一会儿之后，然后道：“你那边等会儿，我现在立马调查一下这边的监控录像，看看能不能够调查到那些洋人们出来了的线索。”</w:t>
      </w:r>
    </w:p>
    <w:p/>
    <w:p>
      <w:r>
        <w:t>说完，唐紫怡也是立刻地就打开了电脑，进入到了市区里面的监控系统当中。</w:t>
      </w:r>
    </w:p>
    <w:p/>
    <w:p>
      <w:r>
        <w:t>在当她找到了关于这里周边的监控摄像头时，也是注意到了的确是有着好几个洋人出现的身影的，而在当唐紫怡放大了看时，也的确，是她那天袭击过的几个洋人。</w:t>
      </w:r>
    </w:p>
    <w:p/>
    <w:p>
      <w:r>
        <w:t>对于她而言，作为一名警察最基础的，就是要懂得记住犯罪嫌疑人的面容，也正是因为她做到了这一点儿，才构成了她成为了一名合格的刑警。</w:t>
      </w:r>
    </w:p>
    <w:p/>
    <w:p>
      <w:r>
        <w:t>在当她观看到了他们出来的位置之后，也是立刻地拿起了电话，认真地道：“队长，我查到了，的确是这样的，目前这个时候，那些洋人们已经是从他们的暂住地离开了，我们这边也会立刻地加紧人手去监视的，相信过不了多久，就可以破案了！”</w:t>
      </w:r>
    </w:p>
    <w:p/>
    <w:p>
      <w:r>
        <w:t>在当李元博听见唐紫怡这样说之后，也是觉得心中舒畅了许多，满意地道：“那洋人那边的事情，就要依靠你了，这边杀人案件的事情交给我就是了！”</w:t>
      </w:r>
    </w:p>
    <w:p/>
    <w:p>
      <w:r>
        <w:t>“是，队长！”唐紫怡庄重地道。</w:t>
      </w:r>
    </w:p>
    <w:p/>
    <w:p>
      <w:r>
        <w:t>挂断了电话的她，也是立刻地查到了那群洋人出现的那栋房子，据调查显示，那是一套由美国留学生回来的一名中国人开设的旅馆，虽然看似并不是特别的大，但是想要居留下那群洋人，是完完全全的能够居住下来的。</w:t>
      </w:r>
    </w:p>
    <w:p/>
    <w:p>
      <w:r>
        <w:t>于是唐紫怡也是抬起了头，然后看了看自己身边的那些警员们，思索了一会儿，蹙眉道：“那群洋人的暂留之地已经查到了，就在我们附近的福兴街道旁边的一家旅馆，所以现在我们立刻马上行动！”</w:t>
      </w:r>
    </w:p>
    <w:p/>
    <w:p>
      <w:r>
        <w:t>那些警察们在看到了唐紫怡说出了这样的话之后，他们也是立刻地收拾好了东西，于是转过身异口同声地道：“是！副队长！”</w:t>
      </w:r>
    </w:p>
    <w:p/>
    <w:p>
      <w:r>
        <w:t>之后，他们也是跟着唐紫怡下了楼去了。</w:t>
      </w:r>
    </w:p>
    <w:p/>
    <w:p>
      <w:r>
        <w:t>而在这个时候，由于尼德霍格他们已经是知道了自己的地点可能会暴露了，所以，在当尼德霍格打了一个电话给杨福兰之后，就带领着自己的那些兄弟们转移到了其他的地方去了。</w:t>
      </w:r>
    </w:p>
    <w:p/>
    <w:p>
      <w:r>
        <w:t>而在这家旅馆里面，也就只生下了那名店长，也就是那名从美国留学回来的留学生。</w:t>
      </w:r>
    </w:p>
    <w:p/>
    <w:p>
      <w:r>
        <w:t>而在唐紫怡他们赶到了之后查询了一遍之后并没有发现那群洋人，于是当她问到了店长的时候，店长也同样的是有着一些不太清楚，因为毕竟那群洋人当初在他店里面是预订了两个月的时间的，可是这才几天的时间，他们就全部都离开了，最重要的是他还不知道这件事儿，所以，在当唐紫怡他们问到了之后，他也是摇了摇头，表示自己并不知道。</w:t>
      </w:r>
    </w:p>
    <w:p/>
    <w:p>
      <w:r>
        <w:t>尼德霍格他们在溜了出去之后，并没有急着去找其他的住所，而是直接的去了一座废弃的工厂里面思考着他们下一步究竟要怎么办，因为毕竟现在这个时候，对于他们而言，他们已经是被青云市的警察们给完全的监视住了，若是能够成功的逃脱他们的手掌当中，那么就一定是要想要如何进行策咯方案。</w:t>
      </w:r>
    </w:p>
    <w:p/>
    <w:p>
      <w:r>
        <w:t>毕竟对于唐紫怡那样的警察来说，也是尼德霍格这么多年遇见以来的最厉害的一名女警察！</w:t>
      </w:r>
    </w:p>
    <w:p/>
    <w:p>
      <w:r>
        <w:t>“老大，要不我们这几天出去行动行动？”一名洋人男子突然地道。</w:t>
      </w:r>
    </w:p>
    <w:p/>
    <w:p>
      <w:r>
        <w:t>其实在他看来，他们这么久之所以没有任何的行动，也是让他们觉得了生活开始变得无趣了起来，所以在这个时候，他也是立刻地就提出了意见，毕竟现在的他们，已经是从那个旅馆那边走了出来了！</w:t>
      </w:r>
    </w:p>
    <w:p/>
    <w:p>
      <w:r>
        <w:t>不过他的这个提议很快的就被拒绝了，因为尼德霍格的声音也是在向着他们解释着一些道理，其中最重要的一句话就是，想要安全的回到美国去，那么就一定不要在这段时间太活跃！一切行动听指挥就可以了！</w:t>
      </w:r>
    </w:p>
    <w:p/>
    <w:p>
      <w:r>
        <w:br w:type="page"/>
      </w:r>
    </w:p>
    <w:p>
      <w:pPr>
        <w:pStyle w:val="Heading1"/>
      </w:pPr>
      <w:r>
        <w:t>第五卷  抓捕  第三百一十四章  一意孤行</w:t>
      </w:r>
    </w:p>
    <w:p>
      <w:r>
        <w:t>最近的这段时间里，夏明坤虽然没有时时刻刻的去针对洛倾城了，但是在每一次开会的会议上面，也是会指出一些会议上面的问题难倒洛倾城，虽然说这对于洛倾城来说并不算是什么太大的难题，三言两语的说过去就可以了。</w:t>
      </w:r>
    </w:p>
    <w:p/>
    <w:p>
      <w:r>
        <w:t>但是对于一个一直都是有着想要争夺董事长之位的夏明坤来说，即使是现在的公司运营的非常好，他也还是觉得如果让他上阵主持大局的话，那么一定会是更加的好，所以，在今天上午公司高层领导干部们开完会之后，夏明坤也是将几个股东们叫到了自己的办公室里讨论着这些问题的。</w:t>
      </w:r>
    </w:p>
    <w:p/>
    <w:p>
      <w:r>
        <w:t>虽然说对于万鹏程他们这件事情已经是没有任何需要讨论的意义了，但是在他看来，如今这样的一个关键时刻，他必须是要将这件事儿的把柄给牢牢地掌控在自己的手里。</w:t>
      </w:r>
    </w:p>
    <w:p/>
    <w:p>
      <w:r>
        <w:t>要知道只要是他上阵了董事长的位置的话，那么对于他来说，他期待已久的事儿，就能够得到一定程度上面的好处了。</w:t>
      </w:r>
    </w:p>
    <w:p/>
    <w:p>
      <w:r>
        <w:t>“明坤啊！这件事情，我看你还是不要再纠结了吧！你看现在董事长在那些员工们的心目当中是有着多么重要的地位了，而你要是在这个时候一闹的话，那么先别说是林志刚那边不会放过你，就连是龙昊这边，他也是不会对你饶恕的了。”万鹏程这个时候点了一支烟在嘴上叼着，继续地道：“而且你也应该知道了龙昊他已经是三番五次的给过了你很多机会了，你也就涨涨记性吧！”</w:t>
      </w:r>
    </w:p>
    <w:p/>
    <w:p>
      <w:r>
        <w:t>他在说了这句话之后，其他的几个股东们也是纷纷地点了点头，毕竟对于他们来说，现在的洛倾城早已不再是当初那个纯真的还没有从校园生活当中走出来的洛倾城了，而是一个资深老套的高级社会管理人士了，所以，对于他们而言，现在的他们，也都是同样的觉得洛倾城这个比他们还要小一辈的女孩子当这个董事长，真的算的上是一个奇迹了。</w:t>
      </w:r>
    </w:p>
    <w:p/>
    <w:p>
      <w:r>
        <w:t>要知道能够在这样的年龄阶段管理好一个公司，还真的是挺不容易的。</w:t>
      </w:r>
    </w:p>
    <w:p/>
    <w:p>
      <w:r>
        <w:t>可是对于夏明坤来说，现在的他根本就没有一点儿的心思去考虑这些，他一直都是会认为自己当上了这个青云公司的董事长，一定会比洛倾城还要管理的好一些。</w:t>
      </w:r>
    </w:p>
    <w:p/>
    <w:p>
      <w:r>
        <w:t>于是想了想，道：“难道你们当初的那种思想早已经是破灭了么？当初我们几个不是都说好了么？一定要将洛倾城给挤下去的么？你们难道都不记得了么？”</w:t>
      </w:r>
    </w:p>
    <w:p/>
    <w:p>
      <w:r>
        <w:t>万鹏程和孙智胜以及胡子哲还有石天羽四个人在听了之后，也都是无奈地蹙了蹙眉，觉得这个时候的夏明坤已经不再是原来的那个理智的夏明坤了，最后他们也是实在都没有办法了，四个人相互看了几眼之后，石天羽对着夏明坤道：“明坤，话不是这么说的，当初我们几个也的确是有着想要让洛倾城挤下来这个董事长的位置的，毕竟对于我们来说，如果让这个董事长的位置给我们来当的话，那么肯定是会要好得多。只是现在这个时候，洛倾城自从当上了董事长之后，在公司里面的口碑与管理方式，都算得上是很有效率的，并且在各方面也都是有所提升的，所以对于我们来说，我们现在也不再关注董事长之位究竟会是在谁的手里了。”</w:t>
      </w:r>
    </w:p>
    <w:p/>
    <w:p>
      <w:r>
        <w:t>“是啊，明坤，你可不要一时冲动犯了糊涂啊！”胡子哲在这个时候也是蹙了蹙眉，然后道：“你要知道的是，现在的我们这边的那些人员们，也都是觉得洛倾城在这个董事长之位上面算是不错的选择，而如果我们真的是需要重新进行选举董事长的话，那么我们可并不能够得到任何的优势的啊！”</w:t>
      </w:r>
    </w:p>
    <w:p/>
    <w:p>
      <w:r>
        <w:t>此时此刻的夏明坤在听着这些曾经一直都想要将洛倾城的这个董事长之位挤下去的几个股东们这样的说着话，也真的是让他太心寒了，要知道当初的他，也是有着很大的实力来掌管青云公司的，毕竟对于青云公司来说，是由他们几个和林志刚一起创建起来的，而且当初林志刚当上了董事长之后，也是和他们说过以后一定要将董事长之位交给他们的，可是，事实却真的是让他们感到了非常的失望。</w:t>
      </w:r>
    </w:p>
    <w:p/>
    <w:p>
      <w:r>
        <w:t>所以，对于现在的他来说，最想要的，就只有着董事长这个位置罢了！</w:t>
      </w:r>
    </w:p>
    <w:p/>
    <w:p>
      <w:r>
        <w:t>想了一会儿之后，抖了抖自己手里夹着的烟在烟灰缸里，于是低声地道：“那你们的意思就是，你们不想要帮我这个忙了咯？”</w:t>
      </w:r>
    </w:p>
    <w:p/>
    <w:p>
      <w:r>
        <w:t>“不是的，明坤，现在不是我们想不想要帮助你的问题，而是……唉！”孙智胜邹了邹眉头，解释了一半，又开始解释不下去了，最后也是换了一种方式来说，道：“你看我自己经营的那几家小公司，现在的董事长也都不是我，我还不是照样活的好好的，而且将董事长之位放在了他们的手里，我也是感到了非常的顺心，因为盈利并没有很差，反倒是越来越好了，你说我还不照样是没有生气么？”</w:t>
      </w:r>
    </w:p>
    <w:p/>
    <w:p>
      <w:r>
        <w:t>其实对于他来说，就是最鲜明的例子，因为他所拥有的财产收入，其实并不是只有青云公司的一个股东这么少，所以对于他而言，现在主要的就是好好的生活下去就是了。</w:t>
      </w:r>
    </w:p>
    <w:p/>
    <w:p>
      <w:r>
        <w:t>而对于夏明坤来说，就不是这样的了，要知道当初的他们，可是一心一意的觉得，那个时候的他们，是有着很多程度上面的一致认同董事长之位不能够将之交予洛倾城的手中的。</w:t>
      </w:r>
    </w:p>
    <w:p/>
    <w:p>
      <w:r>
        <w:t>所以最后也是点了点头，然后果断地道：“行，那竟然你们要这样的话，那么我就自己一个人干好了！”</w:t>
      </w:r>
    </w:p>
    <w:p/>
    <w:p>
      <w:r>
        <w:t>他在说出了这样的话之后，万鹏程他们也是能够看得出夏明坤是有了一些生气的，最后他们也是实在没有办法了，就各自的叹了一口气儿之后，也是起身离开了他的办公室了，要知道对于他们而言，现在这样的一个时候，若是就这样的与夏明坤反抗了起来的话，那么他们之间的兄弟情谊也就会因此结束了的，所以他们也就选择了不多说这件事儿了。</w:t>
      </w:r>
    </w:p>
    <w:p/>
    <w:p>
      <w:r>
        <w:br w:type="page"/>
      </w:r>
    </w:p>
    <w:p>
      <w:pPr>
        <w:pStyle w:val="Heading1"/>
      </w:pPr>
      <w:r>
        <w:t>第五卷  抓捕  第三百一十五章  谈合作</w:t>
      </w:r>
    </w:p>
    <w:p>
      <w:r>
        <w:t>天空中露出了一抹鱼肚白时，两个男人，早已是坐在了一个包间里面，谈着一些令人不可思议的事情。</w:t>
      </w:r>
    </w:p>
    <w:p/>
    <w:p>
      <w:r>
        <w:t>虽说一大早谈这样的事情，实在是令人有着一种想要感到了恶心的画面，但是没有办法，如今之计，他也只能够是那样做了，尽管他也知道自己在做着的究竟是一个什么样的事儿，但是，现在已经是没有任何的办法了，他只能够奋力一搏，因为他没有任何的选择与抉择。</w:t>
      </w:r>
    </w:p>
    <w:p/>
    <w:p>
      <w:r>
        <w:t>有的，仅仅就是凭借着自己的实力与关系网，达到自己的目的。</w:t>
      </w:r>
    </w:p>
    <w:p/>
    <w:p>
      <w:r>
        <w:t>桌子上面的烟灰缸里，已经是堆满了烟头，对于昨天晚上，他们究竟是抽了多少烟，他们已经是数不清了，因为在一个宁静的夜晚，如果他们不用抽烟的方式来缓解自己心目当中的那一丝压力，还真的是让他们觉得那是一个枯燥的夜晚。</w:t>
      </w:r>
    </w:p>
    <w:p/>
    <w:p>
      <w:r>
        <w:t>而在房间里，此刻也都是有着一堆白色的烟气冒着的，不用看，就是他们在抽烟的时候，没有打开窗户。</w:t>
      </w:r>
    </w:p>
    <w:p/>
    <w:p>
      <w:r>
        <w:t>之所以没有打开，也是因为他们谈的事情，是一些关于自身最最重要的事情，每一个人都是有着自己的难处，不论是好事儿还是坏事儿，他们都必须是要尽快的去面对，因为只要是一旦成功，那么对于他们两个人当中的任何一个人而言，都会是有着很大的帮助。</w:t>
      </w:r>
    </w:p>
    <w:p/>
    <w:p>
      <w:r>
        <w:t>一个戴着黑色眼镜框的男子，将手里的烟快要抽完的时候，就直接的将之掐灭了，于是看着自己面前的那名男子说道：“你也知道，现在我们的处境都不是特别的理想，你有你的任务需要完成，而我，同样的也是有着我的事情要去做，如果我们两个之间不合作的话，那么对于他们来说，就永远的都不会是感到了有着任何的压力，而只要是我们彼此之间的事情全部都搞定了的话，那么我们就可以有着无穷无尽的资源，让我们享用一生了，你觉得呢？”</w:t>
      </w:r>
    </w:p>
    <w:p/>
    <w:p>
      <w:r>
        <w:t>他说的这番话，也正是因为昨天晚上他们已经是讨论了一个晚上而在讨论着的话题，要知道现在的他，只能够是凭借着自己的能力去找别人的帮助。</w:t>
      </w:r>
    </w:p>
    <w:p/>
    <w:p>
      <w:r>
        <w:t>而对于他们而言，也正是在危难关头，一方面来是需要有着一个对青云市熟悉的人的帮助，另一方面，也是需要有着一个里应外合的人与他们进行沟通交流。</w:t>
      </w:r>
    </w:p>
    <w:p/>
    <w:p>
      <w:r>
        <w:t>毕竟现在这样的情势中，如果他们不好好的去找到一个伙伴进行合作的话，那么就算是一辈子，他们也都别想要活着离开。</w:t>
      </w:r>
    </w:p>
    <w:p/>
    <w:p>
      <w:r>
        <w:t>戴着黑眼镜框的中年男子之所以会选择将合作伙伴换成是他，也是因为他看见了他们现在的形势的确是很需要有着一个人来做指引的，要知道如果不找一个人来之指引他们的话，那么他们肯定是会有着很多的歪路要走，最后，也是导致了自己陷在了一个迷宫里。</w:t>
      </w:r>
    </w:p>
    <w:p/>
    <w:p>
      <w:r>
        <w:t>而在他对面的这个白色皮肤的男子想了想之后，觉得也是有着一些道理的，只是对于他而言，在没有接到上面的人认可，就与别人合作的话，会不会有着一些冲动的表现，要知道他们这一路走来， 也是有着很多的不容易的。</w:t>
      </w:r>
    </w:p>
    <w:p/>
    <w:p>
      <w:r>
        <w:t>他可不想将自己以后的幸福，全部交于一个自己才认识了不到十二个小时的男人。</w:t>
      </w:r>
    </w:p>
    <w:p/>
    <w:p>
      <w:r>
        <w:t>虽然他也是很明白他为什么要找到他们合作，但是，这样的事情，可是他出道以来第一次做的事情。</w:t>
      </w:r>
    </w:p>
    <w:p/>
    <w:p>
      <w:r>
        <w:t>虽然以前也是做过很多这样的事情，但是那都是在得到了上面的人的认可，他才去做的，而且，对于这个地方，他也是人生地不熟，如果就这么的让人给蒙骗了的话，那么他也是能够想到自己会有着什么样的惩罚在等待着他的。</w:t>
      </w:r>
    </w:p>
    <w:p/>
    <w:p>
      <w:r>
        <w:t>于是伸手在桌子上面拿了那包烟，抽了一支出来，点燃了之后，吸了一口后，片刻道：“你也是清楚，我们才只认识了没有一天的时间，你就对我提出这样的合作要求，你要我怎么去答应你？”</w:t>
      </w:r>
    </w:p>
    <w:p/>
    <w:p>
      <w:r>
        <w:t>男子看着他这样的说着，也是觉得能够理解的，毕竟他们认识的时间还不是特别的长，而想要让一个陌生人相信你的话，那么就一定是是需要付出一些代价的，所以这个时候的他，也是吸了一口烟之后，吐了一个漂亮的烟圈出来后，昂首道：“我们的时间现在可都是不能够在等的了，若是你我不合作的话，那么等待着我们的，就会是法律的制裁，你应该也是知道我们的法律是有着多么的残酷，与你们的比起来，我们的法律制裁，可就不仅仅只是死刑那么简单的。”</w:t>
      </w:r>
    </w:p>
    <w:p/>
    <w:p>
      <w:r>
        <w:t>说了这句话之后，他的嘴角也是渐渐的裂出了一道笑容，因为他知道，面前的这个人，他必须是要让他和自己合作，因为只有这样，他的事情才能够得到一定程度上面的解决性。</w:t>
      </w:r>
    </w:p>
    <w:p/>
    <w:p>
      <w:r>
        <w:t>虽然他也是清楚这种解决性可能会很小，但是没有办法，谁让他现在是一个人呢！如果他的其他朋友兄弟，能够帮助他的话，也许并不用要与面前的这个白色皮肤的男子合作，就能够搞定一切呢！</w:t>
      </w:r>
    </w:p>
    <w:p/>
    <w:p>
      <w:r>
        <w:t>对于生活的发展，他们都是有着一种渴望的价值在心中的，毕竟对于现在的他们来说，如果不让自己好好的活下去，寻求利益谋生下去的话，那么就会被这个时代所给抛弃。</w:t>
      </w:r>
    </w:p>
    <w:p/>
    <w:p>
      <w:r>
        <w:t>这一点儿，可不是他想要看见的，要知道他这一路走来，也是有着很大程度上面的艰难的，他可不想要让自己就这么的生活下去。</w:t>
      </w:r>
    </w:p>
    <w:p/>
    <w:p>
      <w:r>
        <w:t>最后，他面前的那个男子在思考了许久之后，也是猛然的吸了一口烟吐了一个烟圈之后，话意果断坚决地道：“好，那就与你们合作！不过对于这件事情，目前这个时候我们还并不能够给予你太大的帮助，这一点儿你应该也清楚，所以，你在一定的程度上面，也要理解一下我们。”</w:t>
      </w:r>
    </w:p>
    <w:p/>
    <w:p>
      <w:r>
        <w:t>“嗯，你放心，我也知道你们的难处，只要是你们给了我一定程度上面的一点点帮助，就可以了！”戴黑色眼镜框的中年男子点了点头，满意地道：“当然，你我之间做的每一件事儿，都是需要和对方说清楚的，怎么样？”</w:t>
      </w:r>
    </w:p>
    <w:p/>
    <w:p>
      <w:r>
        <w:t>“行！”男子点头果断地道。</w:t>
      </w:r>
    </w:p>
    <w:p/>
    <w:p>
      <w:r>
        <w:br w:type="page"/>
      </w:r>
    </w:p>
    <w:p>
      <w:pPr>
        <w:pStyle w:val="Heading1"/>
      </w:pPr>
      <w:r>
        <w:t>第五卷  抓捕  第三百一十六章  分工合作1</w:t>
      </w:r>
    </w:p>
    <w:p>
      <w:r>
        <w:t>上午，在当青云市里的所有人都开始忙碌着去上班时，洛倾城她也是在司机的接送之下，来到了公司上班，在上楼的时候，她也是在电梯里遇见了万鹏程胡子哲他们几个董事会股东的。</w:t>
      </w:r>
    </w:p>
    <w:p/>
    <w:p>
      <w:r>
        <w:t>在电梯里，胡子哲他们各个都是和洛倾城打了一声招呼，毕竟，对于现在的洛倾城，她已经是让公司变得越来越好了，所以在一定程度上面，遇见了洛倾城时，他们也都是会说一声“董事长早上好”之类的话，以表他们对洛倾城的问好。</w:t>
      </w:r>
    </w:p>
    <w:p/>
    <w:p>
      <w:r>
        <w:t>洛倾城在原来的时候，还有着一些不适应这样的叫法，毕竟当初的时候，她也是刚从国外留学回来还并没有很长的时间，思想也是完全的没有从校园里面的那种环境当中走出来，所以有的时候，也的确是会有着一些不好意思面对那么多的董事长股东大佬们的集体问好这种场合。</w:t>
      </w:r>
    </w:p>
    <w:p/>
    <w:p>
      <w:r>
        <w:t>而在现在，当她从那种校园里的环境当中走了出来之后，面对上了这样的情况，也都不会再像以前那么可怕了，要知道当初她在让龙昊做了他的秘书之后，龙昊也是在工作当中有着一些地方也都是会和她解释清楚的，并且那个时候的她，由于还并没有那么的成熟，所以在很多时候下班了之后，她都是会在家里也给自己做着功课的。</w:t>
      </w:r>
    </w:p>
    <w:p/>
    <w:p>
      <w:r>
        <w:t>他们在电梯里面寒暄了几句之后，几个股东们也都是纷纷地到了自己所办公的楼层了，于是就走了出去，而在洛倾城一个人在电梯里面的是时候，她也是看着电梯上面的屏幕，在想着当初的自己，和现在比起来，还真的是挺单纯的。</w:t>
      </w:r>
    </w:p>
    <w:p/>
    <w:p>
      <w:r>
        <w:t>而这一切的功劳，也都是因为有着龙昊的帮助，才使得了她有着现在的成就。</w:t>
      </w:r>
    </w:p>
    <w:p/>
    <w:p>
      <w:r>
        <w:t>所以，在此刻的她想到了龙昊之后，也是定了定神，昂首想着一些问题，觉得等着一次龙昊他们的事情搞定了之后，她也是要好好的报答一下龙昊。</w:t>
      </w:r>
    </w:p>
    <w:p/>
    <w:p>
      <w:r>
        <w:t>最后，在当她到了最高的楼层之后，她也是手里提着包走到了自己的办公室门口，从包里掏出了钥匙，然后打开门。</w:t>
      </w:r>
    </w:p>
    <w:p/>
    <w:p>
      <w:r>
        <w:t>也就是在这个时候，洛倾城好像是听见了一个有关于自己的声音在周围响起，于是她的动作也是慢了下来，蹙了蹙眉，仔细地听了一会儿。</w:t>
      </w:r>
    </w:p>
    <w:p/>
    <w:p>
      <w:r>
        <w:t>“好，好，好，你那边就按照我们之前约定好了的事情去办就是了，我这边最近也是会尽量的控制住洛倾城的，你放心就好了！”夏明坤的声音在楼道里面的发了出来。</w:t>
      </w:r>
    </w:p>
    <w:p/>
    <w:p>
      <w:r>
        <w:t>听在了洛倾城的耳中之后，她的表情也是立刻地就变得沉重了起来，眉头也是邹了起来，心中也是感到了有着一些烦恼，只是她并没有朝着楼道那边走去，而是直接的打开了自己的办公室门，走了进去，并且关上了自己的门之后，就走到了办公桌后面的办公椅上坐了下来。</w:t>
      </w:r>
    </w:p>
    <w:p/>
    <w:p>
      <w:r>
        <w:t>表情凝重的她，觉得这一次夏明坤真的是太大胆了一些，竟然敢在公司里面说着这种事情，虽然说现在对于她而言，并算不上是什么大事情，但是要知道，夏明坤曾经是好几次都有着一些侵犯了她的权威的，而这一次他竟然是敢在公司的楼道里面说着这样的事情，并且还被她发现了，这就使得了洛倾城终于是明白了龙昊当初为什么要对着她说夏明坤的话了。</w:t>
      </w:r>
    </w:p>
    <w:p/>
    <w:p>
      <w:r>
        <w:t>最后，她也是坐在了椅子上面思考了许久之后，然后掏出了自己的手机，打开了微信编辑了一条信息给龙昊。</w:t>
      </w:r>
    </w:p>
    <w:p/>
    <w:p>
      <w:r>
        <w:t>要知道这样的事情，可不是什么小事情，如果夏明坤一旦与那些社会上面的人合作的话，那么他就会完全的将公司也搭进去的。</w:t>
      </w:r>
    </w:p>
    <w:p/>
    <w:p>
      <w:r>
        <w:t>尽管他现在是一个副董事长，但是她也不会是小瞧了他夏明坤的权力的，他在公司里面的资历比她要长了好几年，所以对于这一次，她也是真的感到了非常的气愤。</w:t>
      </w:r>
    </w:p>
    <w:p/>
    <w:p>
      <w:r>
        <w:t>而在龙昊接收到了洛倾城这样的一个信息之后，他也是感到了非常的愤怒的，毕竟现在这个时候，正是那些洋人们在他们青云市里作乱的时候，而青云公司里，夏明坤也是做出了这样的事情，还真的是让龙昊觉得，这一次他必须是要好好的教训一下夏明坤这个混蛋了！</w:t>
      </w:r>
    </w:p>
    <w:p/>
    <w:p>
      <w:r>
        <w:t>因为他曾经是再三的给过他机会了，他都是没有好好的珍惜下去，而是几个月就来一次突袭，这也不得不让龙昊有了一些烦恼了，于是他对着面前的南宫炎唐鹏苏旭以及杨纾缓几个人也是有着一些没有把控住自己的情绪的，猛地敲了一下桌子，引起了他们的注意。</w:t>
      </w:r>
    </w:p>
    <w:p/>
    <w:p>
      <w:r>
        <w:t>于是龙昊没办法，之能够将这一次夏明坤做的事情告诉了南宫炎他们，最后，他们也同样的是对这件事情有着一些评价的。</w:t>
      </w:r>
    </w:p>
    <w:p/>
    <w:p>
      <w:r>
        <w:t>唐鹏在蹙了蹙眉想了一会儿之后，表情凝重地道：“看来你们公司里面的那个副董事长夏明坤还真的是觉得他的副董事长位置坐了很久了，已经是到了坐不下去的时候了啊！”</w:t>
      </w:r>
    </w:p>
    <w:p/>
    <w:p>
      <w:r>
        <w:t>龙昊点了点头，并没有多说什么，因为对于这一次的事情，夏明坤的确也是找了一个好的时机来对洛倾城进行打击报复的。</w:t>
      </w:r>
    </w:p>
    <w:p/>
    <w:p>
      <w:r>
        <w:t>“我倒是有着一个想法，不知道能不能够说？”苏旭在这个时候举了举手，突然地道。</w:t>
      </w:r>
    </w:p>
    <w:p/>
    <w:p>
      <w:r>
        <w:t>“说吧！”唐鹏看着苏旭认真地模样，也是想着苏旭也是一个很聪明的人，于是点头道。</w:t>
      </w:r>
    </w:p>
    <w:p/>
    <w:p>
      <w:r>
        <w:t>“我觉得，这一次的事情，夏明坤副董事长，他应该是找到了一个好的合作伙伴进行了合作，才会针对师母的。”苏旭单手扶着下巴，认真地道：“因为毕竟这段时间里，尼德霍格他们的入侵，使得了青云市里的居民们已经开始有了一些动乱不安了，每时每刻都是在为自己身边的人担心着，当然了，这里指的是那些小孩儿，因为之前尼德霍格他们抓捕的，就是一到六岁之间的小孩儿。”</w:t>
      </w:r>
    </w:p>
    <w:p/>
    <w:p>
      <w:r>
        <w:t>“而我对于这一次夏明坤副董事长寻找的合作伙伴这件事儿，我觉得应该是他找了尼德霍格他们那边的人合作的，因为只有着那一群洋人们，才不懂的师母在青云市是有着多么大的名望的！当然了，我说的这些，也都仅仅只是一些猜测想法而已，具体是不是，我就不清楚了。”</w:t>
      </w:r>
    </w:p>
    <w:p/>
    <w:p>
      <w:r>
        <w:br w:type="page"/>
      </w:r>
    </w:p>
    <w:p>
      <w:pPr>
        <w:pStyle w:val="Heading1"/>
      </w:pPr>
      <w:r>
        <w:t>第五卷  抓捕  第三百一十七章  分工合作2</w:t>
      </w:r>
    </w:p>
    <w:p>
      <w:r>
        <w:t>苏旭说到的这一点儿，其实对于龙昊来说，也正是他在想着的这一个事情，因为要知道，如果是按照是青云市里面的那些社会上面的人，也都是听说过了洛倾城的背后不仅仅只有着他一个，还有着青云帮的背景的。</w:t>
      </w:r>
    </w:p>
    <w:p/>
    <w:p>
      <w:r>
        <w:t>而对于那一群洋人们而言，他们并不知道洛倾城是在青云市里有着很大的名望，所以才会同意与夏明坤合作的。</w:t>
      </w:r>
    </w:p>
    <w:p/>
    <w:p>
      <w:r>
        <w:t>只是，对于他而言，目前那些洋人们应该还都是在他们隐蔽的地方躲着的，应该没有道理去和夏明坤进行交谈合作啊！</w:t>
      </w:r>
    </w:p>
    <w:p/>
    <w:p>
      <w:r>
        <w:t>怎么可能就会是那些洋人们和夏明坤合作的呢？</w:t>
      </w:r>
    </w:p>
    <w:p/>
    <w:p>
      <w:r>
        <w:t>不过他的这个想法，也是在之后，就很快的被解释清楚了，杨纾缓打开了手机看见了最近青云市里面的新闻一看，发现了那群洋人们已经是有着几个溜了出去了，并且尼德霍格他们也是转移了隐藏地点，于是惊呼道：“快看你们手机里今天的新闻，如果按照苏小弟那么一说的话，那么对于这一次的事情，还真的是有着很大的可能性会与那些洋人们有着关系。”</w:t>
      </w:r>
    </w:p>
    <w:p/>
    <w:p>
      <w:r>
        <w:t>杨纾缓的话再说完了之后，苏旭他们也是很快的就掏出了自己的手机，打开了青云新闻这个APP，一进去，就看见了头条新闻就是关于尼德霍格他们的信息。</w:t>
      </w:r>
    </w:p>
    <w:p/>
    <w:p>
      <w:r>
        <w:t>最后，在当苏旭看了看之后，也是更加的肯定了他的想法了，果断地道：“肯定就是这样了，师父，这一次，看来那个夏明坤副董事长，还真的是豁出去了啊！竟然敢跟这些通缉犯进行合作，如果抓住了他，这一次我们绝对不要饶了他！！！”</w:t>
      </w:r>
    </w:p>
    <w:p/>
    <w:p>
      <w:r>
        <w:t>苏旭的目光，此刻就像是非常的严厉一般，眼眸中，光芒闪耀，就像是对这件事情也同样的是感到了非常的生气。</w:t>
      </w:r>
    </w:p>
    <w:p/>
    <w:p>
      <w:r>
        <w:t>而在这个时候，唐鹏也是看了看手机之后，抬头看着龙昊道：“老大，看来这一次我们不能够再对夏明坤那么好了！前几天你去北京的时候，我也是发现到了夏明坤的一些小动作的，只是那个时候，他遇见了我，递了一根烟给我之后，和我聊了几句我就把这件事忘了，所以才没有告诉你的，而现在，我们也是立刻地就展开搜查吧！你看新闻上面也是暴露出了尼德霍格他们此次藏着的地点的，相信只要我们调查的话，还是能够调查得到的。”</w:t>
      </w:r>
    </w:p>
    <w:p/>
    <w:p>
      <w:r>
        <w:t>龙昊看着唐鹏这么的有着自信心，而在这个时候他身边的南宫炎也是给予了他肯定的语言，最后，他也是决定道：“那行，这一次我们就分两路走好了，倾城那边现在已经是很危险了，如果我们不再关注一点儿的话，相信夏明坤他也不知道会做出一些什么伤天害理的事情！”</w:t>
      </w:r>
    </w:p>
    <w:p/>
    <w:p>
      <w:r>
        <w:t>“嗯，好！”唐鹏点头道。</w:t>
      </w:r>
    </w:p>
    <w:p/>
    <w:p>
      <w:r>
        <w:t>龙昊在得到了南宫炎他们的肯定之后，也是思考了一会儿，然后道：“那这一次尼德霍格的事情，就交给你们去处理吧！苏旭你也是跟着南宫炎唐鹏他们一起，杨纾缓你跟着他们就可以了，倾城那边的事情，交给我一个人就好了！”</w:t>
      </w:r>
    </w:p>
    <w:p/>
    <w:p>
      <w:r>
        <w:t>“老大，你一个人去对付夏明坤？不需要帮忙么？”唐鹏有点儿搞不懂龙昊为什么要这样去决定，于是蹙了蹙眉，摊了摊手，问道。</w:t>
      </w:r>
    </w:p>
    <w:p/>
    <w:p>
      <w:r>
        <w:t>“是啊龙昊，虽然现在看起来尼德霍格那边的事情比较重要，但是嫂子那边也同样的是很重要的，你可不要逞一时之勇啊！”南宫炎也是点了点头，道。</w:t>
      </w:r>
    </w:p>
    <w:p/>
    <w:p>
      <w:r>
        <w:t>龙昊看着他们都是很在乎洛倾城的事情，也是感到了很欣慰，不过对于他来说，这一次，他还真的是不需要很多的人加入到这里边来，因为他也是要有着很多的事情要好好的对付一下夏明坤的，所以，最后也是笑了笑之后，道：“你们追尼德霍格他们的事情就可以了，我自己能够搞定的！苏旭，你好好的跟着学！”</w:t>
      </w:r>
    </w:p>
    <w:p/>
    <w:p>
      <w:r>
        <w:t>说完，龙昊看了看苏旭。</w:t>
      </w:r>
    </w:p>
    <w:p/>
    <w:p>
      <w:r>
        <w:t>最后，他们也是确定了之后，就开始各自行动了起来。</w:t>
      </w:r>
    </w:p>
    <w:p/>
    <w:p>
      <w:r>
        <w:t>由于龙昊是去保护洛倾城的，所以在之后他也是立刻的就开着迈巴赫回到了青云公司那边。</w:t>
      </w:r>
    </w:p>
    <w:p/>
    <w:p>
      <w:r>
        <w:t>在当他抵达了门口之后，将车钥匙递给了保安之后，就开始来到了一楼电梯口处，虽然对于现在这种形式来看，夏明坤还并不能够威胁到洛倾城，但是只要是让他抓到了机会，那么对于他来说，这一次也是绝对的要让夏明坤好看的！</w:t>
      </w:r>
    </w:p>
    <w:p/>
    <w:p>
      <w:r>
        <w:t>因为如果他再不好好的教训一下他的话，那么对于他来说，就会是记不住！</w:t>
      </w:r>
    </w:p>
    <w:p/>
    <w:p>
      <w:r>
        <w:t>换句话来说，就是他年纪大了，记忆力有点儿差劲了！</w:t>
      </w:r>
    </w:p>
    <w:p/>
    <w:p>
      <w:r>
        <w:t>龙昊在电梯里面的表情，都是一副沉闷的模样的，虽然说现在正在上班的时间段，并没有多少人从电梯里面来来走走，但是对于一些楼层的管理人员们，也是要到很多地方去签字，所以在按了一下电梯之后，也是因为一些其他的事情离开了，而对于这样的一幕，导致了最后龙昊实在是有了一些烦恼了，索性就直接的在抵达了相应的楼层停止的时候，龙昊按住了关门键继续的让电梯上楼。</w:t>
      </w:r>
    </w:p>
    <w:p/>
    <w:p>
      <w:r>
        <w:t>而在到了最高楼层之后，龙昊在看着电梯门打开了之后也是立刻地就朝着洛倾城的办公室走去。</w:t>
      </w:r>
    </w:p>
    <w:p/>
    <w:p>
      <w:r>
        <w:t>可以看得出，他是有着一些着急的，毕竟对于他来说，现在这样的情况已经不再是一次两次那么简单了，夏明坤那样的人，是真的让他感到了有着一些烦恼了，毕竟曾经他给过了他那么多次的机会了，他还要这样下去！</w:t>
      </w:r>
    </w:p>
    <w:p/>
    <w:p>
      <w:r>
        <w:t>推开了门，洛倾城也是立刻地将头抬了起来，看着是龙昊急匆匆地打开了门，觉得很奇怪，于是问道：“怎么了这是？”</w:t>
      </w:r>
    </w:p>
    <w:p/>
    <w:p>
      <w:r>
        <w:t>龙昊在进门之后，也是将门给关上，于是就走到了自己地办公桌上拿起了水杯喝了一口水之后，然后道：“回来地有着一些着急，口渴了。”</w:t>
      </w:r>
    </w:p>
    <w:p/>
    <w:p>
      <w:r>
        <w:t>洛倾城像是完全的没有听出龙昊地意思，于是误认为了龙昊真的是想要喝水了，也就没有继续地看着他了，也是埋头看着公司里面的那一堆文件，苦头苦恼的继续看了起来。</w:t>
      </w:r>
    </w:p>
    <w:p/>
    <w:p>
      <w:r>
        <w:br w:type="page"/>
      </w:r>
    </w:p>
    <w:p>
      <w:pPr>
        <w:pStyle w:val="Heading1"/>
      </w:pPr>
      <w:r>
        <w:t>第五卷  抓捕  第三百一十八章  放松一下</w:t>
      </w:r>
    </w:p>
    <w:p>
      <w:r>
        <w:t>龙昊之所以没有说出原因，其实也是有着一些因素不想要告诉洛倾城的，毕竟夏明坤和那群洋人们合作的事情，如果就这样的告诉了她的话。</w:t>
      </w:r>
    </w:p>
    <w:p/>
    <w:p>
      <w:r>
        <w:t>那么在她看来，这的确是有着一些危险的，如果就这样的说出去，倒还不如将这件事情隐埋在他自己的心中，等到了夏明坤抓住了之后，再告诉洛倾城也是可以的。</w:t>
      </w:r>
    </w:p>
    <w:p/>
    <w:p>
      <w:r>
        <w:t>龙昊坐在了办公桌上面，看着这两天以来小王替自己做过的那些记录报告，也还是挺多的，于是龙昊也是快速地将那些放在了桌子上面的报告拿了过来，浏览了一遍之后，于是就拿出了一个会议记录本，在本子上面将这两天开会记录的所有事情与重要事情全部都划分了出来，用红笔写在了上面。</w:t>
      </w:r>
    </w:p>
    <w:p/>
    <w:p>
      <w:r>
        <w:t>而在这个时候的洛倾城，也是感觉到了有着一些意外，毕竟对于她来说，龙昊突然地回到了自己的办公室里来是肯定有着其他的事情要找自己的，可是事实上他并没有找她，所以在这个时候的她，也是抬头看了一眼坐在自己前面的龙昊，看着他在翻看着会议记录本，感到了很是疑惑。</w:t>
      </w:r>
    </w:p>
    <w:p/>
    <w:p>
      <w:r>
        <w:t>毕竟现在这样的一个阶段，可并不是他能够回来上班的时候啊！要知道尼德霍格他们的事情都还没有完全的解决掉，他就突然地回来了，那么还要怎么将尼德霍格他们赶出青云市赶出中国呢？</w:t>
      </w:r>
    </w:p>
    <w:p/>
    <w:p>
      <w:r>
        <w:t>蹙了蹙眉之后，端起了桌子上面的水杯喝了一口之后，于是道：“怎么没有去和唐鹏南宫炎他们一起查案了呢？难道查完了？”</w:t>
      </w:r>
    </w:p>
    <w:p/>
    <w:p>
      <w:r>
        <w:t>龙昊听着自己的身后传来了一阵声音，并没有转身，而是边做着记录边道：“他们那边可以搞定的事情，我就不要去参与了，而且对于苏旭这小子来说，最近这段时间他也是跟着我们学到了很多东西，所以就想要让他独自的去与南宫炎他们执行一下任务，看看效果怎么样。”</w:t>
      </w:r>
    </w:p>
    <w:p/>
    <w:p>
      <w:r>
        <w:t>“那你难道就不怕苏旭把事情搞砸么？他可是才刚刚参与你们的这些任务啊！你就这样的将事情交给了他来做，你确定他能够完成？”洛倾城一副不可思议的模样盯着龙昊的后背，发现他并没有很惊讶很紧张的表情，于是也是继续地道：“还有，你难道就不怕苏旭那小子受伤么？”</w:t>
      </w:r>
    </w:p>
    <w:p/>
    <w:p>
      <w:r>
        <w:t>此时此刻的她，可不仅仅只是以她身为了苏旭的师母的表情这么说话的，而是以一个同龄人的方式去对苏旭的安危思考，要知道苏旭可是她从小一起长大的玩伴去了，若是就这么的将那些事情交给他去做的话，那么还真的是不知道会发生什么样的事情。</w:t>
      </w:r>
    </w:p>
    <w:p/>
    <w:p>
      <w:r>
        <w:t>不过对于龙昊来说，苏旭这一次，可并不是仅仅的历练这么简单的，他要做的是，让苏旭明白，他们特工团队当中是要如何的成为一名合格的特工。</w:t>
      </w:r>
    </w:p>
    <w:p/>
    <w:p>
      <w:r>
        <w:t>况且对于南宫炎和唐鹏两人来说，他们都是特工总部的高级特工，在一定的程度上面，肯定是会有着很多方面是值得苏旭去学习的，他之所以将他安排给了他们，也是因为想要让苏旭在以后的日子当中，也一并加入到他们特工总部去做一名特工。</w:t>
      </w:r>
    </w:p>
    <w:p/>
    <w:p>
      <w:r>
        <w:t>而不是仅仅是一个民间高手这么简单。</w:t>
      </w:r>
    </w:p>
    <w:p/>
    <w:p>
      <w:r>
        <w:t>“那有什么的，一个大男人，受的伤算得了什么？”龙昊伸了一个懒腰，靠在了自己的办公椅上面，继续地道：“而且这不是还有南宫炎和唐鹏他们么？有他们在，你也就放心好了，而且苏旭在经过了我的专项高强度训练之后，身体素质方面也是提升到了极致的了，如果不是厉害的人物，还真的不会给他造成一丁点儿的伤害了！”</w:t>
      </w:r>
    </w:p>
    <w:p/>
    <w:p>
      <w:r>
        <w:t>“呵呵，你就那么的自信了？”洛倾城单手抵住办公桌，撑着自己的下巴，一副无忧无虑的模样对着龙昊的背影道。</w:t>
      </w:r>
    </w:p>
    <w:p/>
    <w:p>
      <w:r>
        <w:t>“那当然，你难道就没看见你老公我的身体素质是有着多么的好的么？”龙昊立刻地转过了身来，看着正在对着自己看着的洛倾城给予了一副肯定的眼神道。</w:t>
      </w:r>
    </w:p>
    <w:p/>
    <w:p>
      <w:r>
        <w:t>其实对于他来说，现在的苏旭，已经是能够摸得到自己的一点儿边到了，而之后是他接受了更专业化的训练之后，相信用不了几年的时间，他就会赶上自己这样的厉害了！</w:t>
      </w:r>
    </w:p>
    <w:p/>
    <w:p>
      <w:r>
        <w:t>洛倾城看着龙昊游手好闲的模样，也真的是觉得很好笑，对着龙昊微笑了一会儿之后，然后道：“那要不今天晚上我们就去轻松轻松吧！明天反正也是星期五了，公司里面的事情也不多，晚上我们叫上几个人去唱歌好了，你觉得呢？”</w:t>
      </w:r>
    </w:p>
    <w:p/>
    <w:p>
      <w:r>
        <w:t>龙昊蹙眉想了想之后，觉得这段时间的他们，也的确是挺累的，毕竟洛倾城每天都是在公司里面处理着事物，而他也是因为尼德霍格他们的入侵，导致了最近的压力也有着很大，所以就想了想，觉得洛倾城这个办法还真的是可行的，于是点了点头，然后道：“那行吧，你就叫上你的那几个姐妹好了，对了，那个万里公司的大小姐叫万小颖是吧，也叫上她吧！上次的事情，还真的挺不好意思的了，所以当面和她解释清楚一些好了。”</w:t>
      </w:r>
    </w:p>
    <w:p/>
    <w:p>
      <w:r>
        <w:t>“嗯，那你也是叫上冯栩和他的那个女朋友许洁一起过来好了，上一次的事情，看着那个许洁，觉得也挺可爱的，想要和她交一个朋友。”洛倾城点了点头，道。</w:t>
      </w:r>
    </w:p>
    <w:p/>
    <w:p>
      <w:r>
        <w:t>龙昊看着洛倾城竟然还记得这件事儿，于是也是想了想，点头道：“那行吧，看看他们银行今天晚上有没有事情，如果没有什么事的话，那就一起叫上好了！”</w:t>
      </w:r>
    </w:p>
    <w:p/>
    <w:p>
      <w:r>
        <w:t>在当洛倾城和龙昊确定好了之后，洛倾城也是继续的工作，而龙昊则是订好了KTV包厢之后，就走到了楼道里面吸了一根烟。</w:t>
      </w:r>
    </w:p>
    <w:p/>
    <w:p>
      <w:r>
        <w:t>对于吸烟，也是最近这段时间他才爱上的，因为最近这段时间当中，他也是因为尼德霍格他们的事情，感到了有的时候非常的烦恼，于是也就买了一包烟吸了吸，却没有想到的是还真的越吸越上瘾了，索性，对于这几天，他也是少了很多烦恼的情绪，多了几份开心快乐的趣事。</w:t>
      </w:r>
    </w:p>
    <w:p/>
    <w:p>
      <w:r>
        <w:t>也就是在这个时候，龙昊站在了楼道里面，也是听见了自己下面那层楼的楼梯间里，也是传来了一个令他熟悉的声音，蹙了蹙眉之后，也是将自己的注意力，完全的放在了下面的那个楼梯间里。</w:t>
      </w:r>
    </w:p>
    <w:p/>
    <w:p>
      <w:r>
        <w:br w:type="page"/>
      </w:r>
    </w:p>
    <w:p>
      <w:pPr>
        <w:pStyle w:val="Heading1"/>
      </w:pPr>
      <w:r>
        <w:t>第五卷  抓捕  第三百一十九章  万小颖的变化</w:t>
      </w:r>
    </w:p>
    <w:p>
      <w:r>
        <w:t>虽然声音很细小，但是对于龙昊这样的人来说，即使是再小的声音，只要是他愿意去注意，那么就完全的是可能听得见的，而在当他听见了夏明坤又一次的在楼梯间里面与外面的人对话，这不仅仅是让他感到了很气愤，而且最重要的，夏明坤说的还全部都是英语。</w:t>
      </w:r>
    </w:p>
    <w:p/>
    <w:p>
      <w:r>
        <w:t>不是说龙昊听不懂英语，是因为他太懂英语这些语言了，所以对于这个时候的他，也是立刻地就能够判断出夏明坤已经是跟那群人合作上了。</w:t>
      </w:r>
    </w:p>
    <w:p/>
    <w:p>
      <w:r>
        <w:t>在当夏明坤说完了之后，他也是立刻地回到了洛倾城的办公室里去了，因为对于这样的事情，尽量的不要被他发现的为好，要知道夏明坤那样的人，已经算得上是被权力的诱惑，冲昏了头脑了。</w:t>
      </w:r>
    </w:p>
    <w:p/>
    <w:p>
      <w:r>
        <w:t>而只要是让他发现了他在偷听的话，那么对于他想要弄死他来说，就肯定是易如反掌的事儿，虽然说目前龙昊在青云公司里面的信誉也算得上是很好的，但是对于一个副董事长来说，想要完全的除掉一个公司员工的话，那就完全的是像除掉一个地方的草地一样的容易。</w:t>
      </w:r>
    </w:p>
    <w:p/>
    <w:p>
      <w:r>
        <w:t>所以，对于这个时候的龙昊，他也是不能够让夏明坤发现这一点儿，要知道夏明坤可不仅仅只是一次两次惹到他了。</w:t>
      </w:r>
    </w:p>
    <w:p/>
    <w:p>
      <w:r>
        <w:t>就连上一次WRV商城被死亡游戏者突袭的那一次，就完全的是他出的计谋，所以，虽然他后来并没有去追究，但是那件事儿已经算是给了龙昊一个最大的忍耐度了。</w:t>
      </w:r>
    </w:p>
    <w:p/>
    <w:p>
      <w:r>
        <w:t>没想到的是，这一次他又是跳出了墙脚。</w:t>
      </w:r>
    </w:p>
    <w:p/>
    <w:p>
      <w:r>
        <w:t>洛倾城看着龙昊慌慌张张的从外面走了进来，也是蹙了蹙眉，然后抬起了头看了看，道：“怎么了这是？着急成这副模样？”</w:t>
      </w:r>
    </w:p>
    <w:p/>
    <w:p>
      <w:r>
        <w:t>龙昊喝了几口水之后，也是稳定了下来，然后道：“没事儿没事儿，刚刚走过来的时候被烟给呛了一下，所以就想要用水去把它压下去。”</w:t>
      </w:r>
    </w:p>
    <w:p/>
    <w:p>
      <w:r>
        <w:t>这样的话语，当然是一个谎言，毕竟对于龙昊来说，他想要找一个借口好好的去和洛倾城说明了，不想要让她再为了他们男人之间的事情去烦恼。</w:t>
      </w:r>
    </w:p>
    <w:p/>
    <w:p>
      <w:r>
        <w:t>洛倾城也是看着龙昊这样说了，后来也就并没有多说什么了，毕竟，对于她来说，现在的事儿可是要将公司里面的那些琐事全部在月底前结束就可以了。</w:t>
      </w:r>
    </w:p>
    <w:p/>
    <w:p>
      <w:r>
        <w:t>……</w:t>
      </w:r>
    </w:p>
    <w:p/>
    <w:p>
      <w:r>
        <w:t>而到了晚上，洛倾城他们下了班之后，龙昊也是开着车带着洛倾城一起来到了今天在公司里面预定的KTV来了，对于龙昊的邀请，冯栩和许洁两人都是很有面子的来到了他所订的这个KTV里，但是对于万小颖来说，可就并没有那么乐观了。</w:t>
      </w:r>
    </w:p>
    <w:p/>
    <w:p>
      <w:r>
        <w:t>因为自从青云公司没有和万里公司继续的合作之后，他们万里公司的股票也是大跌下降，最后导致了他的父亲现在已经是在重症病房里面住了一个多礼拜了。</w:t>
      </w:r>
    </w:p>
    <w:p/>
    <w:p>
      <w:r>
        <w:t>所以在当她来到了KTV里面的时候，洛倾城等人在看见她时，也是比以往要憔悴了许多。</w:t>
      </w:r>
    </w:p>
    <w:p/>
    <w:p>
      <w:r>
        <w:t>虽然说现在的她们，正是女人一辈子当中最美丽漂亮的时候，但是，对于万小颖来说，就像是一个魔咒一样的，诅咒了她这段时间里，不会是再有着以前那样的光彩靓丽了。</w:t>
      </w:r>
    </w:p>
    <w:p/>
    <w:p>
      <w:r>
        <w:t>最同情她的人，莫过于洛倾城了，此刻的她看着万小颖已经是双眼无神，皮肤看上去也像是老了很多，顿时就忍不住去给了她一个温暖的怀抱。</w:t>
      </w:r>
    </w:p>
    <w:p/>
    <w:p>
      <w:r>
        <w:t>最后两人也是小声的说了几句话之后，洛倾城就让她坐在了沙发上面，双手也是牵着万小颖的手，看上去就像是一个特别好的闺蜜在互相安慰着自己一样。</w:t>
      </w:r>
    </w:p>
    <w:p/>
    <w:p>
      <w:r>
        <w:t>“龙昊，你不是说你有着一些话想要和万小颖说的么？怎么这个时候不说了？”洛倾城看着龙昊在一旁招呼着冯栩和许洁两个人唱着歌吃着花生米，顿时就想到了今天她听见了他要找万小颖说一些事情的。</w:t>
      </w:r>
    </w:p>
    <w:p/>
    <w:p>
      <w:r>
        <w:t>而在这个时候的万小颖也是同样的感到了非常的惊讶，因为毕竟这是龙昊点名要提她的，所以就觉得自己的心情在这个时候有着一些混乱。</w:t>
      </w:r>
    </w:p>
    <w:p/>
    <w:p>
      <w:r>
        <w:t>并不是因为她不认识龙昊，而是因为，龙昊在她的心目当中，就像是一个永远都不可能会在一起说着话聊着天的人，如果不是洛倾城是他的女朋友了的话，那么对于她来说，一定会是追求龙昊的。</w:t>
      </w:r>
    </w:p>
    <w:p/>
    <w:p>
      <w:r>
        <w:t>呆滞的望着坐在正中央的龙昊，看着他一边倒酒一边和自己的兄弟在说着话聊着天，也是一时之间并没有注意到此刻的他早已经是来到了自己的面前。</w:t>
      </w:r>
    </w:p>
    <w:p/>
    <w:p>
      <w:r>
        <w:t>“可以跟我出去一下么？”龙昊对着万小颖问道。</w:t>
      </w:r>
    </w:p>
    <w:p/>
    <w:p>
      <w:r>
        <w:t>其实他叫她出去，也是因为她父亲的事情，已经是到达了一种不能够再往下绝望的地步了，因为这个时候的她，不再是像着以前那么的任性了，她所能够做的，就是尽可能的相信自己身边可靠的朋友们，给予她的话语。</w:t>
      </w:r>
    </w:p>
    <w:p/>
    <w:p>
      <w:r>
        <w:t>万小颖在点了点头之后，跟着龙昊走出了包厢，龙昊也是带着她走到了一个人少的地方之后，掏出了一张写满了的纸，于是看了看万小颖的脸色之后，道：“这里是一张化妆品企业的邀请函，听说你在生活上面那，比较的懂化妆品行业，于是我也就让朋友们帮你打听到了一个化妆品公司里面去了，那边的高层管理人员看了你的简历之后，也是非常的对你的才华感到了兴趣，就想要让你去他们公司里上班。”</w:t>
      </w:r>
    </w:p>
    <w:p/>
    <w:p>
      <w:r>
        <w:t>“虽然说目前你们家的公司已经是到了一种绝望的状态了，但是，我目前能够给你的建议就是，对外公布公司垮台，然后你也是尽快的去那边公司里合作，因为那边正好也是有着一个股东精选大会，只要是化妆水平能力高超的人，都是能够去参加，拿到冠军的，会成为他们的一个股东，这样一来的话，我想肯定是会对你有着一些帮助吧！”</w:t>
      </w:r>
    </w:p>
    <w:p/>
    <w:p>
      <w:r>
        <w:t>万小颖在看着龙昊给她的那张纸上面的信息，最后也是发现了纸的后面还有着一张银行卡贴在后面的，于是抬起了头疑惑地望着龙昊，龙昊的声音也是立刻的就传了过来了，“哦，这个卡里面还有五十万，你过去之后，也是手里面有着一些紧张，所以洛倾城就让我将这张卡交给你，你也知道，倾城是你的好闺蜜，你也是倾城的好姐妹，在当你到了困难的时候，我们也都不是想要让这样的情况继续的发生下去的，所以，你先拿着这五十万先用着吧！而且你爸那边的开销也是挺大的。”</w:t>
      </w:r>
    </w:p>
    <w:p/>
    <w:p>
      <w:r>
        <w:br w:type="page"/>
      </w:r>
    </w:p>
    <w:p>
      <w:pPr>
        <w:pStyle w:val="Heading1"/>
      </w:pPr>
      <w:r>
        <w:t>第五卷  抓捕  第三百二十章  给我一个签名吧</w:t>
      </w:r>
    </w:p>
    <w:p>
      <w:r>
        <w:t>龙昊在说完了这句话之后，也是看了看万小颖的表情之后，露出了一个微笑，这个微笑，是完全的给予她一定的肯定的，要知道现在她家里，唯一能够工作的，就只剩下了她一个人。</w:t>
      </w:r>
    </w:p>
    <w:p/>
    <w:p>
      <w:r>
        <w:t>而她身为了一个弱女子，本就是在年轻美貌的时候应该有着被男朋友宠爱至极的那一份儿感情，可是她却因为了家庭原因，导致了现在的她不仅仅是需要照顾好自己的父亲，还要在让她家重新站立起来。</w:t>
      </w:r>
    </w:p>
    <w:p/>
    <w:p>
      <w:r>
        <w:t>这样的一幕，不论是放在了哪一个女人的手中，都是觉得有着一些不公平的。</w:t>
      </w:r>
    </w:p>
    <w:p/>
    <w:p>
      <w:r>
        <w:t>可是不公平又有什么用呢？</w:t>
      </w:r>
    </w:p>
    <w:p/>
    <w:p>
      <w:r>
        <w:t>这个世界，本就是弱肉强食的世界，虽然说并没有像那群动物一样的，总是要侵害其他的动物们，用来当作自己的食物，但是他们人类的世界里，如果你不够强大的话，不够拥有着一个聪明伶俐的头脑，那么就会被这个世界给完全的淘汰掉。</w:t>
      </w:r>
    </w:p>
    <w:p/>
    <w:p>
      <w:r>
        <w:t>当然，也就是说在一定的职场上面，会被人淘汰。</w:t>
      </w:r>
    </w:p>
    <w:p/>
    <w:p>
      <w:r>
        <w:t>所以，在这个时候的万小颖，泪水已经不再受到她的控制，早已是泪流满面的一张脸了，抬头看了龙昊一眼，她知道自己现在什么话说出来都没有用处了，所以，她就一个没忍住的，就扑到了龙昊的身上去，将他给抱住了。</w:t>
      </w:r>
    </w:p>
    <w:p/>
    <w:p>
      <w:r>
        <w:t>而在这个时候的龙昊，看着面前万小颖有着这样的冲动，也是没有推辞的，毕竟现在她最需要的就是，一个男人的支持，不论这个男人是否有着实力，他都必须是要给予万小颖一种肯定。</w:t>
      </w:r>
    </w:p>
    <w:p/>
    <w:p>
      <w:r>
        <w:t>虽然说上一次青云公司和万里公司之间的谈判合作事宜，完全的被龙昊给推辞掉了，但是万小颖也还是不会介意龙昊这么做的，要知道当初的她，看着自己的父亲和他们公司部门的老总，还有副董事长之间的谈话之后，她也是知道了在不久的将来，万里公司一定会是垮台的。</w:t>
      </w:r>
    </w:p>
    <w:p/>
    <w:p>
      <w:r>
        <w:t>龙昊这个时候，虽然没有料到万小颖竟然是会用这样的方式来感谢自己，但是他也是不能够让她再伤心难过下去了，于是也是将双手抱住了万小颖的腰肢，并且在她的耳边细声的说了一句，道：“加油，别泄气，一定会挺过去的！”</w:t>
      </w:r>
    </w:p>
    <w:p/>
    <w:p>
      <w:r>
        <w:t>“嗯，我会的。”万小颖泪流满面的点了点头，然后也是松开了与龙昊之间的怀抱。</w:t>
      </w:r>
    </w:p>
    <w:p/>
    <w:p>
      <w:r>
        <w:t>龙昊看着万小颖哭成了这样，于是就从自己的兜里掏出了一张纸来递给了她，并且也是给予了一种非常肯定的语气和她说着，“到了那边之后，记住有着任何的困难，都需要找我或者是倾城，北京那边，你一个小女子，并不是那么好混的，知道了么？”</w:t>
      </w:r>
    </w:p>
    <w:p/>
    <w:p>
      <w:r>
        <w:t>“嗯，知道了。”万小颖擦了擦自己的面庞之后，也是点头道。</w:t>
      </w:r>
    </w:p>
    <w:p/>
    <w:p>
      <w:r>
        <w:t>龙昊看着她的表情也是渐渐的有了一些好转之后，于是也就看了看周围的环境，提议道：“那我们就进去唱歌吧！想唱什么歌，我陪你好了！”</w:t>
      </w:r>
    </w:p>
    <w:p/>
    <w:p>
      <w:r>
        <w:t>万小颖没有想到的是，龙昊竟然会说出这样的话来，于是想了想之后，苦笑道：“你也会唱我们唱的歌？”</w:t>
      </w:r>
    </w:p>
    <w:p/>
    <w:p>
      <w:r>
        <w:t>“那当然！我可是全能的！说吧，你的偶像是谁，下次让他给你一张签名好了！”龙昊点了点头，肯定了自己会唱歌的一面，道。</w:t>
      </w:r>
    </w:p>
    <w:p/>
    <w:p>
      <w:r>
        <w:t>“我可不需要什么签名，如果可以的话，你给我签个名就够了！”万小颖笑了笑之后，于是也就放开了自己的心情，道。</w:t>
      </w:r>
    </w:p>
    <w:p/>
    <w:p>
      <w:r>
        <w:t>是的，对于一个不可能成为她的男人的人，仅仅只是需要一个签名就足够了，毕竟，对于龙昊这么强势而且还如此的帅气的男人，已经不多了，所以，她就想着，如果以后真的不能够见到他的话，那么有着一张他写过的签名就足够了。</w:t>
      </w:r>
    </w:p>
    <w:p/>
    <w:p>
      <w:r>
        <w:t>或许，这就是命中注定吧！</w:t>
      </w:r>
    </w:p>
    <w:p/>
    <w:p>
      <w:r>
        <w:t>龙昊听了之后，觉得很奇怪，瞪着万小颖，一脸的不可思议，片刻后，道：“想要我的签名啊！不过我可不是明星耶，签名肯定也是没有明星那么好看的。”</w:t>
      </w:r>
    </w:p>
    <w:p/>
    <w:p>
      <w:r>
        <w:t>“那要什么紧，我在意的，只是一个签名而已！”万小颖两只眼睛望着龙昊的眼睛，深情地道。</w:t>
      </w:r>
    </w:p>
    <w:p/>
    <w:p>
      <w:r>
        <w:t>最后龙昊也是实在没办法了，于是点头答应道：“行吧行吧，等我们去公司之后，给你一张签名就可以了，快走吧！进去唱歌了！！！”</w:t>
      </w:r>
    </w:p>
    <w:p/>
    <w:p>
      <w:r>
        <w:t>说完，他就迈开了去向包厢的脚步。</w:t>
      </w:r>
    </w:p>
    <w:p/>
    <w:p>
      <w:r>
        <w:t>而万小颖此时此刻，看着他离去的背影，心中还真的是感到了有着一些非常的不值，因为，如果他是她的男朋友，那该有着多好啊……</w:t>
      </w:r>
    </w:p>
    <w:p/>
    <w:p>
      <w:r>
        <w:t>“你和小颖都说了一些什么啊，怎么要那么久的时间？”洛倾城看着龙昊走进了包厢，也是问道：“我都和冯栩许洁他们唱了好几首歌了！”</w:t>
      </w:r>
    </w:p>
    <w:p/>
    <w:p>
      <w:r>
        <w:t>“没什么没什么，唱歌吧，继续啊！”龙昊笑着挥了挥手，然后也是拿起了桌子上面的一块水果放进了自己的口中。</w:t>
      </w:r>
    </w:p>
    <w:p/>
    <w:p>
      <w:r>
        <w:t>……</w:t>
      </w:r>
    </w:p>
    <w:p/>
    <w:p>
      <w:r>
        <w:t>而对于今天的南宫炎和唐鹏等人来说，也是有着很大的收获的，要知道他们在今天和龙昊分开了行动之后，他们也是因为苏旭的调查，查找到了尼德霍格手机的GPS定位系统，虽说这一点儿对于龙昊来说，并不算什么，但是在通过了尼德霍格手机的GPS定位系统之后，南宫炎也是找到了尼德霍格他们目前所处在的一个位置。</w:t>
      </w:r>
    </w:p>
    <w:p/>
    <w:p>
      <w:r>
        <w:t>所以，之后他们也是快速的朝着那个GPS定位系统的方向走去，也的确是在一个废弃的工厂里，发现了尼德霍格他们的那一群洋人。</w:t>
      </w:r>
    </w:p>
    <w:p/>
    <w:p>
      <w:r>
        <w:t>只不过由于他们没有提前做好准备，在当他们真正的见到了尼德霍格之后，他们也是选择了先隐蔽起来，所以就在这个废弃的工厂周边，找到了一家旅馆住了下来。</w:t>
      </w:r>
    </w:p>
    <w:p/>
    <w:p>
      <w:r>
        <w:t>几个人也是在今天晚上吃饭的时候一直讨论到了他们回房间睡觉的时候才停止。</w:t>
      </w:r>
    </w:p>
    <w:p/>
    <w:p>
      <w:r>
        <w:t>最后，南宫炎身为了老二，也是代替了龙昊做出了决定，决定明天一大早就去将尼德霍格他们抓住。</w:t>
      </w:r>
    </w:p>
    <w:p/>
    <w:p>
      <w:r>
        <w:t>不过真的是这样的么？</w:t>
      </w:r>
    </w:p>
    <w:p/>
    <w:p>
      <w:r>
        <w:t>尼德霍格今天之所以打开了GPS系统，也是因为他想要调查一下他们所在的这个工厂，距离着青云山是有着多远的。</w:t>
      </w:r>
    </w:p>
    <w:p/>
    <w:p>
      <w:r>
        <w:t>要知道青云山在青云市里，可是最好的一个隐蔽地区。</w:t>
      </w:r>
    </w:p>
    <w:p/>
    <w:p>
      <w:r>
        <w:t>如果他们不去到青云山上的话，那么在城市里一直这样的混下去，迟早都是会被警察发现的。</w:t>
      </w:r>
    </w:p>
    <w:p/>
    <w:p>
      <w:r>
        <w:t>只是有一点儿他没有想到的是，自己已经是被南宫炎他们等人给定位住了。</w:t>
      </w:r>
    </w:p>
    <w:p/>
    <w:p>
      <w:r>
        <w:br w:type="page"/>
      </w:r>
    </w:p>
    <w:p>
      <w:pPr>
        <w:pStyle w:val="Heading1"/>
      </w:pPr>
      <w:r>
        <w:t>第五卷  抓捕  第三百二十一章  熟悉的背影</w:t>
      </w:r>
    </w:p>
    <w:p>
      <w:r>
        <w:t>唐紫怡也是在下午因为警察局里面出了一些重要的事情，所以就赶回到了警察局里去了，只是她没有想到的是，这一待就待到了晚上下班的时间了，于是她也是因为这两天的疲惫，导致了现在她非常的困了，于是也就没有想着要回他们的根据地了。</w:t>
      </w:r>
    </w:p>
    <w:p/>
    <w:p>
      <w:r>
        <w:t>而在下班了之后的天色，也是全都暗淡了下来，即使是周边有着灯光的笼罩，此时也是没有因为在夜晚的黑暗中将马路上照的非常的亮。</w:t>
      </w:r>
    </w:p>
    <w:p/>
    <w:p>
      <w:r>
        <w:t>因为她今天晚上实在是太困了，于是就走了一条小道回去，而在小道里，灯光的那些设置虽然是完全的做好了，但是效果可是并不好的，所以对于这个时候的唐紫怡，也是因为灯光的效果并不是特别的明显，所以走在路上，多多少少是觉得有着一些阴暗的。</w:t>
      </w:r>
    </w:p>
    <w:p/>
    <w:p>
      <w:r>
        <w:t>而对于这条路来说，也是被当地人们称之为了夜路最恐怖的一条道路，一般的女性夜晚都是不敢独自一个人在这条路上走着的。</w:t>
      </w:r>
    </w:p>
    <w:p/>
    <w:p>
      <w:r>
        <w:t>可是对于唐紫怡来说，就有点儿不一样了，毕竟在她看来，那些东西只不过是当地人们的心理作用罢了。而且她的武功身手也是极好的，所以在当这个时候她一个人走在这条道路上面的时候，也是并没有有着那些心理阴影存在的。</w:t>
      </w:r>
    </w:p>
    <w:p/>
    <w:p>
      <w:r>
        <w:t>她的步伐很快，并不是因为这条道路很危险而走得快的，而是因为唐紫怡这两天的心理压力实在太大了，况且这么久她也是没有休息好的，所以就在这个时候，很想要让自己快点儿回到家里，然后洗脸刷牙，直接躺床上睡觉。</w:t>
      </w:r>
    </w:p>
    <w:p/>
    <w:p>
      <w:r>
        <w:t>只是，她并没有实现这样的愿望。</w:t>
      </w:r>
    </w:p>
    <w:p/>
    <w:p>
      <w:r>
        <w:t>因为在当她回到了家里，打开了灯之后，在沙发上看见了一个人的背影，这个背影对于她来说，是非常熟悉的，虽说她不明白他究竟是怎么进了她家的，但是这个时候的她，因为他出现在了他家里，也是觉得有着一些不方便的，开口道：“给你三分钟的时间，马上离开我家！”</w:t>
      </w:r>
    </w:p>
    <w:p/>
    <w:p>
      <w:r>
        <w:t>男子在听了之后，并没有做出任何要起身离开的动作，唐紫怡看着之后，也是有了一些生气，道：“难道还需要让我赶你出去么？”</w:t>
      </w:r>
    </w:p>
    <w:p/>
    <w:p>
      <w:r>
        <w:t>“没有，我过来，就是想要找你说件事儿的！”龙昊这个时候扭头看向了身后站在门口处的唐紫怡，继续地道：“说完这件事儿，我立马就走！”</w:t>
      </w:r>
    </w:p>
    <w:p/>
    <w:p>
      <w:r>
        <w:t>“你难道不知道没有经过别人家主人的允许就进入到了她家里来是非常不礼貌的行为么？”唐紫怡这个时候强撑着自己打起了精神来，严肃地道：“有什么事情，快说吧！说完就立刻走人！”</w:t>
      </w:r>
    </w:p>
    <w:p/>
    <w:p>
      <w:r>
        <w:t>而在这个时候，唐紫怡家里所在的这栋房子的对面，也是有着一个人在顶楼上拿着一杆*在瞄准着站在门口的唐紫怡的，虽然说他能够一枪打死唐紫怡，但是由于唐紫怡站在了一个比较偏避的地方，使得了他不好动手，即使是有着八倍镜在手，他也是同样的打不到唐紫怡本人，只能够是看到一点点唐紫怡的衣领。</w:t>
      </w:r>
    </w:p>
    <w:p/>
    <w:p>
      <w:r>
        <w:t>而这个人，也正是尼德霍格找的杨福兰。</w:t>
      </w:r>
    </w:p>
    <w:p/>
    <w:p>
      <w:r>
        <w:t>杨福兰这两天也是在观察唐紫怡，虽然说他并没有进入到她家里面去查看，但是由于他有着八倍镜在手，也是将唐紫怡家里的窗户处里面的所有环境都看了一遍，最后也是确定好了今天晚上就准备行动。</w:t>
      </w:r>
    </w:p>
    <w:p/>
    <w:p>
      <w:r>
        <w:t>只不过这个时候的他，还真的是有点儿不好开枪去射击，毕竟现在只要是他开枪了的话，那么务必会引起唐紫怡的注意，而且这个时候，唐紫怡也好像是在和她家里的一个人正在对话。</w:t>
      </w:r>
    </w:p>
    <w:p/>
    <w:p>
      <w:r>
        <w:t>所以才会站在门口处一动不动的。</w:t>
      </w:r>
    </w:p>
    <w:p/>
    <w:p>
      <w:r>
        <w:t>龙昊这个时候也看着唐紫怡的表情真的不是特别的理想，而他今天之所以来到她家里，也正是因为他在经过了这条街之后，发现了她所处的这栋房子的对面，有着一杆*正对着她家里察看着，于是就想到了肯定是有人想要对唐紫怡不利，所以在当他将洛倾城送到了家里之后，也是找了一个借口溜了出来。</w:t>
      </w:r>
    </w:p>
    <w:p/>
    <w:p>
      <w:r>
        <w:t>来到了唐紫怡家里准备好好的看看究竟是谁，想要击杀唐紫怡！</w:t>
      </w:r>
    </w:p>
    <w:p/>
    <w:p>
      <w:r>
        <w:t>而在这个时候的龙昊，也是看着唐紫怡的精神实在是有了一些不好了，最后也是没有继续的和她唠嗑下去了，站起了身，转过来对着唐紫怡道：“其实，最近这段时间，我也是深刻的发现了自己的一个优点。”</w:t>
      </w:r>
    </w:p>
    <w:p/>
    <w:p>
      <w:r>
        <w:t>“什么优点？关我什么事？”唐紫怡没好气地道。</w:t>
      </w:r>
    </w:p>
    <w:p/>
    <w:p>
      <w:r>
        <w:t>“对，这个优点的确是不关你的事，但是对于我来说，我必须是要告诉你。”龙昊顿了顿，然后抬起了头，以着一副坚定的眼神盯着唐紫怡，道：“那就是，我发现我好像是喜欢上了你！”</w:t>
      </w:r>
    </w:p>
    <w:p/>
    <w:p>
      <w:r>
        <w:t>唐紫怡起初还以为龙昊会对自己说出尼德霍格最近的事情，于是也就认认真真的听了下去，可是没有想到的是，她竟然是听见了这样的一句话，所以也是让她有着一些不可思议，于是苦笑道：“你开什么玩笑？你喜欢我？别闹了，我要准备睡觉了，你就快点儿离开我家吧！”</w:t>
      </w:r>
    </w:p>
    <w:p/>
    <w:p>
      <w:r>
        <w:t>说完了这句话时，唐紫怡就想要往前迈了。</w:t>
      </w:r>
    </w:p>
    <w:p/>
    <w:p>
      <w:r>
        <w:t>而在这个时候的龙昊，又怎么可能会让她往前迈呢？要知道唐紫怡只要是稍稍的往前走了一步，那么在对面那栋楼上面的狙击手，就可以完全的狙杀她！</w:t>
      </w:r>
    </w:p>
    <w:p/>
    <w:p>
      <w:r>
        <w:t>所以，在这个时候的他，也是一股子就冲了上去，双手抱住了唐紫怡，并且他的身体也是带动着唐紫怡的身体，向着窗口处旋转了一下的，而在这当中，龙昊的眼睛，也是死死地盯着窗外的那栋楼的楼顶上看着的，他倒是要看看，那个想要狙杀唐紫怡的人，究竟是何方神圣！</w:t>
      </w:r>
    </w:p>
    <w:p/>
    <w:p>
      <w:r>
        <w:t>双目死死地盯着那栋楼的上面看着，同样的，在杨福兰看见了唐紫怡好像是被一个人抱住了的时候，也是立刻的就瞪大了自己的双眼，吃惊地望着那个抱住唐紫怡的人，一副不可思议的表情，显露了出来！并且也是在这个时候，很快的就收起了摆在楼顶上的*，匆匆地走到了楼梯间里。</w:t>
      </w:r>
    </w:p>
    <w:p/>
    <w:p>
      <w:r>
        <w:br w:type="page"/>
      </w:r>
    </w:p>
    <w:p>
      <w:pPr>
        <w:pStyle w:val="Heading1"/>
      </w:pPr>
      <w:r>
        <w:t>第五卷  抓捕  第三百二十二章  找别人吧！</w:t>
      </w:r>
    </w:p>
    <w:p>
      <w:r>
        <w:t>而对于此时此刻的杨福兰来说，他也是冒着大汗的，虽说狙杀唐紫怡对于他来说，并不算得上是什么难事儿，但是对于唐紫怡抱着的那个男人来说，他是完全的给予了杨福兰一个特别大的震撼。</w:t>
      </w:r>
    </w:p>
    <w:p/>
    <w:p>
      <w:r>
        <w:t>那就是因为龙昊，龙昊在国外是有着一个称呼的，这对于许多黑道上面的人，都是感到了有着一些恐怖的，因为龙昊这么多年在国外的对手，可以说是应有尽有的，而且，龙昊在国外的称呼，黑道上面的人，只要是听见了他的名字，都会是退让三分的。</w:t>
      </w:r>
    </w:p>
    <w:p/>
    <w:p>
      <w:r>
        <w:t>这不是因为龙昊究竟是有着多么的强大，而是因为龙昊的恐怖，已经让所有的国外的黑道组织者们，都知道了他的这个称呼，并且也是了解到了他的这个人，在国外的实力究竟是有着多么的厉害！</w:t>
      </w:r>
    </w:p>
    <w:p/>
    <w:p>
      <w:r>
        <w:t>这个称呼就是，龙皇！</w:t>
      </w:r>
    </w:p>
    <w:p/>
    <w:p>
      <w:r>
        <w:t>虽说龙昊并没有承认别人给他的这个称呼，但是，在很多黑道组织者看来，这样的一个称呼，完全的能够配得上龙昊。</w:t>
      </w:r>
    </w:p>
    <w:p/>
    <w:p>
      <w:r>
        <w:t>因为龙昊在国外，也是有着一个自己的专门组织，叫做天堂！</w:t>
      </w:r>
    </w:p>
    <w:p/>
    <w:p>
      <w:r>
        <w:t>天堂这个组织，对于很多人而言，都是有着一种至高无上的感觉，虽说龙昊的这个天堂组织并没有特别的强大，但是在当黑道里面的人听见了之后，都会在第一时间里，想到了龙皇。</w:t>
      </w:r>
    </w:p>
    <w:p/>
    <w:p>
      <w:r>
        <w:t>也就是龙昊。</w:t>
      </w:r>
    </w:p>
    <w:p/>
    <w:p>
      <w:r>
        <w:t>要知道曾经在国外的一次战役当中，龙皇可是凭借着自己一个人的实力，将一座城里面的黑道组织者，全部都给狙杀了的，也正是因为这一点儿，龙昊才有着狙击之神的这样的一个称呼。</w:t>
      </w:r>
    </w:p>
    <w:p/>
    <w:p>
      <w:r>
        <w:t>所以，在当杨福兰来之前，也是因为考虑到了龙昊最近这么久好像是回到了中国来了的原因，所以才祈祷着自己不要遇见龙昊。</w:t>
      </w:r>
    </w:p>
    <w:p/>
    <w:p>
      <w:r>
        <w:t>只是，他没有想到的是，今天晚上自己在准备要狙杀唐紫怡的时候，那个熟悉的身影，又重新的出现在了他的眼前，最后，他也实在是没有办法了，将*的组装全部都卸掉了之后，从兜里掏出了手机，寻找到了尼德霍格的电话号码，打了一个电话给他。</w:t>
      </w:r>
    </w:p>
    <w:p/>
    <w:p>
      <w:r>
        <w:t>电话打过去之后，也是很快的就被接听了，里面也是同样的传出来了尼德霍格的声音，“杨福兰，怎么样了？狙杀了么？”</w:t>
      </w:r>
    </w:p>
    <w:p/>
    <w:p>
      <w:r>
        <w:t>杨福兰也是顿了顿之后，语气暗淡地道：“没有，这件事儿我完不成了，你找别人吧！”</w:t>
      </w:r>
    </w:p>
    <w:p/>
    <w:p>
      <w:r>
        <w:t>尼德霍格在听着杨福兰在电话里面的声音是这个样子的，顿时就着急了起来，大声地道：“怎么回事儿？到底出了什么事情？”</w:t>
      </w:r>
    </w:p>
    <w:p/>
    <w:p>
      <w:r>
        <w:t>其实对于杨福兰来说，他不是没有能力狙杀唐紫怡的，只是在当他看见了龙皇的身影之后，他不得不将自己的警惕提升上来，要知道，对于龙昊而言，他曾经可是在龙昊的枪下被打过一枪的，也正是因为龙昊所打的那一枪，才导致了他离开了尼德霍格他们的组织。</w:t>
      </w:r>
    </w:p>
    <w:p/>
    <w:p>
      <w:r>
        <w:t>所以，在当今天晚上，本应该是一个风平浪静的夜晚，可是，在当他看见了龙昊的身影之后，此刻的他，心中就如同是和翻江倒海一般的，怎么都不能够平静下来！</w:t>
      </w:r>
    </w:p>
    <w:p/>
    <w:p>
      <w:r>
        <w:t>尼德霍格听着电话里没有任何的声音了，也是着急地道：“究竟是怎么回事儿？为什么突然好好的就不做了呢？你放心，只要是你狙杀了唐紫怡，你要多少钱都行，就算是一个金库，我也给你捣鼓出来怎么样？”</w:t>
      </w:r>
    </w:p>
    <w:p/>
    <w:p>
      <w:r>
        <w:t>“现在不是谈不谈金钱的问题了！”杨福兰这个时候纠结了一会儿之后，快速地回答道。</w:t>
      </w:r>
    </w:p>
    <w:p/>
    <w:p>
      <w:r>
        <w:t>“那到底是什么原因，才让你不愿意做了呢？”尼德霍格将自己的情绪稳定了下来之后，问道：“你告诉我，说给我听，我一定将其他的事情帮你摆平！”</w:t>
      </w:r>
    </w:p>
    <w:p/>
    <w:p>
      <w:r>
        <w:t>杨福兰在听见了尼德霍格这样的一句话之后，也是不由自主的哈哈大笑了起来，片刻后，举着手机说道：“你也不想想这是在什么地方，这里是中国，可不是你的美国！而且，就算是你在美国，听了他的名字，也照样的是不会继续的做下去的！”</w:t>
      </w:r>
    </w:p>
    <w:p/>
    <w:p>
      <w:r>
        <w:t>他的这笑声，使得了尼德霍格顿时蹙了蹙眉，心想究竟是什么事情，使得了原本是答应好了的杨福兰不做了？要知道杨福兰可是黑道当中的第一狙杀手！他的枪法，果断而又精准，如果他都不愿意帮助自己了，那么他尼德霍格，还能够找谁帮忙呢？</w:t>
      </w:r>
    </w:p>
    <w:p/>
    <w:p>
      <w:r>
        <w:t>“我知道这里是中国，这里是你的故乡，但是你要知道，我们现在在做的，可不仅仅是意味着我们在中国就不能够做出那样惊天动地的事情！”尼德霍格努力的让自己暴怒的情绪冷静了下来，继续地道：“况且，我们曾经不是也同样的……”</w:t>
      </w:r>
    </w:p>
    <w:p/>
    <w:p>
      <w:r>
        <w:t>“够了！不要再说了，这件事儿，你找别人处理吧！我是不干了！”杨福兰果断地道。</w:t>
      </w:r>
    </w:p>
    <w:p/>
    <w:p>
      <w:r>
        <w:t>而在说完了之后，他也是立刻地将电话给挂了，没有给尼德霍格一点儿说话的机会。</w:t>
      </w:r>
    </w:p>
    <w:p/>
    <w:p>
      <w:r>
        <w:t>龙昊在看着那名狙击手从楼顶上离开了之后，他也是立刻地离开了唐紫怡的家里，毕竟他今天晚上的任务，已经算是完成了。</w:t>
      </w:r>
    </w:p>
    <w:p/>
    <w:p>
      <w:r>
        <w:t>不过在当他离开了她家之后，他却并没有急着开着车回去。而是来到了对面那栋楼的楼梯间里。</w:t>
      </w:r>
    </w:p>
    <w:p/>
    <w:p>
      <w:r>
        <w:t>在当他上了顶楼之后，也是听见了一个男人正在用英语打电话，于是龙昊也是放慢了脚步，听着那个男人的对话。</w:t>
      </w:r>
    </w:p>
    <w:p/>
    <w:p>
      <w:r>
        <w:t>而在当杨福兰说完了之后，龙昊也是悄悄地走上了楼，来到了顶楼的楼梯间，一直望着杨福兰。</w:t>
      </w:r>
    </w:p>
    <w:p/>
    <w:p>
      <w:r>
        <w:t>杨福兰在挂断了电话之后，看了看手机，将手机放进了自己的兜里之后，突然地听见了楼梯间里传来了声音，于是正想要迈出脚步向下走去时，就看见了有着有一个身穿黑色休闲服的男人，站在了他的面前，挡住了他的去路。</w:t>
      </w:r>
    </w:p>
    <w:p/>
    <w:p>
      <w:r>
        <w:t>杨福兰抬起了头，看了看之后，也是顿时的震住了！因为他没有想到的是，这个人竟然会在这么短促的时间里，来到了他的面前，望着他。</w:t>
      </w:r>
    </w:p>
    <w:p/>
    <w:p>
      <w:r>
        <w:t>也正是在这一刻，杨福兰也真的是认输了！觉得自己好不容易才躲开了他的世界里，又再一次的遇见了，而且相遇的方式，还会是以这样的方式相见的。</w:t>
      </w:r>
    </w:p>
    <w:p/>
    <w:p>
      <w:r>
        <w:t>此时此刻的他，是真的后悔了，后悔了他答应了尼德霍格的事情，来狙杀唐紫怡，后悔了他明明是有着好日子过的，却要过来帮助尼德霍格完成一个能够完成却又完成不了的任务。</w:t>
      </w:r>
    </w:p>
    <w:p/>
    <w:p>
      <w:r>
        <w:t>心灰意冷，真的是心灰意冷！</w:t>
      </w:r>
    </w:p>
    <w:p/>
    <w:p>
      <w:r>
        <w:br w:type="page"/>
      </w:r>
    </w:p>
    <w:p>
      <w:pPr>
        <w:pStyle w:val="Heading1"/>
      </w:pPr>
      <w:r>
        <w:t>第五卷  抓捕  第三百二十三章  我命由我</w:t>
      </w:r>
    </w:p>
    <w:p>
      <w:r>
        <w:t>龙昊此刻看着面前的人，当然是能够回忆起来这个人是谁的，因为在当初，他之所以没有开枪打死他，是因为这个人的*法，仅仅只是次于他一个人，而他也是非常的欣赏杨福兰，所以在当初他也是决定并没有开枪打死他。</w:t>
      </w:r>
    </w:p>
    <w:p/>
    <w:p>
      <w:r>
        <w:t>只是对于这个时候，对于今天来说，杨福兰要狙杀唐紫怡，狙杀一个他的女人，这是他所不能够容忍的，也是不能够不管的，所以，在这个时候，龙昊在看着面前的杨福兰，也是一副轻松悠闲的模样望着他，像是在等待着他的一个解释一样。</w:t>
      </w:r>
    </w:p>
    <w:p/>
    <w:p>
      <w:r>
        <w:t>杨福兰此刻别说是有着多么的紧张了，虽说龙昊当初并没有狙杀成功他，但那时的他们，也正是因为那次的战役，导致了他们黑道与天堂的人都有着一些非常混乱的场面，所以他才没有成功的将他给一枪致命掉。</w:t>
      </w:r>
    </w:p>
    <w:p/>
    <w:p>
      <w:r>
        <w:t>但是，在此刻的他看着面前的这个人，心中也是不再有着之前的那么自信了，而是觉得，当初他能够饶恕自己的性命，已经是感到了非常的开心了，而在这个时候，他也是在狙杀着他所爱的一个女人，别说此刻的他心中是有着多么的后悔的。</w:t>
      </w:r>
    </w:p>
    <w:p/>
    <w:p>
      <w:r>
        <w:t>垂着头思考了许久之后，然后抬起了头，看着龙昊道：“我知道我此时此刻是在做着什么，但是你也要知道，我也是身不由己，如今的我，早已经是退出了他们的团伙。”</w:t>
      </w:r>
    </w:p>
    <w:p/>
    <w:p>
      <w:r>
        <w:t>“竟然选择了退出，那么这一次为什么又还要来帮助他呢？”龙昊快速地回应道。</w:t>
      </w:r>
    </w:p>
    <w:p/>
    <w:p>
      <w:r>
        <w:t>他这样的一个说法，其实也是摆明了，他要为杨福兰指明方向，因为每个人在生活当中，都是有着许多盲区需要一个引路人来为他们引路的，龙昊之所以一而再再而三的没有选择杀掉他，也正是因为，他觉得杨福兰其实本性并不是很坏，为人也是有着一些正直的一面，只是有着一些时候，他不能够想清楚自己究竟是在做着一些什么事情罢了。</w:t>
      </w:r>
    </w:p>
    <w:p/>
    <w:p>
      <w:r>
        <w:t>杨福兰在此刻无奈地摇了摇头，表示了自己并不是特别的清楚自己为什么也要来帮助尼德霍格，但是在当他想到了曾经龙昊对他说过的那句话之后，他也是立刻地就醒悟了过来，抬起了头，想要对着自己面前的龙昊说话的时候，却发现，此时的他，早已是消失的无影无踪，而自己面前的，也正是一片空白。</w:t>
      </w:r>
    </w:p>
    <w:p/>
    <w:p>
      <w:r>
        <w:t>杨福兰有着一些弄不明白，最后他也是垂头苦笑了片刻之后，双手也是努力的拽成了拳头，双目也是渐渐的变得有着一些凌厉，就像是这个时候的他，好像是站在楼梯间里做着一个重大的决定一样。</w:t>
      </w:r>
    </w:p>
    <w:p/>
    <w:p>
      <w:r>
        <w:t>竟然从那一天的到来，我就已经是输了，那么，就让这一次的我，输的彻底一些吧！</w:t>
      </w:r>
    </w:p>
    <w:p/>
    <w:p>
      <w:r>
        <w:t>杨福兰思索了一会儿之后，也是将自己肩膀上面背着的那把长*放在了地上，自己转身走到了楼顶处，然后望着天空中夜色里的轮月，张开了自己的双臂，身体也像是悬挂在了空中一样，只要是他稍微的向前倾一下下，那么就完全的能够让自己坠落下去。</w:t>
      </w:r>
    </w:p>
    <w:p/>
    <w:p>
      <w:r>
        <w:t>竟然一开始注定我就失败了，那么，这一次，我就以一种结束的方式，来面对自己的失败吧！</w:t>
      </w:r>
    </w:p>
    <w:p/>
    <w:p>
      <w:r>
        <w:t>随后，杨福兰也是身体向着前方倾了一下，整个人，也是如同一个物体一样的，坠落到了楼下。</w:t>
      </w:r>
    </w:p>
    <w:p/>
    <w:p>
      <w:r>
        <w:t>五层楼高的楼层，并不算是很高，但是想要让一个人坠落而亡，只要是这个人的头部是朝着地上的，那么也就相当于是基本上已经死亡了。</w:t>
      </w:r>
    </w:p>
    <w:p/>
    <w:p>
      <w:r>
        <w:t>而此刻的杨福兰，在坠落的时候，也是让自己的头部朝下，正对面着楼下的那些水泥地，速度的冲击，很快的就让他坠地而亡了。</w:t>
      </w:r>
    </w:p>
    <w:p/>
    <w:p>
      <w:r>
        <w:t>也是在此刻，这周围也是‘嗡’的一声，将一些睡觉睡得半梦半醒的人全部都给吵了醒来。</w:t>
      </w:r>
    </w:p>
    <w:p/>
    <w:p>
      <w:r>
        <w:t>而龙昊在离去了之后，也是并不知道杨福兰跳楼而亡的，因为他目前需要做的，还有着一件更加重要的事情要去做，那就是调查尼德霍格的另一个身份。</w:t>
      </w:r>
    </w:p>
    <w:p/>
    <w:p>
      <w:r>
        <w:t>是的，另一个身份。</w:t>
      </w:r>
    </w:p>
    <w:p/>
    <w:p>
      <w:r>
        <w:t>因为当初他记得自己狙杀杨福兰的时候，也正是因为有着那些黑道组织者们的掩护，才使得了他没有完全的将那个人给绳之以法，而那个人的真实身份，也是在今天夜晚，龙昊才真正的弄明白了。</w:t>
      </w:r>
    </w:p>
    <w:p/>
    <w:p>
      <w:r>
        <w:t>所以，在这个时候，他也是必须要快点儿回去，查明那个人的身份，究竟是不是就是现在他们在追踪的这个尼德霍格。</w:t>
      </w:r>
    </w:p>
    <w:p/>
    <w:p>
      <w:r>
        <w:t>如果是的话，那么对于这一次而言，他们的事情就会轻松许多了。反之，那么一切又将要陷入难题当中。</w:t>
      </w:r>
    </w:p>
    <w:p/>
    <w:p>
      <w:r>
        <w:t>……</w:t>
      </w:r>
    </w:p>
    <w:p/>
    <w:p>
      <w:r>
        <w:t>与此同时，躲藏在工厂里面的尼德霍格，在和杨福兰通完电话之后，也是将自己的思想完全的沉浸在了他与杨福兰之间的对话当中，虽说目前他一直都是没有搞明白杨福兰说的那个人究竟会是谁，但是此时此刻，在他的心目当中，已经是有着一些答案想了出来的，只不过对于他来说，他不确定罢了。</w:t>
      </w:r>
    </w:p>
    <w:p/>
    <w:p>
      <w:r>
        <w:t>要知道这里虽然是在中国境内，但是如果说到了他会出现在与他的一座城市里，这样的几率是非常非常之小的啊！而且中国国土这么大，如果说他真的是和他在同一个城市里的话，那么得是有着一个多么大的缘分的啊！</w:t>
      </w:r>
    </w:p>
    <w:p/>
    <w:p>
      <w:r>
        <w:t>尼德霍格并没有接着想下去，因为他不肯定的那个人，就会是他想着的那个人。</w:t>
      </w:r>
    </w:p>
    <w:p/>
    <w:p>
      <w:r>
        <w:t>于是他也是掏出了手机，继续的给杨福兰打了一个电话过去，只不过这个时候的他，在电话里听到的是一连串的您的电话是空号的英语语句。</w:t>
      </w:r>
    </w:p>
    <w:p/>
    <w:p>
      <w:r>
        <w:t>是的，杨福兰在最后决定了自己的生死之后，也是将自己的手机卡给碾碎了的，虽然说他不想要这样做，但是在当他听见了龙昊对他说过的那些话之后，他也是明白了自己下一步，究竟是要做着一些什么事情的。</w:t>
      </w:r>
    </w:p>
    <w:p/>
    <w:p>
      <w:r>
        <w:t>而在这个时候的尼德霍格，听见了电话里面传来的是这样的声音，蹙了蹙眉头，然后道：“怎么会一下子就变成了空号呢？”</w:t>
      </w:r>
    </w:p>
    <w:p/>
    <w:p>
      <w:r>
        <w:br w:type="page"/>
      </w:r>
    </w:p>
    <w:p>
      <w:pPr>
        <w:pStyle w:val="Heading1"/>
      </w:pPr>
      <w:r>
        <w:t>第五卷  抓捕  第三百二十四章  暴躁不安</w:t>
      </w:r>
    </w:p>
    <w:p>
      <w:r>
        <w:t>此刻的尼德霍格，并不知道的是，杨福兰早已经是坠楼而亡了，如果说杨福兰让电话卡还插在手机上的话，那么对于青云市的那些警察们而言，肯定是能够调查得出尼德霍格的。</w:t>
      </w:r>
    </w:p>
    <w:p/>
    <w:p>
      <w:r>
        <w:t>虽然说他并不是特别的想要帮助尼德霍格，但是在当他想到了自己曾经做过的那些事儿，最后也是尼德霍格收留了他，于是他也是在临死前，将手机卡给拿了出来，并且将之碾碎之后，又将它给扔的远远的。</w:t>
      </w:r>
    </w:p>
    <w:p/>
    <w:p>
      <w:r>
        <w:t>所以在这个时候，当尼德霍格打电话给杨福兰的时候，都会是显示着‘您拨打的号码是空号’这样的系统语言。</w:t>
      </w:r>
    </w:p>
    <w:p/>
    <w:p>
      <w:r>
        <w:t>也正是因为这一点儿，尼德霍格在打了好几个电话都没有打通之后，也是没有再继续的打过去了，索性放下了手机之后，看着周围的那一群兄弟们，自从他们跟了他之后，他好像还并没有让他们真正的过上那种好日子过，虽然说尼德霍格的家里的确是很有钱，但是自大学留学毕业之后，他也是再也没有靠过自己家族里的一分钱，虽然他知道肯定是有着人暗中保护着他的，但他身为了一个男人，就应该要去保护别人，而不是被别人给保护着。</w:t>
      </w:r>
    </w:p>
    <w:p/>
    <w:p>
      <w:r>
        <w:t>他在椅子上面看了一会儿之后，也是思考了许多问题的，虽然说现在这个时候，杨福兰已经是不愿意再帮助自己狙杀唐紫怡了，但是他也还是有着很多的能力能够让唐紫怡置身于死地。</w:t>
      </w:r>
    </w:p>
    <w:p/>
    <w:p>
      <w:r>
        <w:t>要知道现在的他们，可是已经出来了的。</w:t>
      </w:r>
    </w:p>
    <w:p/>
    <w:p>
      <w:r>
        <w:t>只不过对于他来说，到目前为止，他都还没有发现自己手机的GPS系统打开了之后，南宫炎和唐鹏他们早已是锁定住了他的所在地了。</w:t>
      </w:r>
    </w:p>
    <w:p/>
    <w:p>
      <w:r>
        <w:t>并且在这个时候的唐鹏，也是因为再来的过程当中，还随身带了一个望远镜，能够清楚的望见那个工厂里面的人的所有行踪。</w:t>
      </w:r>
    </w:p>
    <w:p/>
    <w:p>
      <w:r>
        <w:t>这样的一点儿，虽然说并没有很大的作用，但是在对于唐鹏他们来说，已经是完全的能够让尼德霍格在他们的手中抓住了。</w:t>
      </w:r>
    </w:p>
    <w:p/>
    <w:p>
      <w:r>
        <w:t>南宫炎这个时候，也是扛着一杆*对准着对面的那个废弃工厂的，当他看着废弃工厂的灯光照射在尼德霍格的身上时，他也是看见了尼德霍格此刻正在灯光的照耀之下来回的走动着。</w:t>
      </w:r>
    </w:p>
    <w:p/>
    <w:p>
      <w:r>
        <w:t>虽然他不明白尼德霍格为什么要来回的不停的走动，但是在当他看见了尼德霍格身边的那些小弟们似乎是在对着尼德霍格说着一些话时，也是立刻的就明白了过来，扭头看向了身边站都站不稳脚跟的唐鹏道：“你觉得尼德霍格现在究竟在干着什么？”</w:t>
      </w:r>
    </w:p>
    <w:p/>
    <w:p>
      <w:r>
        <w:t>“不清楚。”唐鹏摇了摇头，然后拿着望远镜继续的望着对面的那个废弃工厂，继续地道：“不过刚才尼德霍格好像是一直都在打电话，看他的表情，好像是电话打不通的一样，要不要问问老大是怎么回事儿？”</w:t>
      </w:r>
    </w:p>
    <w:p/>
    <w:p>
      <w:r>
        <w:t>南宫炎看着对面的尼德霍格眉头紧锁着，也是有着一些烦恼的，于是点了点头，道：“那就让苏旭打一个电话给龙昊吧！随便在问问他，那边的情况怎么样了！”</w:t>
      </w:r>
    </w:p>
    <w:p/>
    <w:p>
      <w:r>
        <w:t>唐鹏点了点头之后，也是立刻地就掏出了手机，发了一条信息给苏旭，苏旭今天晚上的任务，就是保护杨纾缓，毕竟对于杨纾缓而言，她才是这个案子的中心，要知道尼德霍格可是她的亲弟弟，如果连她都保护不住的话，那么对于尼德霍格来说，他肯定是不会善罢甘休的。</w:t>
      </w:r>
    </w:p>
    <w:p/>
    <w:p>
      <w:r>
        <w:t>唐鹏的信息发了过去之后，苏旭也是正好在看着手机的，当他接收到了唐鹏发过来的讯息之后，也是立刻地就找到了龙昊的电话号码，在手机屏幕上面看着‘师父’两个字的时候，也是顿了一下，最后也是垂头苦笑了一下，然后就摁了一下拨打电话之后，就将手机给举在了自己的耳边。</w:t>
      </w:r>
    </w:p>
    <w:p/>
    <w:p>
      <w:r>
        <w:t>龙昊这个时候，在家里并没有睡觉，虽然他是在洛倾城的房间里陪着洛倾城一起看着网络剧的，但是他的心里，也是始终都是在思考着，尼德霍格为什么要让杨福兰去狙杀唐紫怡？</w:t>
      </w:r>
    </w:p>
    <w:p/>
    <w:p>
      <w:r>
        <w:t>也就是在这个时候，他的手机响了起来，龙昊顿时回过了神来，和洛倾城说了一声之后，就离开了她的卧室，来到了客厅里，举着电话道：“什么事？”</w:t>
      </w:r>
    </w:p>
    <w:p/>
    <w:p>
      <w:r>
        <w:t>苏旭没有说其他的话，而是将唐鹏发信息过来的情况全部都给龙昊说了一遍之后，龙昊也是陷入到了沉思当中。</w:t>
      </w:r>
    </w:p>
    <w:p/>
    <w:p>
      <w:r>
        <w:t>片刻后，苏旭的电话里传来了龙昊的声音，道：“尼德霍格之所以烦恼，也是有着原因的，今天夜晚，他派了一个曾经是杀手界的一个杀手，去狙杀唐紫怡，不料被我所给察觉到了，于是当我见到了那名杀手之后，那名杀手也是意识到了什么是能够碰的，什么是不能够碰的，所以他才会给尼德霍格打了一个电话说，这件事儿他办不了了！我想应该就是这个原因，才会使得了尼德霍格烦恼吧！”</w:t>
      </w:r>
    </w:p>
    <w:p/>
    <w:p>
      <w:r>
        <w:t>苏旭听着龙昊在电话里这样说着，也并不是没有完全的没有听懂，只是有着一点儿他不清楚的是，尼德霍格身边的人不是有几个已经溜出去了么？怎么还需要派杀手去狙击唐紫怡呢？要知道唐紫怡虽然是身为了一名女警察，但是她的实力，也绝对不会是那么容易就能够被击倒的啊！</w:t>
      </w:r>
    </w:p>
    <w:p/>
    <w:p>
      <w:r>
        <w:t>即使是有着狙击手在狙击着她，苏旭认为，唐紫怡也是应该会有所察觉的啊！怎么可能会没有一丁点儿的察觉，就让一个狙击杀手狙击她呢？</w:t>
      </w:r>
    </w:p>
    <w:p/>
    <w:p>
      <w:r>
        <w:t>难道说，是因为唐紫怡没有注意到？苏旭想不明白，最后也是没有在思考下去了，而是想着要如何的去和龙昊对话，道：“那师父你知道他们下一步的计划要怎么做么？”</w:t>
      </w:r>
    </w:p>
    <w:p/>
    <w:p>
      <w:r>
        <w:t>龙昊不敢肯定自己的猜测究竟是不是正确的，但他也还是选择继续的说下去，道：“如果我没有猜错的话，最近这几天，他所派的那几个洋人们，应该就会露出一些马脚来了。”</w:t>
      </w:r>
    </w:p>
    <w:p/>
    <w:p>
      <w:r>
        <w:t>他并不知道的是，此时此刻，青云市里，也是又出现了一个命案，而对于这个命案的凶手，也是有着极大的可能性会是尼德霍格他所派出的那几名洋人所为。</w:t>
      </w:r>
    </w:p>
    <w:p/>
    <w:p>
      <w:r>
        <w:br w:type="page"/>
      </w:r>
    </w:p>
    <w:p>
      <w:pPr>
        <w:pStyle w:val="Heading1"/>
      </w:pPr>
      <w:r>
        <w:t>第五卷  抓捕  第三百二十五章  人生的抉择</w:t>
      </w:r>
    </w:p>
    <w:p>
      <w:r>
        <w:t>李元博这两天，也是因为这件突如其来的命案感到了非常的难处理的，毕竟他们现在最大的案子就是要将那些洋人们，赶出青云市，不允许他们在青云市里作乱，但是没有想到的是，他们竟然是在他们办案的过程当中又弄了一出杀人案出来。</w:t>
      </w:r>
    </w:p>
    <w:p/>
    <w:p>
      <w:r>
        <w:t>原本整个案子已经是让他们感到了非常的难办了，而在这期间，又多了一件命案来给他们出难题，这就使得了李元博这两天的时间，大多数都是花在了办案的事情上，至于去局里的时间，也都是很少很少了，所以在这个时候的李元博将现场的一些线索全部都给搜查完毕了之后，也是一并拿着这些线索回到了警局当中。</w:t>
      </w:r>
    </w:p>
    <w:p/>
    <w:p>
      <w:r>
        <w:t>在回来的路上，他正巧碰见了龙昊开着一辆布加迪威龙在等红绿灯，于是也是走了过去和龙昊打了一声招呼。</w:t>
      </w:r>
    </w:p>
    <w:p/>
    <w:p>
      <w:r>
        <w:t>“最近在忙着什么事情呢？兄弟。”李元博看着龙昊的车子上也是摆放了一盒烟的，于是也是习惯性的从自己的兜里掏出了一盒烟抽出了一支递给了龙昊，问道。</w:t>
      </w:r>
    </w:p>
    <w:p/>
    <w:p>
      <w:r>
        <w:t>龙昊一开始并没有注意到李元博，而在当他看见了有着一个穿着警服的警察朝着他这边走来时，也才发现了，原来是李元博。</w:t>
      </w:r>
    </w:p>
    <w:p/>
    <w:p>
      <w:r>
        <w:t>伸手接过了他的烟之后，于是就从旁边拿了一个打火机，将火点燃了之后，猛地吸了一口后，道：“你觉得我最近还能够有啥忙的？尼德霍格的事情没有解决，我们帮主是不会同意让我回去公司里面上班的。你呢，最近怎么样了？”</w:t>
      </w:r>
    </w:p>
    <w:p/>
    <w:p>
      <w:r>
        <w:t>他的这一句话说了出来之后，也是让李元博立刻地明白了过来，要知道对于林志刚而言，他虽然是青云市里青云帮的帮主，但是在他对于社会上面的一些琐事，也是有着一些重视的态度的，于是恍然地道：“哦，我啊，最近这么久，青云市里又出现了一个命案，这两天我也正是因为这件事儿感到烦恼呢！你看，我手里全部都是今天调查到的线索，现在还要往局里赶呢！不过说实话，那群洋人真的是天不怕地不怕了，竟然敢在我们的眼皮子底下杀人！”</w:t>
      </w:r>
    </w:p>
    <w:p/>
    <w:p>
      <w:r>
        <w:t>他这样的一句话，听在了龙昊的耳中，也是立刻地就让龙昊开始有了一些精神了，问道：“怎么回事儿？上车说！”</w:t>
      </w:r>
    </w:p>
    <w:p/>
    <w:p>
      <w:r>
        <w:t>他的话音说完之后，布加迪威龙的另一扇车门，已经是自动的打开了。</w:t>
      </w:r>
    </w:p>
    <w:p/>
    <w:p>
      <w:r>
        <w:t>李元博在上了车之后，也是将这两天发生的事情全部都告诉了龙昊之后，龙昊也是边开着车边目不转晴的盯着面前的车流量开着车，一句话也没有说，一个动作也没有做，除了开车以外，整个人就像是没有什么东西能够打扰到他的一样。</w:t>
      </w:r>
    </w:p>
    <w:p/>
    <w:p>
      <w:r>
        <w:t>李元博看着这个样子的龙昊，也是一时觉得有了一些着急了，蹙了蹙眉之后，看着龙昊仍就没有要开口说话的模样，于是正想要说话的时候，就听见了龙昊那股严厉的话语传了过来。</w:t>
      </w:r>
    </w:p>
    <w:p/>
    <w:p>
      <w:r>
        <w:t>“尼德霍格这一次的行为，做的可还真的是挺大的了，就在昨天晚上，他也是派了一个杀手去狙击唐紫怡，正好是被我遇见了，不然的话，今天你可能就真的看不见她了。”龙昊的双手转动着方向盘驶向了警察局，继续地道：“只是，今天早上我有点儿不明白的是，唐紫怡为什么没有接过我的电话。”</w:t>
      </w:r>
    </w:p>
    <w:p/>
    <w:p>
      <w:r>
        <w:t>“哦？你是说，唐紫怡没有接到你的电话么？”李元博道。</w:t>
      </w:r>
    </w:p>
    <w:p/>
    <w:p>
      <w:r>
        <w:t>“是的，一直到现在为止，我都没有联系上她。”龙昊看了看车子导航系统上面的时间，点头道。</w:t>
      </w:r>
    </w:p>
    <w:p/>
    <w:p>
      <w:r>
        <w:t>“那我打个电话给她！”李元博蹙了蹙眉，掏出了手机，道。</w:t>
      </w:r>
    </w:p>
    <w:p/>
    <w:p>
      <w:r>
        <w:t>而在当他打通了唐紫怡的电话之后，唐紫怡也是立刻地接听了，毕竟这可是队长的电话，不能够不接，而在她接到了之后，李元博厚重的声音也是传到了她的耳朵里，“喂，紫怡，今天怎么没有看见你来局里呢？事情搞定了？”</w:t>
      </w:r>
    </w:p>
    <w:p/>
    <w:p>
      <w:r>
        <w:t>“没，没有的，队长，昨天晚上在我家这边，竟然有着一个人跳楼了，而且在楼顶上，我们还看见了一杆98K*，所以今天一个上午，我都是在这边调查的这件案子的缘由。”唐紫怡解释道。</w:t>
      </w:r>
    </w:p>
    <w:p/>
    <w:p>
      <w:r>
        <w:t>跳楼！</w:t>
      </w:r>
    </w:p>
    <w:p/>
    <w:p>
      <w:r>
        <w:t>当龙昊和李元博听见了这样的一个词之后，也是立刻地将自己的表情变得凝重了起来，而在这个时候，李元博也是道：“现在有事没？没事儿的话，跟我去一趟她家那边吧！”</w:t>
      </w:r>
    </w:p>
    <w:p/>
    <w:p>
      <w:r>
        <w:t>龙昊今天一个上午，就是为了调查夏明坤的事情的，而对于狙杀唐紫怡这件事情，牵扯到了尼德霍格，索性龙昊也就点了点头，决定道：“好，这就走！”</w:t>
      </w:r>
    </w:p>
    <w:p/>
    <w:p>
      <w:r>
        <w:t>说完，他的左脚也是猛地一踩刹车，然后右脚也是快速的迎了上去，踩住了油门，布加迪在漂移后，就立刻的来到了去往唐紫怡家里的方向了。</w:t>
      </w:r>
    </w:p>
    <w:p/>
    <w:p>
      <w:r>
        <w:t>一路上，他并没有和李元博多说什么，两个人本来就是因为这件事儿的原因，有着一些共同的话语没有谈完的，就听见了唐紫怡说到了她家那边有着一个人跳楼而亡了。</w:t>
      </w:r>
    </w:p>
    <w:p/>
    <w:p>
      <w:r>
        <w:t>而且对于那个人，也正好是龙昊昨天晚上遇见的那个人，杨福兰。</w:t>
      </w:r>
    </w:p>
    <w:p/>
    <w:p>
      <w:r>
        <w:t>这就使得了他们的心情在去往唐紫怡家那边的路上，都是非常的沉重的，要知道昨晚龙昊可并没有让杨福兰去跳楼自杀，仅仅只是和他说了几句话而已，他就选择了以跳楼的方式来解决这一切，这也还真的是他这么多年以来，第一次遇见的‘犯罪嫌疑人’。</w:t>
      </w:r>
    </w:p>
    <w:p/>
    <w:p>
      <w:r>
        <w:t>到了唐紫怡家里这边时，他与李元博也是很快的就下了车，在他们下了车之后，就看见了面前的道路已经是被几辆警车和警察们全部都给围住了，而在警察外面的人，也都是个个都在议论着，那个躺在地上的人，究竟为什么要选择自暴自弃，跳楼而亡。</w:t>
      </w:r>
    </w:p>
    <w:p/>
    <w:p>
      <w:r>
        <w:t>所谓当局者知，不当局者迷，说的就是这样的现象。</w:t>
      </w:r>
    </w:p>
    <w:p/>
    <w:p>
      <w:r>
        <w:t>龙昊在此刻看着杨福兰的尸体躺在了地上，也是立刻地就想到了他为什么要去选择以跳楼的方式来结束自己的生命，因为在那个时候的他，已经是死了心的活着了。</w:t>
      </w:r>
    </w:p>
    <w:p/>
    <w:p>
      <w:r>
        <w:t>所以在当他离开了之后，他也是选择了以跳楼的方式，来结束自己的这一生。</w:t>
      </w:r>
    </w:p>
    <w:p/>
    <w:p>
      <w:r>
        <w:t>这一生，或许他非常的努力，让自己强大起来，但是，他走错了道，倘若他一开始就选择的是一名警察的道路的话，那么久不会有着今天这样的结局。</w:t>
      </w:r>
    </w:p>
    <w:p/>
    <w:p>
      <w:r>
        <w:br w:type="page"/>
      </w:r>
    </w:p>
    <w:p>
      <w:pPr>
        <w:pStyle w:val="Heading1"/>
      </w:pPr>
      <w:r>
        <w:t>第五卷  抓捕  第三百二十六章  原来如此</w:t>
      </w:r>
    </w:p>
    <w:p>
      <w:r>
        <w:t>杨福兰跳楼自杀的这个消息，也是在下午新闻媒体记者们赶到了之后，就全部的曝光了出去，在当尼德霍格知道这件事情的时候，也是感到了非常的疑惑。</w:t>
      </w:r>
    </w:p>
    <w:p/>
    <w:p>
      <w:r>
        <w:t>因为杨福兰只是没有完成他的狙杀任务，又不是什么特别大的事情，为什么又要选择自杀身亡呢？</w:t>
      </w:r>
    </w:p>
    <w:p/>
    <w:p>
      <w:r>
        <w:t>况且，他从来都是没有给予过杨福兰任何的压力的，即使是在当初他还在他们团伙当中的时候，他也是没有因为杨福兰没有成功的完成狙杀任务而去惩罚他的。</w:t>
      </w:r>
    </w:p>
    <w:p/>
    <w:p>
      <w:r>
        <w:t>那么这一次杨福兰究竟是为了什么而去选择跳楼自杀结束自己的杀手生涯呢？又或者是，因为什么事情，让他结束了自己的狙击生涯呢？</w:t>
      </w:r>
    </w:p>
    <w:p/>
    <w:p>
      <w:r>
        <w:t>难道就真的活着很累么？</w:t>
      </w:r>
    </w:p>
    <w:p/>
    <w:p>
      <w:r>
        <w:t>尼德霍格觉得自己想着的那些事情越来越不可能了，于是也就从椅子上面站了起来，单手扶着下巴在工厂二楼来回的走动着。</w:t>
      </w:r>
    </w:p>
    <w:p/>
    <w:p>
      <w:r>
        <w:t>像是在思考着什么问题似的。</w:t>
      </w:r>
    </w:p>
    <w:p/>
    <w:p>
      <w:r>
        <w:t>要知道对于杨福兰自杀身亡这件事而言，尼德霍格可能还真的就会是最大的主谋。毕竟这一次是他让他来青云市里狙杀一名警察局里面的警察的。</w:t>
      </w:r>
    </w:p>
    <w:p/>
    <w:p>
      <w:r>
        <w:t>周边的兄弟们都看着尼德霍格陷入了自己的沉思当中来回的在地上走动着的时候，也是有着一些疑惑的，要知道以往的他，可是从来都不会在没有考虑非常重要的事情的时候这样的走动过的，他们之所以知道尼德霍格是在想着事情，那也是因为他们看见了尼德霍格单手扶着自己的下巴，陷入了沉思当中来回的走动着。</w:t>
      </w:r>
    </w:p>
    <w:p/>
    <w:p>
      <w:r>
        <w:t>如果说这一次尼德霍格并不是因为让杨福兰从大老远的地方来到了青云市狙杀唐紫怡，那么也就不会是有着这样的结果，但是如果他不让杨福兰过来帮忙的话，那么他们就会陷入到了更加危险的状态当中，毕竟他们可是一群洋人，来到了他国当中，不仅不对他国的文化感到有着兴趣，还对他国的儿童们进行了抓捕，这样的事情，放在了任何一个警察的眼中，都会是不可容忍的事情。</w:t>
      </w:r>
    </w:p>
    <w:p/>
    <w:p>
      <w:r>
        <w:t>而处在对面的那层楼里面监视着尼德霍格他们一行人的南宫炎和唐鹏，此刻也正是在思考着尼德霍格究竟是为了什么事情而在二楼来回走动着。</w:t>
      </w:r>
    </w:p>
    <w:p/>
    <w:p>
      <w:r>
        <w:t>要知道他们这一次的任务，是完全的可能有着很大的把握抓住尼德霍格的，如果再让他找到机会逃走的话，那么这一次，他们可能都会觉得他们自己的侦察执行任务的能力都会下降了。</w:t>
      </w:r>
    </w:p>
    <w:p/>
    <w:p>
      <w:r>
        <w:t>而在这个时候的苏旭，在房间里面走了过来，到了他们的身边，对着他们说道：“昨天晚上又发生了一起命案，不过这一次的事情并不是他杀，而是自杀而亡的，自杀人是一个曾经有着美国户口的人。”</w:t>
      </w:r>
    </w:p>
    <w:p/>
    <w:p>
      <w:r>
        <w:t>“哦？也是一个洋人？”唐鹏听了之后，立刻地转过了身，看着苏旭疑惑地问道。</w:t>
      </w:r>
    </w:p>
    <w:p/>
    <w:p>
      <w:r>
        <w:t>“并不是，而是一个中国人，只是他以前在美国唐人街那边定居过而已，所以就将户口改成了美国户口，并且他也是持有美国绿卡的人。”苏旭摇了摇头，继续地解释道：“只不过不知道他为什么会回国来了，不过新闻上面还报道了他好像是一名狙击手，跳下来的楼顶上还有着一把98K*。”</w:t>
      </w:r>
    </w:p>
    <w:p/>
    <w:p>
      <w:r>
        <w:t>对于他的跳楼自杀，苏旭是详细的了解了一下的，毕竟对于他们来说，要知道现在的那些关于外国户籍的人们回国之后，都会是进入到了他们的详细观察当中的。</w:t>
      </w:r>
    </w:p>
    <w:p/>
    <w:p>
      <w:r>
        <w:t>所以在这个时候，苏旭也是将这些细节全部都说了出来。</w:t>
      </w:r>
    </w:p>
    <w:p/>
    <w:p>
      <w:r>
        <w:t>“哦？还会有这等事儿？”唐鹏惊讶地道。</w:t>
      </w:r>
    </w:p>
    <w:p/>
    <w:p>
      <w:r>
        <w:t>“嗯，是的，而且据我来看，那个人应该是一个狙击高手，因为他的手指的食指是比其他的手指要有着明显变化的。”苏旭思考了一会儿，道。</w:t>
      </w:r>
    </w:p>
    <w:p/>
    <w:p>
      <w:r>
        <w:t>“那除了这些，还有着一些什么线索呢？”南宫炎这个时候也是引起了他的注意了，转过了身来，问道。</w:t>
      </w:r>
    </w:p>
    <w:p/>
    <w:p>
      <w:r>
        <w:t>“好像……好像是没有了。”苏旭摇了摇头，然后想到了一点儿，于是抬起了头来看着他们，惊呼道：“哦，对了！还有着一点儿，就是死者所处的那层楼，是位于了唐紫怡警察的家对面的。”</w:t>
      </w:r>
    </w:p>
    <w:p/>
    <w:p>
      <w:r>
        <w:t>苏旭说到的这一点儿，倒是真的是让唐鹏和南宫炎两个人觉得有着一些惊讶了，也正是在这个时候，坐在客厅里面看电视的杨纾缓也是走了进来，然后对着他们道：“刚才电视机里面的青云新闻当中，又是播报了一则消息，也正是关于那个跳楼自杀而亡的人。说当天夜晚，龙昊也在场。”</w:t>
      </w:r>
    </w:p>
    <w:p/>
    <w:p>
      <w:r>
        <w:t>杨纾缓说到的这一句话，倒是提醒了苏旭。</w:t>
      </w:r>
    </w:p>
    <w:p/>
    <w:p>
      <w:r>
        <w:t>苏旭也正是因为这一点儿，就将所有的事情经过像是全部都给想了出来一样的，然后沉思着道：“是的，昨天晚上在我打电话给师父的时候，他也是跟我提到了这件事儿的，只是当时的那个他，好像还并没有要跳楼自杀的想法的，我猜，他应该是在师父离开了之后，选择了跳楼结束了自己的生命。”</w:t>
      </w:r>
    </w:p>
    <w:p/>
    <w:p>
      <w:r>
        <w:t>“那你的意思就是说，这件事情的真正原因，只有龙昊知道了咯？”南宫炎单手扶着下巴，认真地道。</w:t>
      </w:r>
    </w:p>
    <w:p/>
    <w:p>
      <w:r>
        <w:t>“应该是这样的，因为当时师父给我打电话的时候，也是提到了尼德霍格的，我估计那个死者与尼德霍格之间的关系不浅，并且在那个时候，师父也是跟我提到了尼德霍格好像是派他去狙杀一个人的。”苏旭沉思了片刻后，道。</w:t>
      </w:r>
    </w:p>
    <w:p/>
    <w:p>
      <w:r>
        <w:t>唐鹏在听了之后，也是终于明白了这件事情了，于是道：“那意思就是说，尼德霍格派那个人去狙击别人，而那个人也是在唐紫怡家的那层楼的对面楼顶上面，那也就是说，那个死者的目的，是唐紫怡了咯！”</w:t>
      </w:r>
    </w:p>
    <w:p/>
    <w:p>
      <w:r>
        <w:t>“是这样的没有错！如果说真的是狙击人的话，那么在那一片，也就是只有着唐紫怡的身份最为特殊，而且对于青云市的人而言，唐紫怡可是出了名的女警官。”苏旭点了点头，道：“看来，现在尼德霍格他也是知道了唐紫怡在我们青云市当中是有着多么的厉害了啊！”</w:t>
      </w:r>
    </w:p>
    <w:p/>
    <w:p>
      <w:r>
        <w:t>“我明白了，我明白了！”唐鹏这个时候突然地道：“尼德霍格之所以在工厂二楼不停的来回走动，原来是因为他知道了他派过去狙杀唐紫怡的人跳楼自杀而亡了！”</w:t>
      </w:r>
    </w:p>
    <w:p/>
    <w:p>
      <w:r>
        <w:t>“可以这样说。”苏旭点头道。</w:t>
      </w:r>
    </w:p>
    <w:p/>
    <w:p>
      <w:r>
        <w:br w:type="page"/>
      </w:r>
    </w:p>
    <w:p>
      <w:pPr>
        <w:pStyle w:val="Heading1"/>
      </w:pPr>
      <w:r>
        <w:t>第五卷  抓捕  第三百二十七章  别怪我不客气</w:t>
      </w:r>
    </w:p>
    <w:p>
      <w:r>
        <w:t>在与唐鹏他们说过了这件事之后，他们也是立刻地就清楚了尼德霍格他究竟是为什么要那样来回的走来走去了，不过这样的一个消息，貌似对于他们的用处并不是特别的大，所以在这个时候，他们的目标，还是要监视着尼德霍格的一举一动。</w:t>
      </w:r>
    </w:p>
    <w:p/>
    <w:p>
      <w:r>
        <w:t>只要是尼德霍格有了一定的计划改动，那么对于这一次的事情，就可以完全的搞定了。</w:t>
      </w:r>
    </w:p>
    <w:p/>
    <w:p>
      <w:r>
        <w:t>当然，这是唐鹏与南宫炎心里所想的这样，要知道其实对于他们来说，尼德霍格不论是动不动，他都会在这个工厂里结束他的生活，进入到监狱里的那种囚牢生活当中去。</w:t>
      </w:r>
    </w:p>
    <w:p/>
    <w:p>
      <w:r>
        <w:t>试想，让一个人生活在囚牢里面，就像是生活在了一片黑暗的世界当中，就连是一缕阳光，都不会绽放在他的这一边，这样的人，活着还有什么样的意义呢？</w:t>
      </w:r>
    </w:p>
    <w:p/>
    <w:p>
      <w:r>
        <w:t>所以之后苏旭和杨纾缓也是回到了客厅里面，杨纾缓看着电视新闻直播，苏旭则是摆放着一台笔记本电脑放在了他的面前在鼓捣着。</w:t>
      </w:r>
    </w:p>
    <w:p/>
    <w:p>
      <w:r>
        <w:t>南宫炎和唐鹏两人，在他们离开了之后，也是回到了自己的岗位当中，继续的监视着尼德霍格的一举一动。</w:t>
      </w:r>
    </w:p>
    <w:p/>
    <w:p>
      <w:r>
        <w:t>现在的尼德霍格，可以说是非常的烦恼，要知道对于他来说，杨福兰自杀这件事儿完全是他想不到的一件事儿，并且对于他来说，这一次的任务也就是狙杀唐紫怡，并不是什么特别重要的事情，也是完全没有必要去跳楼自杀的。那么归根结底，到底是谁，让他跳楼自杀了呢？</w:t>
      </w:r>
    </w:p>
    <w:p/>
    <w:p>
      <w:r>
        <w:t>难道说，真的是因为杨福兰说的那个人么？可是那个人，究竟会是谁呢？</w:t>
      </w:r>
    </w:p>
    <w:p/>
    <w:p>
      <w:r>
        <w:t>尼德霍格的心情此刻正如同翻江倒海一样，一直都是平复不下来，就像是从来都没有出现过这样的状况在今天这个时候，竟然是会有着这样的事情发生了，别说他是有着多么的惊讶，就连是他的那些兄弟们，看着此时此刻的尼德霍格，也都是邹着眉头望着他，搞不明白他究竟是因为什么事情而这个样子的。</w:t>
      </w:r>
    </w:p>
    <w:p/>
    <w:p>
      <w:r>
        <w:t>也正是在这个时候，尼德霍格的手机响了起来，在这个时候的他，也是立刻地就举起手机接听了起来，努力的让自己的心情尽量的平复下来，一脸严肃地道：“什么事？”</w:t>
      </w:r>
    </w:p>
    <w:p/>
    <w:p>
      <w:r>
        <w:t>“老大，我们昨天晚上，计划了一下今天的计划，我们在出来的那天里，做了一件案子，这个你应该知道了吧？”电话另一边的马克尔此刻认真地说道。</w:t>
      </w:r>
    </w:p>
    <w:p/>
    <w:p>
      <w:r>
        <w:t>“嗯，知道，什么事？”马克尔这样的一个问题，让得了他真的是感到了非常的不耐烦，索性直接点了点头，不耐烦地道。</w:t>
      </w:r>
    </w:p>
    <w:p/>
    <w:p>
      <w:r>
        <w:t>“我们想要弄一个连环杀人案，从而去引起唐紫怡的注意，据我们现在的了解，青云市警察局里面的那些警察们，已经是有着几乎大部分的人都在调查着我们前不久做的那个杀人案了，如果我们再做几次的话，相信唐紫怡一定会动手的。”马克尔听了之后，耐心地解释道：“老大，你看，我们是不是要继续的做下去？”</w:t>
      </w:r>
    </w:p>
    <w:p/>
    <w:p>
      <w:r>
        <w:t>在当尼德霍格听见了那个命案是他们做出来的时候，真的是特别的有一种想要杀了他们的心情，毕竟这可是中国，如果一旦被那些警察调查到了他们的身份的话，那么他们可是一个都别想要回到美国去了，况且在这个时候，尼德霍格的眼神也是因为这件事变得目光凌厉了起来，咬牙切齿的就想要将马克尔拿去喂鱼。</w:t>
      </w:r>
    </w:p>
    <w:p/>
    <w:p>
      <w:r>
        <w:t>双手捏成了拳头，一副恨铁不成钢的样子看着地面上面。</w:t>
      </w:r>
    </w:p>
    <w:p/>
    <w:p>
      <w:r>
        <w:t>不过这个时候的他又能够有什么办法呢？要知道对于他来说，这件事儿马克尔他们已经是做了，就不可能改正的了，要知道对于现在的他们来说，马克尔一旦被那些警方调查了出来，那么他们就会死路一条的。</w:t>
      </w:r>
    </w:p>
    <w:p/>
    <w:p>
      <w:r>
        <w:t>因为他们当中，马克尔现在已经算得上是被那群警方人员调查到了，而且对于整个青云市来说，也就他们这些警察们，如果说真的就是因为他们只是溜出去了，这件事情倒还可以说是情有可原的，但是现在，马克尔他们杀了人，而且青云市里面的洋人本来就不多，如果说要让那些警察们调查到他们，这可是一件很容易的事情啊！</w:t>
      </w:r>
    </w:p>
    <w:p/>
    <w:p>
      <w:r>
        <w:t>不过对于现在，不继续做下去的话，那么又会有着什么样的办法呢？</w:t>
      </w:r>
    </w:p>
    <w:p/>
    <w:p>
      <w:r>
        <w:t>难道就真的是看着马克尔他们也被抓进去么？</w:t>
      </w:r>
    </w:p>
    <w:p/>
    <w:p>
      <w:r>
        <w:t>尼德霍格可不想要这样的结果，毕竟现在已经是进去了一个福克森了，若是马克尔他也进去了的话，那么他们可就真的是不要想着回去了。</w:t>
      </w:r>
    </w:p>
    <w:p/>
    <w:p>
      <w:r>
        <w:t>思考了片刻后，尼德霍格举了举手机，道：“嗯，继续吧！不过一定不要让那些警察们抓住你们的把柄，一定要小心行事！”</w:t>
      </w:r>
    </w:p>
    <w:p/>
    <w:p>
      <w:r>
        <w:t>“是，老大！”马克尔点头道。</w:t>
      </w:r>
    </w:p>
    <w:p/>
    <w:p>
      <w:r>
        <w:t>挂断了电话的他，也是因为有着尼德霍格的同意，索性他也是想到了夏明坤这个人，因为现在这个形式，今天他的这个主意，也是夏明坤提出来的，若是真的就这样下去的话，那么固然是不可行的，所以在当他听见了夏明坤这样的一句话之后，也是想到了要找尼德霍格说一说这件事情的。</w:t>
      </w:r>
    </w:p>
    <w:p/>
    <w:p>
      <w:r>
        <w:t>只是有着一个事情，他还没有告诉尼德霍格，那就是他与青云公司副董事长夏明坤进行了合作。</w:t>
      </w:r>
    </w:p>
    <w:p/>
    <w:p>
      <w:r>
        <w:t>而且青云公司也是青云帮的分公司，若是他能够将青云公司的副董事长搞定的话，那么对于之后他们想要解决青云帮的事情，那就会更加容易多了。</w:t>
      </w:r>
    </w:p>
    <w:p/>
    <w:p>
      <w:r>
        <w:t>所以现在这个时候，他必须是要找到一个合作伙伴继续的合作下去才行。</w:t>
      </w:r>
    </w:p>
    <w:p/>
    <w:p>
      <w:r>
        <w:t>……</w:t>
      </w:r>
    </w:p>
    <w:p/>
    <w:p>
      <w:r>
        <w:t>青云公司副董事长办公室里。</w:t>
      </w:r>
    </w:p>
    <w:p/>
    <w:p>
      <w:r>
        <w:t>夏明坤看着马克尔给他发的那条信息之后，也是非常的开心，毕竟对于现在这个时候来讲，若是真的就这样下去的话，那么一定是可能完成这一次的任务的。</w:t>
      </w:r>
    </w:p>
    <w:p/>
    <w:p>
      <w:r>
        <w:t>毕竟他可是想着洛倾城那个董事长之位很久了。</w:t>
      </w:r>
    </w:p>
    <w:p/>
    <w:p>
      <w:r>
        <w:t>此时此刻的他，也是抽了一根烟之后，目光凌厉的盯着面前的墙壁，心想，竟然你当初没有将董事长之位交给我，那么就让我去将董事长之位亲自夺回来吧！</w:t>
      </w:r>
    </w:p>
    <w:p/>
    <w:p>
      <w:r>
        <w:br w:type="page"/>
      </w:r>
    </w:p>
    <w:p>
      <w:pPr>
        <w:pStyle w:val="Heading1"/>
      </w:pPr>
      <w:r>
        <w:t>第五卷  抓捕  第三百二十八章  刁难一下你</w:t>
      </w:r>
    </w:p>
    <w:p>
      <w:r>
        <w:t>而正当夏明坤还在想着自己要如何的解决洛倾城董事长之位这件事需要如何的去进行时，他的手机也是在此刻响了起来，而在这个时候的他，也是蹙了蹙眉，心想这个时候会有谁会打电话过来？</w:t>
      </w:r>
    </w:p>
    <w:p/>
    <w:p>
      <w:r>
        <w:t>于是不耐心的将办公桌上面的手机拿了过来，一看，是洛倾城打过来的电话。</w:t>
      </w:r>
    </w:p>
    <w:p/>
    <w:p>
      <w:r>
        <w:t>他的眉头就邹的更紧了一些，心想自己的事情也还没有暴露，为什么洛倾城就会知道了呢？</w:t>
      </w:r>
    </w:p>
    <w:p/>
    <w:p>
      <w:r>
        <w:t>带着满满的疑惑，接通了电话，然后微笑着道：“喂，您好董事长，请问有什么事情么？”</w:t>
      </w:r>
    </w:p>
    <w:p/>
    <w:p>
      <w:r>
        <w:t>洛倾城此时此刻可一点儿不想要和夏明坤废话，虽然她知道她现在已经成了夏明坤的眼中钉了，但是为了公司的日益壮大，她不得不给夏明坤打电话召集他一起去会议室开会。</w:t>
      </w:r>
    </w:p>
    <w:p/>
    <w:p>
      <w:r>
        <w:t>思考了许久，她也是严肃地道：“现在马上跟我去一趟十二楼的大会议室厅开一次会，这一次的会议关系到未来一个月的经营发展，所以立刻准备好资料，然后跟我一起去开会，知道了没？”</w:t>
      </w:r>
    </w:p>
    <w:p/>
    <w:p>
      <w:r>
        <w:t>她说话的语气当中，此时此刻是带有这一丝不耐烦的语气的，要知道一个董事长竟然在副董事长的眼里成了一个猎物了，这样的一幕，她相信，不论是还做了是谁，都是不能够忍耐的。</w:t>
      </w:r>
    </w:p>
    <w:p/>
    <w:p>
      <w:r>
        <w:t>而在她对面此刻站着的龙昊，也是看着她这样说话，觉得是时候该要找机会对付对付夏明坤了。</w:t>
      </w:r>
    </w:p>
    <w:p/>
    <w:p>
      <w:r>
        <w:t>其实这一次的动员会议，说白了都是龙昊的注意，因为他知道，夏明坤如果再不给他一点儿颜色看看的话，那么以后不知道他还会做出什么伤天害理的事情来。</w:t>
      </w:r>
    </w:p>
    <w:p/>
    <w:p>
      <w:r>
        <w:t>所以这一次开会的时候，龙昊也是时刻的都会陪伴在洛倾城的身后，帮助她出主意，去针对夏明坤。</w:t>
      </w:r>
    </w:p>
    <w:p/>
    <w:p>
      <w:r>
        <w:t>“是，好的，董事长，知道了，我这边也马上把那些文件全部找出来。”夏明坤和声道。</w:t>
      </w:r>
    </w:p>
    <w:p/>
    <w:p>
      <w:r>
        <w:t>虽然他是这样说的，但是对于他做，可就不一样了，因为此时此刻的他，正是在电脑上处理着一些洛倾城的事情。</w:t>
      </w:r>
    </w:p>
    <w:p/>
    <w:p>
      <w:r>
        <w:t>只是对于他这样的一种语气，导致了洛倾城实在是有了一些不耐烦了，于是道：“好，那就先这样，我给你三分钟的时间全部找到那些文件，如果晚了一点儿的话，那么这个月的市场营销那边，你的分量再增加百分之三十！”</w:t>
      </w:r>
    </w:p>
    <w:p/>
    <w:p>
      <w:r>
        <w:t>她用这样的语气和夏明坤说时，夏明坤也是立刻地就呆滞的望着电脑上面的屏幕了，过了一会后，他也是立刻地保证道：“好好好，董事长你等会儿，我现在马上将那些文件调出来！”</w:t>
      </w:r>
    </w:p>
    <w:p/>
    <w:p>
      <w:r>
        <w:t>他之所以这样，是因为公司里面的市场营销一般都是最难处理的业务，一般都是交给了公司部的那几个老总去做的，而且对于每一个月的销量，也都是不能够完成任务，而如果不能够完成任务的话，那么他们一个月的薪水，也就是只有纯工资的收入来源，没有任何的奖金拿。</w:t>
      </w:r>
    </w:p>
    <w:p/>
    <w:p>
      <w:r>
        <w:t>所以在这个时候的夏明坤听见了洛倾城以着一种这样的语气和他说话，他也是立刻地就将电脑面前的那些资料给全部的都调动了过来，在这样的一个时刻，如果他还不做的话，那么对于他来说，面对的就是被扣工资的情景了。</w:t>
      </w:r>
    </w:p>
    <w:p/>
    <w:p>
      <w:r>
        <w:t>要知道他当初之所以想要将洛倾城的董事长之位降下去，就是因为他想要让自己的收入来源变得更多一些，可是如果现在洛倾城将他的那些奖金全部都扣了的话，那么他一个月也就仅仅只是那么点钱，还不够他去外面消费一天呢！</w:t>
      </w:r>
    </w:p>
    <w:p/>
    <w:p>
      <w:r>
        <w:t>所以他挂断了电话之后，也是立刻地将那些文件全部都调查了出来，在这样的一个时间段当中，他也是走到了书架那里，将查到的所有资料序号码全部都给找到了，然后也是快速地将资料夹全部的都给抽了出来，而在这个时候，洛倾城也是来到了他的办公室门口，敲了敲门之后，夏明坤也是立刻地抱着文件打开了门，看着是洛倾城来了，于是也是和她寒暄了几句之后，就跟着她去到了十二楼会议室厅里开会去了。</w:t>
      </w:r>
    </w:p>
    <w:p/>
    <w:p>
      <w:r>
        <w:t>龙昊是故意没有跟着洛倾城的，她也是知道龙昊的目的要干什么，所以对于这一次的他，在当他看着洛倾城和夏明坤两人去了十二楼的大会议室厅里去了后，他也是来到了夏明坤的办公室里，对于白天，公司里是有着明确规定的，那就是公司高层人员们上班之时都是不能够将门给反锁的，所以在当龙昊来到了夏明坤的办公室里之后，他也是很轻易的就将他的门给打开了。</w:t>
      </w:r>
    </w:p>
    <w:p/>
    <w:p>
      <w:r>
        <w:t>至于是用了什么样的方式将门打开的，这个其实并不是特别的难，况且对于他来说，开门关门这样的技能，早已是熟能生巧。</w:t>
      </w:r>
    </w:p>
    <w:p/>
    <w:p>
      <w:r>
        <w:t>进去了之后，龙昊也是来到了他的办公室桌旁边，坐在了夏明坤的椅子上面，躺在上面看了看周围的摆设之后，也是觉得夏明坤的办公室里还是挺干净的，只不过对于他的为人来说，真的是太虚伪了。</w:t>
      </w:r>
    </w:p>
    <w:p/>
    <w:p>
      <w:r>
        <w:t>为了尽快的完成这边的事情好去跟洛倾城开会，所以龙昊在夏明坤的办公桌下面放了一个窃听器之后，也是立刻地就离开了他的办公室，并且将门也是关好了。</w:t>
      </w:r>
    </w:p>
    <w:p/>
    <w:p>
      <w:r>
        <w:t>在当龙昊将门关好了之后，也是抱着手里面捧着的那些文件很快的就去到了电梯口乘坐着电梯去到了十二楼的会议室。</w:t>
      </w:r>
    </w:p>
    <w:p/>
    <w:p>
      <w:r>
        <w:t>推开门之后，龙昊也是看见了洛倾城此刻就在门口的那边坐着的，于是他也是找到了一张椅子坐在了洛倾城的身后，而在这个时候的洛倾城，在感受到了龙昊的到来之后，也是望了一眼会议室里面的人，发现全部都到齐了。</w:t>
      </w:r>
    </w:p>
    <w:p/>
    <w:p>
      <w:r>
        <w:t>于是道：“好，那么竟然人已经是全部都到齐了，那么我们现在就正是开会吧！”</w:t>
      </w:r>
    </w:p>
    <w:p/>
    <w:p>
      <w:r>
        <w:t>洛倾城说完了这句话之后，公司里面的所有高层人员也都是打起了十二分精神来了，他们各个都是看着洛倾城说出来的那些汇报情况，并且有的人也是拿着笔在笔记本上做着笔记。</w:t>
      </w:r>
    </w:p>
    <w:p/>
    <w:p>
      <w:r>
        <w:t>对于现在的青云公司来说，已经算得上是很有名气的了，所以对于这些公司高层人员之间的开会，也都是飞铲的用心的，做着笔记，记着洛倾城在会议上说过的话。</w:t>
      </w:r>
    </w:p>
    <w:p/>
    <w:p>
      <w:r>
        <w:t>而在这个时候的龙昊，他的眼神可一直都是在注意着夏明坤的。要知道这一次的会议，他的目的就是要让洛倾城刁难一下夏明坤。</w:t>
      </w:r>
    </w:p>
    <w:p/>
    <w:p>
      <w:r>
        <w:br w:type="page"/>
      </w:r>
    </w:p>
    <w:p>
      <w:pPr>
        <w:pStyle w:val="Heading1"/>
      </w:pPr>
      <w:r>
        <w:t>第五卷  抓捕  第三百二十九章  憎恨龙昊</w:t>
      </w:r>
    </w:p>
    <w:p>
      <w:r>
        <w:t>这一次的会议，万鹏程他们几个股东们也是参加了的，所以在当会议进行着的时候，他们的一些意见，也是让得了许多公司高层人士感到了有着一些难度的，不过对于这些，洛倾城最后也是决定道，将一些任务的营业额全部交给夏明坤去完成。</w:t>
      </w:r>
    </w:p>
    <w:p/>
    <w:p>
      <w:r>
        <w:t>只要是他找到了卖家，那么就一定是要卖出去。</w:t>
      </w:r>
    </w:p>
    <w:p/>
    <w:p>
      <w:r>
        <w:t>而对于一个亿的成本，夏明坤这样的老公司员工，是很简单的就能够完成的了，但是对于现在尼德霍格他们那些洋人们在青云市里作乱了之后，整个青云市的营销都并不是特别的好，所以对于夏明坤来说，他在听见洛倾城将任务交给了他来完成的时候，也是觉得有着一些烦恼的。</w:t>
      </w:r>
    </w:p>
    <w:p/>
    <w:p>
      <w:r>
        <w:t>要知道现在的营业可不是那么好做的，就像是对于公司企业等来说，他们的世界里，都只有着两季，一个是旺季，一个是淡季。</w:t>
      </w:r>
    </w:p>
    <w:p/>
    <w:p>
      <w:r>
        <w:t>对于这两个季节，对于他们这些企业而言，每年的这个时候，可都是他们苦苦煎熬过来的，而现在在会议上，洛倾城将这样的一个任务交给了他来完成，分明就是在给他增加难度。</w:t>
      </w:r>
    </w:p>
    <w:p/>
    <w:p>
      <w:r>
        <w:t>而对于这一点儿，其实龙昊早就已经是料到了，而出这个主意的人，也正是他龙昊。</w:t>
      </w:r>
    </w:p>
    <w:p/>
    <w:p>
      <w:r>
        <w:t>对于龙昊来说，这样的一幕，简直就是他给他施加的一点点难度而言，不过对于此刻正在开会当中，他的表情也是一直都是严肃的，因为他不能够让夏明坤看出来一些弊端。</w:t>
      </w:r>
    </w:p>
    <w:p/>
    <w:p>
      <w:r>
        <w:t>会议进行着差不多了的时候，洛倾城也是觉得该讲的都讲完了，最后也是理了理思路，对着会议室里面的所有人道了一句，“今天会议就是这样，希望大家在接下来的一个月当中，好好的工作，完成你们的任务，等到这一个月过去之后，我请大家吃饭！”</w:t>
      </w:r>
    </w:p>
    <w:p/>
    <w:p>
      <w:r>
        <w:t>一说到请客吃饭这个词，不论是公司里面的一些老员工还是新上任的员工们，都是觉得很开心的，就像是每一个月当中，也就只有属洛倾城这个董事长请他们吃饭才是最开心的似的。</w:t>
      </w:r>
    </w:p>
    <w:p/>
    <w:p>
      <w:r>
        <w:t>会议结束了之后，洛倾城也是跟着龙昊乘坐着电梯很快的就回到了自己的办公室当中。</w:t>
      </w:r>
    </w:p>
    <w:p/>
    <w:p>
      <w:r>
        <w:t>一回到了办公室里，洛倾城就走到了办公桌那边拿起了水杯喝了一口热水，然后坐在椅子上面，对着龙昊道：“今天的事情，怎么样？”</w:t>
      </w:r>
    </w:p>
    <w:p/>
    <w:p>
      <w:r>
        <w:t>“干得不错！值得奖励！”龙昊点了点头，微笑着道。</w:t>
      </w:r>
    </w:p>
    <w:p/>
    <w:p>
      <w:r>
        <w:t>说完之后，他也是对着洛倾城竖起了一个大拇指。</w:t>
      </w:r>
    </w:p>
    <w:p/>
    <w:p>
      <w:r>
        <w:t>洛倾城看见了之后，也是觉得非常的开心的，只不过对于她今天在会议上面提出的那些方案，还是有着一些需要进行补充的地方，而在这个时候她，可还真的是没有想那么多了，于是道：“竟然有奖励，那么总该要奖励一些吧，嘻嘻！”</w:t>
      </w:r>
    </w:p>
    <w:p/>
    <w:p>
      <w:r>
        <w:t>龙昊看着这个样子的她，还真的觉得现在的她，已经是慢慢的成长了起来了，从当初刚从大学生活当中毕业的她，慢慢的成为了一名商业人士，而且还是一名成功的商业人士。</w:t>
      </w:r>
    </w:p>
    <w:p/>
    <w:p>
      <w:r>
        <w:t>于是龙昊想了想竟然要奖励的话，那么她还真的是不缺什么，于是走到了洛倾城的办公桌前，弯下了身子对着洛倾城的眼睛，而在这个时候的洛倾城，看着龙昊这个模样看着自己，顿时就有了一些不好意思，道：“你，你，你要干嘛？”</w:t>
      </w:r>
    </w:p>
    <w:p/>
    <w:p>
      <w:r>
        <w:t>龙昊看着洛倾城紧张的模样，不禁觉得有了一些好笑，苦笑道：“你不是需要奖励么？我现在就给你一个奖励啊！”</w:t>
      </w:r>
    </w:p>
    <w:p/>
    <w:p>
      <w:r>
        <w:t>“什么奖励？”洛倾城疑惑地问道。</w:t>
      </w:r>
    </w:p>
    <w:p/>
    <w:p>
      <w:r>
        <w:t>她的话在一说完了之后，龙昊也是真的就做出了行动了，他的身子向前倾去，洛倾城原本还在想着龙昊肯定是需要给一个非常好的奖励给自己的，没有想到的是，在这个时候的她，也是很快的就被龙昊的唇给堵住了自己的唇。</w:t>
      </w:r>
    </w:p>
    <w:p/>
    <w:p>
      <w:r>
        <w:t>两个人在亲吻了片刻之后，也是才松开了彼此，龙昊也是回到了自己的座位上面，而洛倾城，则是一脸的埋怨，看着龙昊有着一些理解不了。</w:t>
      </w:r>
    </w:p>
    <w:p/>
    <w:p>
      <w:r>
        <w:t>“你的奖励不会就只是一个吻吧？”</w:t>
      </w:r>
    </w:p>
    <w:p/>
    <w:p>
      <w:r>
        <w:t>“是啊，不然呢？你现在已经是一个大名人了，商业界的女神，什么都不缺了，我不给你一个吻难道你还要我给你一个什么样的奖励啊！”龙昊转过了身来对着洛倾城，道：“那不然的话，今天晚上回去之后，好好犒劳犒劳你呗？”</w:t>
      </w:r>
    </w:p>
    <w:p/>
    <w:p>
      <w:r>
        <w:t>说完之后，他也是露出了一副邪笑看着洛倾城。</w:t>
      </w:r>
    </w:p>
    <w:p/>
    <w:p>
      <w:r>
        <w:t>而在这个时候的洛倾城看着龙昊竟然如此的模样，也是没有感到有着一丝的害怕，于是听了听自己的胸脯，道：“行啊，来就来，谁怕谁！”</w:t>
      </w:r>
    </w:p>
    <w:p/>
    <w:p>
      <w:r>
        <w:t>……</w:t>
      </w:r>
    </w:p>
    <w:p/>
    <w:p>
      <w:r>
        <w:t>落倾城他们此刻虽然是有着一些开心的，但是对于夏明坤来说，他此时此刻在回到了办公室之后，也是坐在了办公椅上面，仰头看着天花板，心中却是想着，洛倾城，你竟然敢要这样的对付我，行，那么等到我夺回了董事长之位之后，你看我怎么的羞辱你！！！</w:t>
      </w:r>
    </w:p>
    <w:p/>
    <w:p>
      <w:r>
        <w:t>对于洛倾城今天的所作所为，他真的是感到了非常的气愤，要知道以前他可是从来都不会去做事儿的，而自从洛倾城上位之后，她宣布了一条命令，要求公司里面的高层人员要起到一个带头作用只后，公司里面所有的事情，也是渐渐的就多了起来，而他，也是每天都有着许多处理不完的事务要忙。</w:t>
      </w:r>
    </w:p>
    <w:p/>
    <w:p>
      <w:r>
        <w:t>现在倒好，开完会之后，他也是又多了一项任务，这不仅仅让夏明坤觉得，现在的洛倾城，还真的就没有当初那么单纯了，真的像是成长了起来一样的。</w:t>
      </w:r>
    </w:p>
    <w:p/>
    <w:p>
      <w:r>
        <w:t>而归根结底，这一切的一切，也都是因为有着龙昊的帮助，所以她才会有着如此的成功。</w:t>
      </w:r>
    </w:p>
    <w:p/>
    <w:p>
      <w:r>
        <w:t>同样的，此时此刻的他，也是对龙昊的憎恨，也是多了几分，并且也是在心中暗暗地道，若是他将董事长之位夺了回来之后，绝对不会饶了龙昊的。</w:t>
      </w:r>
    </w:p>
    <w:p/>
    <w:p>
      <w:r>
        <w:t>此时此刻的他，因为想着这些事情，也是使得了他的目光开始变得有了一些恐怖起来，最后索性，他也是掏出了手机来，找到了马克尔的电话，拨了过去。</w:t>
      </w:r>
    </w:p>
    <w:p/>
    <w:p>
      <w:r>
        <w:br w:type="page"/>
      </w:r>
    </w:p>
    <w:p>
      <w:pPr>
        <w:pStyle w:val="Heading1"/>
      </w:pPr>
      <w:r>
        <w:t>第五卷  抓捕  第三百三十章  忍耐</w:t>
      </w:r>
    </w:p>
    <w:p>
      <w:r>
        <w:t>“我也理解你现在的心情是什么样的，但是你要知道，夏明坤，我们现在是处在了一个完全被动的状态当中的，如果就这样的将这个世界当中的社会理论给打破了之后，那么就完全的毁了我们以后的退路了，你又想过没有？”马克尔此刻正在用一种非常不耐烦的方式解释道：“我知道你要说什么，我们国家是不一样，但是我们生活在这个世界上，是一样的。所以，你也要静下心来，安安静静的想着下一步该要如何的做。”</w:t>
      </w:r>
    </w:p>
    <w:p/>
    <w:p>
      <w:r>
        <w:t>夏明坤这个时候听了马克尔这么解释之后，也是觉得自己的心中的确是有着一些着急了的，毕竟现在这个时候，他们处在了一个被动的状态当中，如果就这么简单的完成了所有的事情，那么面临着他们的，就会是他们最不想要的一面。</w:t>
      </w:r>
    </w:p>
    <w:p/>
    <w:p>
      <w:r>
        <w:t>所以现在这个时候，他们能够做的，就只能够是忍。</w:t>
      </w:r>
    </w:p>
    <w:p/>
    <w:p>
      <w:r>
        <w:t>马克尔在听着夏明坤思考的气息之后，也是接着说道：“夏明坤，你应该知道，现在我们正在做着一些其他的事情的，我希望的是，你不要插手阻止我们，当然，如果你能够帮助一下我们的话，那么也可以帮助一下的，毕竟现在我们这个时候，是需要有着可靠的人帮助的。”</w:t>
      </w:r>
    </w:p>
    <w:p/>
    <w:p>
      <w:r>
        <w:t>夏明坤听了之后，也是点了点头，举着电话道：“你就放心好了，这一次我一定不会让他们那么轻易的就得逞的，不过你们最好也要答应我的事情，如果你们没有做好的话，那么我们双方的合作，谈都别谈！”</w:t>
      </w:r>
    </w:p>
    <w:p/>
    <w:p>
      <w:r>
        <w:t>他的语气此刻在想到了这样的一幕时，是完全的冷静不下来的，要知道现在这个时候，他被洛倾城增加了项目任务之后，此时此刻心中别说是有着多大的气了。</w:t>
      </w:r>
    </w:p>
    <w:p/>
    <w:p>
      <w:r>
        <w:t>而对于马克尔而言，他是很理解此刻夏明坤的感受的，毕竟现在这个时候，他们每一个人都不是特别的好过的，思索了片刻，昂首道：“好了，夏明坤，我也是理解你现在的心情的，你只需要是再忍耐几天，那么我们就可以完成所有的事情了。”</w:t>
      </w:r>
    </w:p>
    <w:p/>
    <w:p>
      <w:r>
        <w:t>夏明坤此时真的是不耐烦，毕竟洛倾城那样做了之后，是完全的将所有的事情压在了他的身上，这样以来的话，那么他想要将洛倾城的位置夺过来，就困难的多了。</w:t>
      </w:r>
    </w:p>
    <w:p/>
    <w:p>
      <w:r>
        <w:t>“行吧，最好是你们这么久的动静不要闹得太大了，要知道现在这个时候，可不是什么事情都能够去做的。”夏明坤点了点头，然后猛地吸了一口烟，吐了一个漂亮的烟圈，提醒道。</w:t>
      </w:r>
    </w:p>
    <w:p/>
    <w:p>
      <w:r>
        <w:t>“好的，请夏先生放心，我们这边一定不会出问题的。”马克尔在这个时候点了点头，然后微笑道。</w:t>
      </w:r>
    </w:p>
    <w:p/>
    <w:p>
      <w:r>
        <w:t>挂断电话之后，马克尔也是安排着杰斯去做事情去了。</w:t>
      </w:r>
    </w:p>
    <w:p/>
    <w:p>
      <w:r>
        <w:t>而在这个时候，青云公司的董事长办公室里和付董事长办公室里，可是有着大大的动静的。</w:t>
      </w:r>
    </w:p>
    <w:p/>
    <w:p>
      <w:r>
        <w:t>龙昊在监听了夏明坤所有的通话记录之后，也是露出了一副不可思议的表情，而在这个时候的洛倾城正在办公桌上面看着文件，余光飘到了龙昊邹眉苦脸的一幕，于是抬头道：“怎么了这是？怎么突然这个表情？”</w:t>
      </w:r>
    </w:p>
    <w:p/>
    <w:p>
      <w:r>
        <w:t>龙昊回过了神，转身看着洛倾城正在以一副疑惑的眼神看着自己，就像是完全不明白自己这是怎么回事儿了一样，于是编造了一个谎言，然后道：“没事儿，刚才看了一个比较恐怖的图片，发在了自己的朋友圈里，所以就觉得有了一些惊讶。”</w:t>
      </w:r>
    </w:p>
    <w:p/>
    <w:p>
      <w:r>
        <w:t>“哦，还以为你是怎么了呢？”洛倾城点了点头，然后道：“那竟然没什么事情的话，那我就看文件了，你那边也将今天晚上的饭局准备一下好了，然后打电话告诉那几个老板。”</w:t>
      </w:r>
    </w:p>
    <w:p/>
    <w:p>
      <w:r>
        <w:t>“嗯，会的。”龙昊点了点头，道。</w:t>
      </w:r>
    </w:p>
    <w:p/>
    <w:p>
      <w:r>
        <w:t>对于今天晚上的饭局，那几个其他公司里面的老板，也是专门的邀请了洛倾城和夏明坤两个人去吃饭了，而对于今天晚上的这个饭局，龙昊也一定是不会让夏明坤安全的离开饭店的。</w:t>
      </w:r>
    </w:p>
    <w:p/>
    <w:p>
      <w:r>
        <w:t>想了片刻之后，也是翻阅了几张资料之后，然后将电话掏了出来，将那些公司老板的电话号码全部都记在了自己的手机里，记完之后，他也是立刻地站起了身，离开了办公室，来到了落地窗前望着下面的人流量与车流量穿梭在城市的各个角落里，将手机举在了自己的耳边。</w:t>
      </w:r>
    </w:p>
    <w:p/>
    <w:p>
      <w:r>
        <w:t>……</w:t>
      </w:r>
    </w:p>
    <w:p/>
    <w:p>
      <w:r>
        <w:t>在当龙昊将所有老板的电话打完了之后，他也是转身回到了办公室里，将事情和洛倾城说了一遍之后，洛倾城这个时候也差不多忙完了，于是就和龙昊谈起了今天晚上的晚饭究竟要如何的面对。</w:t>
      </w:r>
    </w:p>
    <w:p/>
    <w:p>
      <w:r>
        <w:t>“今天晚上你就好好的吃饭就是了，对于夏明坤的话，哼哼！我自然是有着办法的。”龙昊邪笑道。</w:t>
      </w:r>
    </w:p>
    <w:p/>
    <w:p>
      <w:r>
        <w:t>“这个我当然知道，只是，我觉得别把事情弄得那么大就可以了，毕竟是和其他的几个公司老板吃饭，不能够让他们看着我们的笑话啊！”洛倾城很理解龙昊这样做的道理是什么，于是道。</w:t>
      </w:r>
    </w:p>
    <w:p/>
    <w:p>
      <w:r>
        <w:t>龙昊很是理解洛倾城的感受，但是对于他来说，夏明坤这一次是完全的将他惹怒了，所以对于今天晚上的饭局，势必是会要喝很多酒，所以在这个时候的龙昊，也是想着晚上要如何的让夏明坤喝醉喝趴。</w:t>
      </w:r>
    </w:p>
    <w:p/>
    <w:p>
      <w:r>
        <w:t>思考了一会儿之后，道：“这个是肯定的，毕竟我们公司可是现在最大的公司了，若是就这么简单的让人看笑话的话，那么他们不出点出场费我们还不愿意让他们看呢！是吧！”</w:t>
      </w:r>
    </w:p>
    <w:p/>
    <w:p>
      <w:r>
        <w:t>说完之后，龙昊也是笑了笑看着洛倾城。</w:t>
      </w:r>
    </w:p>
    <w:p/>
    <w:p>
      <w:r>
        <w:t>“没个正经儿！”洛倾城也是埋怨了一句之后，嘟嘴道。</w:t>
      </w:r>
    </w:p>
    <w:p/>
    <w:p>
      <w:r>
        <w:t>其实对于她来说，教训夏明坤是可以，但是必须是不要教训太多了，要知道对于这一次的事情来说，也是让她觉得有了一些忍无可忍了，虽然以前的事情她都是能够忍过去，但是对于这一次，她必须是要出手了，所以在当龙昊说到了这样的方法之后，她也是并没有什么样的意见的。</w:t>
      </w:r>
    </w:p>
    <w:p/>
    <w:p>
      <w:r>
        <w:t>只是不想要闹得太大了，因为她怕影响公司。</w:t>
      </w:r>
    </w:p>
    <w:p/>
    <w:p>
      <w:r>
        <w:br w:type="page"/>
      </w:r>
    </w:p>
    <w:p>
      <w:pPr>
        <w:pStyle w:val="Heading1"/>
      </w:pPr>
      <w:r>
        <w:t>第五卷  抓捕  第三百三十一章  目的达成</w:t>
      </w:r>
    </w:p>
    <w:p>
      <w:r>
        <w:t>晚上，龙昊等人到达了酒店之后，洛倾城就让那些老板们开始准备上菜吃饭了。</w:t>
      </w:r>
    </w:p>
    <w:p/>
    <w:p>
      <w:r>
        <w:t>对于这样的饭局，在这几个月当中，她也是渐渐的习惯了，习惯了官场上的话题，习惯了他们用眼神交流的话语，也是习惯了每一次回去之后，都会是有着一些人喝醉。</w:t>
      </w:r>
    </w:p>
    <w:p/>
    <w:p>
      <w:r>
        <w:t>所以，在当今天洛倾城他们过来之后，她也是向着几个大老板说到了自己并不是很能喝酒，而自己的秘书，也是有着一些感冒，并不能够喝酒，所以就让副董事长夏明坤代替他们喝酒就是了。</w:t>
      </w:r>
    </w:p>
    <w:p/>
    <w:p>
      <w:r>
        <w:t>她没有想到的是，那些老板想都没有想的就答应了下来，并且其中的一个胖硕的老板也是让服务员叫了两瓶花生奶过来，让洛倾城以奶代酒，洛倾城看见了之后，很是开心。</w:t>
      </w:r>
    </w:p>
    <w:p/>
    <w:p>
      <w:r>
        <w:t>对着那些老板说了几句话之后，便是进入到了饭局当中。</w:t>
      </w:r>
    </w:p>
    <w:p/>
    <w:p>
      <w:r>
        <w:t>其实对于龙昊来说，他今天并没有感冒，只是对于想要针对一下夏明坤，所以才会在和夏明坤洛倾城他们一起过来的时候，显得有了一些感冒的势头了，要知道今天晚上这餐饭，他的目的就是找机会针对夏明坤，让他在家里躺着个三五天才能够来公司里面上班。</w:t>
      </w:r>
    </w:p>
    <w:p/>
    <w:p>
      <w:r>
        <w:t>因为只有这样，夏明坤才能够在一定的程度上面，拖延工作，而到时候，他就会让洛倾城找机会将夏明坤的工作以及副董事长的身份，给完全的罢免掉。</w:t>
      </w:r>
    </w:p>
    <w:p/>
    <w:p>
      <w:r>
        <w:t>在饭局当中，由于洛倾城和龙昊都喝不了酒，最后夏明坤也是对着他们所有人说到了今天晚上的这个酒，都让他喝了得了。</w:t>
      </w:r>
    </w:p>
    <w:p/>
    <w:p>
      <w:r>
        <w:t>在当他将这句话说出来了之后，饭局上面的那些老板也都是很开心，要知道对于他们来说，只有酒这个东西，才能够让他们成功的与青云公司谈上合作的关系。</w:t>
      </w:r>
    </w:p>
    <w:p/>
    <w:p>
      <w:r>
        <w:t>只是，对于夏明坤的心中，可就不是那么正义的了，心中暗暗地道，哼！洛倾城，龙昊，你们俩给我等着，只要是我拿到了董事长之位后，看我怎么弄死你们！</w:t>
      </w:r>
    </w:p>
    <w:p/>
    <w:p>
      <w:r>
        <w:t>“来来来，夏董夏董，我敬你一杯！”一名身材保持着均匀的老板看着夏明坤的酒一直都没有怎么动，于是就自己先开头和他喝一杯好了。</w:t>
      </w:r>
    </w:p>
    <w:p/>
    <w:p>
      <w:r>
        <w:t>“哦，好好，来！”夏明坤看着有着一个老板对他敬酒了，他也是立刻地端起了桌子上面的酒杯举了起来，和那个老板说道。</w:t>
      </w:r>
    </w:p>
    <w:p/>
    <w:p>
      <w:r>
        <w:t>而这一幕，对于洛倾城和龙昊而言，早就是他们所料到的了。</w:t>
      </w:r>
    </w:p>
    <w:p/>
    <w:p>
      <w:r>
        <w:t>一开始洛倾城还以为龙昊会用什么样的方式去对付夏明坤，可是他没有想到的是，在当他们来到了酒店里之后，龙昊竟然会是这样的一个状况，让夏明坤没有理由的不喝酒。</w:t>
      </w:r>
    </w:p>
    <w:p/>
    <w:p>
      <w:r>
        <w:t>这样的一幕，还真的是让她觉得，龙昊有的时候还真的是比任何人都要狠。</w:t>
      </w:r>
    </w:p>
    <w:p/>
    <w:p>
      <w:r>
        <w:t>要知道今天晚上他们喝的这些酒，可都是一些洋酒，最便宜的都是一千五百多块的XO酒，就更加是别说那些白酒了。</w:t>
      </w:r>
    </w:p>
    <w:p/>
    <w:p>
      <w:r>
        <w:t>如果说这么多酒让夏明坤一个人喝下去的话，那么不论是谁，都会是不能够在第二天里下床起来上班的。</w:t>
      </w:r>
    </w:p>
    <w:p/>
    <w:p>
      <w:r>
        <w:t>此刻的夏明坤，在当那个老板敬了一杯酒之后，其他的那几个老板们，也都是一个一个的敬，到最后，洛倾城实在是有了一些忍不住了，扭头看了龙昊一眼，却没有想到的是龙昊此刻也正是在看着她。</w:t>
      </w:r>
    </w:p>
    <w:p/>
    <w:p>
      <w:r>
        <w:t>而且从他的眼神当中酒能够看出他的目的就是想要让夏明坤喝醉喝趴，这样一来的话，那么他们就完全的是有着可能性将夏明坤给整服了。</w:t>
      </w:r>
    </w:p>
    <w:p/>
    <w:p>
      <w:r>
        <w:t>夏明坤一杯接着一杯的喝，最后，时间也是到了晚上十点半了，洛倾城看了看手机，夏明坤从七点十分的时候一直喝到十点半，可想而知他今天是喝了多少酒。</w:t>
      </w:r>
    </w:p>
    <w:p/>
    <w:p>
      <w:r>
        <w:t>虽然在这当中，洛倾城是觉得夏明坤不能够再继续这么喝了，但是在当他扭头看见了龙昊的目光之后，也是决定让夏明坤继续的喝下去。</w:t>
      </w:r>
    </w:p>
    <w:p/>
    <w:p>
      <w:r>
        <w:t>要知道对于他们来说，夏明坤喝的这些酒比起抓捕她夺权位可是轻松多了的，所以，在此之前，即使是夏明坤完全的不可能将董事长之位给夺去，洛倾城他们也是决定着一定要让夏明坤昊看，毕竟这样的事情对于他们这些商业人士来说，还算得上是轻的了。</w:t>
      </w:r>
    </w:p>
    <w:p/>
    <w:p>
      <w:r>
        <w:t>十点半的时候，由于有着一个老板的老婆打电话给他让他回家了，索性他们也是终止了继续喝酒，而是随随便便的吃了一些菜饭之后，都是纷纷地离开了。</w:t>
      </w:r>
    </w:p>
    <w:p/>
    <w:p>
      <w:r>
        <w:t>很快，包厢里面就只生下了双眼发麻肚子被撑得像是怀孕了似的，脸色也是红的像是刚刚从锅子里走出来的一样，龙昊和洛倾城在看见了之后，也是没有办法了，谁叫他曾经干过那么多的坏事。</w:t>
      </w:r>
    </w:p>
    <w:p/>
    <w:p>
      <w:r>
        <w:t>最后，龙昊看着时间快要到十一点了的时候，也是对着半醉半醒的夏明坤拍了拍，道：“夏副董事长，你看是不是要将你的司机叫过来送你回去？”</w:t>
      </w:r>
    </w:p>
    <w:p/>
    <w:p>
      <w:r>
        <w:t>夏明坤此刻已经是喝的快要虚脱了，怎么可能还会有着意识去说话，于是口齿非常不清晰的说了一句话，龙昊也是低下了头，才勉强听清楚他是在说着“不需要了，他要在这个酒店开个房直接睡”这样的话。</w:t>
      </w:r>
    </w:p>
    <w:p/>
    <w:p>
      <w:r>
        <w:t>最后，龙昊也是实在没有办法了，于是就将服务员给叫了进来，对着她道：“给这位先生开一间房，房钱的话，全部算进青云公司里面就是了。”</w:t>
      </w:r>
    </w:p>
    <w:p/>
    <w:p>
      <w:r>
        <w:t>“好的，先生。请您稍等。”服务员听完之后，也是很礼貌的点了点头，微笑道。</w:t>
      </w:r>
    </w:p>
    <w:p/>
    <w:p>
      <w:r>
        <w:t>很快的时间里，服务员就将房卡交到了龙昊的手里，而在这个时候，龙昊也是让他叫了几个男服务员进来将夏明坤抬到了对应的楼层号上去了，洛倾城一路上是跟着龙昊一起上去的，对于今天晚上的夏明坤，她还真的是觉得夏明坤其实这么多年走过来也挺不容易的。</w:t>
      </w:r>
    </w:p>
    <w:p/>
    <w:p>
      <w:r>
        <w:t>只是他被权利冲昏了头脑，所以才会一直都想要置她于死地。</w:t>
      </w:r>
    </w:p>
    <w:p/>
    <w:p>
      <w:r>
        <w:t>有的时候洛倾城真的不知道，他们这些商业人士难道就将权利看的这么重要么？</w:t>
      </w:r>
    </w:p>
    <w:p/>
    <w:p>
      <w:r>
        <w:t>最后，洛倾城和龙昊看着一切都安排好了之后，他们俩也是都下楼到了停车场里面准备开车回家了。</w:t>
      </w:r>
    </w:p>
    <w:p/>
    <w:p>
      <w:r>
        <w:br w:type="page"/>
      </w:r>
    </w:p>
    <w:p>
      <w:pPr>
        <w:pStyle w:val="Heading1"/>
      </w:pPr>
      <w:r>
        <w:t>第五卷  抓捕  第三百三十二章  一个吻</w:t>
      </w:r>
    </w:p>
    <w:p>
      <w:r>
        <w:t>龙昊和洛倾城两人，此刻都是开着车在夜间的道路上行驶着的。</w:t>
      </w:r>
    </w:p>
    <w:p/>
    <w:p>
      <w:r>
        <w:t>由于现在已经是到了十一点多钟了，所以对于晚上路上面的车流量也是少了很多，龙昊驾驶着布加迪威龙，穿梭在城市里的各个街道上，开启了灯光，就像是完全的在带着自己的女友飙车一样。</w:t>
      </w:r>
    </w:p>
    <w:p/>
    <w:p>
      <w:r>
        <w:t>对于飙车，洛倾城也是非常的喜欢，算算时间，她已经是很久都没有和龙昊一起飙车了，而在今天晚上吃饭吃到这么晚才回，所以龙昊才带着洛倾城飙了一下车。</w:t>
      </w:r>
    </w:p>
    <w:p/>
    <w:p>
      <w:r>
        <w:t>在夜间的这个时候，飙车其实对于人们而言，其实是一个很危险的事情，但是在龙昊这样高超的车技下行驶着，即使是遇上了再难的困境，龙昊也都是能够带领着洛倾城躲过去。</w:t>
      </w:r>
    </w:p>
    <w:p/>
    <w:p>
      <w:r>
        <w:t>布加迪威龙此刻就像是一道光一样的，穿梭在街道上，由于速度此刻已经是达到了两百多迈的时速，布加迪威龙就像是一阵风一样的从人们的身边飘过一样。</w:t>
      </w:r>
    </w:p>
    <w:p/>
    <w:p>
      <w:r>
        <w:t>洛倾城在感受到了飙车时所带来的快感之后，就像是完全的将今天晚上夏明坤喝醉了的事情给忘了一样，微风从她的头上飘过之后，她也是扭头看了看身旁专注开着车的龙昊，看见了他的那种专注感的模样，也的确是感到了自己此时此刻，真的很幸福，最后，没有忍住对他的喜爱，冲着他的面颊啵了一口。</w:t>
      </w:r>
    </w:p>
    <w:p/>
    <w:p>
      <w:r>
        <w:t>龙昊突然地感觉到了自己被身边的洛倾城亲了一口之后，于是于是很疑惑的扭头看向了洛倾城。</w:t>
      </w:r>
    </w:p>
    <w:p/>
    <w:p>
      <w:r>
        <w:t>洛倾城则是笑脸嘻嘻的看着龙昊，就像是完全的没有亲到他一样的笑着。</w:t>
      </w:r>
    </w:p>
    <w:p/>
    <w:p>
      <w:r>
        <w:t>龙昊看着这样天真的洛倾城，也是感到了很欣慰，不过欣慰当中，也是多了一份无奈与彷徨。</w:t>
      </w:r>
    </w:p>
    <w:p/>
    <w:p>
      <w:r>
        <w:t>因为在洛倾城这样的年轻人的年龄当中，本应该是自己创业工作的，却没有想到的是，要面临着一个公司强大的工作量，每天也都是需要到处去应酬，他索性就有了一些觉得洛倾城其实也真的不容易。</w:t>
      </w:r>
    </w:p>
    <w:p/>
    <w:p>
      <w:r>
        <w:t>因为对于她来说，有着一些事情，她还不知道，要知道对于这件事情而言，不论是她愿不愿意去接受，她都是需要去面对的……</w:t>
      </w:r>
    </w:p>
    <w:p/>
    <w:p>
      <w:r>
        <w:t>“怎么？亲一下你不行么？”洛倾城笑脸嘻嘻的看着一脸疑惑的龙昊，开心的道。</w:t>
      </w:r>
    </w:p>
    <w:p/>
    <w:p>
      <w:r>
        <w:t>龙昊看着这样的洛倾城，也是笑了笑，道：“行呀，怎么不行了，你是我的女人，想怎么亲我都可以啊！”</w:t>
      </w:r>
    </w:p>
    <w:p/>
    <w:p>
      <w:r>
        <w:t>龙昊在说这句话的时候，也是感到了非常的开心，要知道其实他和洛倾城在一起这么长时间来，他还真的是还没有带着她好好的去世界各地走走呢！</w:t>
      </w:r>
    </w:p>
    <w:p/>
    <w:p>
      <w:r>
        <w:t>洛倾城听了之后，嘿嘿的笑了两声之后，龙昊的声音也是立刻地就传到了她的耳边，“别忘记今天晚上我们的约定就可以了。”</w:t>
      </w:r>
    </w:p>
    <w:p/>
    <w:p>
      <w:r>
        <w:t>洛倾城一听这个词之后，也是立刻地就安静了下来，想了想之后，于是扭头看向了龙昊，先是愁眉苦脸了一会儿，然后露出了幸福灿烂的笑容，道：“放心吧！我不会忘的！只要你对我好就行！”</w:t>
      </w:r>
    </w:p>
    <w:p/>
    <w:p>
      <w:r>
        <w:t>是的，其实对于一个女人而言，只要是那个她喜欢的男人对他好，对他百依百顺，在她危险的时候保护她，那么她无论是做什么，她都是愿意的。</w:t>
      </w:r>
    </w:p>
    <w:p/>
    <w:p>
      <w:r>
        <w:t>要知道她虽然是和龙昊在一起之后天天上班，假期很少。但是对于每一天下班了之后，龙昊都会是带着她到处的转转，看见了好东西买给她，有好电影了晚上下班了之后，陪着她一起去看。</w:t>
      </w:r>
    </w:p>
    <w:p/>
    <w:p>
      <w:r>
        <w:t>这样的一个男人，她相信，不论是换作了是哪个女人，都会是非常的喜爱吧！</w:t>
      </w:r>
    </w:p>
    <w:p/>
    <w:p>
      <w:r>
        <w:t>他们之所以能够飙车，也是因为今天晚上他们吃饭的酒店离着他们家是有着一段比较长的距离的，而且对于今天正好是有着一些道路车辆限行，所以对于龙昊晚上在和洛倾城回去的时候，他也是带着她飙了一路，回到了家。</w:t>
      </w:r>
    </w:p>
    <w:p/>
    <w:p>
      <w:r>
        <w:t>一进家门，洛倾城就被龙昊抱着来到了自己的卧室，自从上一次龙昊在和洛倾城睡在了一起之后，洛倾城的卧室，现在也是变成了他们两个人之间的卧室了，所以对于晚上他们想要干着一些什么事情，那也就只有他们知道的。</w:t>
      </w:r>
    </w:p>
    <w:p/>
    <w:p>
      <w:r>
        <w:t>洛倾城知道龙昊的性子，在当她被龙昊所抱了起来了之后，也是并没有什么争执的，毕竟对于今天的龙昊，他真的是让她看到了最佳的一幕，而且对于夏明坤，今天晚上也是被他们俩整的快要半死不活的了。</w:t>
      </w:r>
    </w:p>
    <w:p/>
    <w:p>
      <w:r>
        <w:t>所以对于刚才龙昊反手抱起了洛倾城的时候，洛倾城也只是惊呼了一声之后，便没有在阻止了。</w:t>
      </w:r>
    </w:p>
    <w:p/>
    <w:p>
      <w:r>
        <w:t>而当他们俩躺在了床上之后，龙昊将洛倾城放在了床上躺着，而他则是一个翻身，看着面前的女子，道：“我会对你负责的，一定不会让你受到任何人的伤害！”</w:t>
      </w:r>
    </w:p>
    <w:p/>
    <w:p>
      <w:r>
        <w:t>洛倾城双眼看着龙昊的双眼，小声的‘嗯’了一声之后，两个人的唇，便是亲吻在了一起。</w:t>
      </w:r>
    </w:p>
    <w:p/>
    <w:p>
      <w:r>
        <w:t>其实对于她来说，龙昊对她，不论是从生活上面还是从工作上面，她都是能够感受得到这个男人给她的帮助，而在当初他们俩在非洲机场相遇的时候，她也是感受到了一些，面前的这个男子，就像是能够带给她快乐一样的。</w:t>
      </w:r>
    </w:p>
    <w:p/>
    <w:p>
      <w:r>
        <w:t>只是，她没有想到的是，他竟然还真的能够在某一天里，成为自己的男人，而自己，也会成为他的女人……</w:t>
      </w:r>
    </w:p>
    <w:p/>
    <w:p>
      <w:r>
        <w:t>……</w:t>
      </w:r>
    </w:p>
    <w:p/>
    <w:p>
      <w:r>
        <w:t>夜晚，在当酒店房间里面的夏明坤想要起床喝水的时候，却是怎么都起不来，而在当他的手机铃声响了起来的时候，他也是没有一丁点儿的力气去伸手将它给拿出来，只能够是凭借着自己的意识，在心里说了无数遍的‘拿起来，拿起来’。</w:t>
      </w:r>
    </w:p>
    <w:p/>
    <w:p>
      <w:r>
        <w:t>可是最后他也还是没有将之拿起来。</w:t>
      </w:r>
    </w:p>
    <w:p/>
    <w:p>
      <w:r>
        <w:t>对于这样的一幕，夏明坤也是在想着，今天晚上的他，也还真的是挺厉害的了，要知道对于两年前，他就已经是不再那么喝酒的了，可是他没有想到的是，今天晚上他竟然是为了两个年轻人，去那么猛的喝酒，从而导致自己晚上喝成现在这副模样。</w:t>
      </w:r>
    </w:p>
    <w:p/>
    <w:p>
      <w:r>
        <w:t>他的心中，也是想到了这些之后，目光在黑暗当中，就像是完全的将他锁定的视野范围控制住了一样，最后，他实在是撑不住了，便是闭上了眼睡了过去了。</w:t>
      </w:r>
    </w:p>
    <w:p/>
    <w:p>
      <w:r>
        <w:br w:type="page"/>
      </w:r>
    </w:p>
    <w:p>
      <w:pPr>
        <w:pStyle w:val="Heading1"/>
      </w:pPr>
      <w:r>
        <w:t>第五卷  抓捕  第三百三十三章  杰斯的行动</w:t>
      </w:r>
    </w:p>
    <w:p>
      <w:r>
        <w:t>一大早，马克尔就召集了所有的弟兄们来到了自己的房间里面开会，对于今天，在得到了夏明坤的允许之后，他也是觉得他们要立刻的行动起来才可以。</w:t>
      </w:r>
    </w:p>
    <w:p/>
    <w:p>
      <w:r>
        <w:t>毕竟现在的这个局势，如若他们一直都在保持着一个被动的状态的话，那么青云市的那些警察们，一定会突然地攻进来的。</w:t>
      </w:r>
    </w:p>
    <w:p/>
    <w:p>
      <w:r>
        <w:t>所以，在昨天晚上他打了一个电话给夏明坤之后，虽然说没有打通，但是他觉得，夏明坤那个时候应该是去外面应酬了回来喝醉了躺在了床上睡着了而已。</w:t>
      </w:r>
    </w:p>
    <w:p/>
    <w:p>
      <w:r>
        <w:t>其实他昨天晚上打电话过去，也是想要通知一下夏明坤他们今天的行动，毕竟现在的这个状态当中，他们是处在了一个合作的方式当中的，如果他不打电话给夏明坤的话，那么他们之间的合作，就可能是会有着大转机出现，而对于他来说，这个关键的时刻如果出现了太大的转机的话，那么夏明坤肯定是会翻脸不认人的。</w:t>
      </w:r>
    </w:p>
    <w:p/>
    <w:p>
      <w:r>
        <w:t>所以在当他昨天晚上打了一个电话之后，见没有打通，他也是擅自主张的决定了今天一大早就叫杰斯他们来自己的房间里面讨论一下他们今天究竟该要做着一些什么事情。</w:t>
      </w:r>
    </w:p>
    <w:p/>
    <w:p>
      <w:r>
        <w:t>要知道对于他们现在来说，尼德霍格让他们出来是让他们完成任务的，如果他们成天都是待在房子里面吃喝玩乐的话，那么一旦被他知道了的话，那么迎接着他们的，很有可能就会是死亡的来临。</w:t>
      </w:r>
    </w:p>
    <w:p/>
    <w:p>
      <w:r>
        <w:t>虽然说他们是有着机会逃脱出去的，可是对于他来说，就算是他自己想要逃离尼德霍格的手掌，回到美国，但是对于杰斯他们那些其他的人，可就不一定的了。</w:t>
      </w:r>
    </w:p>
    <w:p/>
    <w:p>
      <w:r>
        <w:t>要知道杰斯可是尼德霍格带过来的，如果就这样的逃走了的话，那么他马克尔的生命，也该到头了。而且对于他来说，尼德霍格平常也是非常的照顾他的，所以对于这一次的事情，他也还是决定，一定不要让尼德霍格失望。</w:t>
      </w:r>
    </w:p>
    <w:p/>
    <w:p>
      <w:r>
        <w:t>杰斯他们在五分钟的时间里全部都赶到了马克尔的房间里之后，也是立刻地就开始讨论了起来，而对于马克尔今天的任务，就是要杰斯指使他们，将那个任务给完成了。</w:t>
      </w:r>
    </w:p>
    <w:p/>
    <w:p>
      <w:r>
        <w:t>要知道尼德霍格也是同意了的，所以现在的他来说，就算是前方有着再大的困难，他们都是要拼尽全力的去闯出去。</w:t>
      </w:r>
    </w:p>
    <w:p/>
    <w:p>
      <w:r>
        <w:t>只有这样，他们才能够过上好的生活。</w:t>
      </w:r>
    </w:p>
    <w:p/>
    <w:p>
      <w:r>
        <w:t>“放心好了，马克尔，这一次的事情，我一定不会让你失望的！”杰斯听着马克尔说了那些事情之后，也是点了点头，保证道：“在这样的一个地方，杀几个人，对于我来说还是很简单的。”</w:t>
      </w:r>
    </w:p>
    <w:p/>
    <w:p>
      <w:r>
        <w:t>“这个我当然清楚，杰斯，你也知道，你跟着老大这么多年了，我也是一步一步看着你成长起来的，虽然说你有的时候的确是会让老大不舍事，但是对于你的心里来说，你还是挺想要做好每一件事情的，是这样么？”马克尔笑了笑，然后抖了抖手里面夹着的烟，道。</w:t>
      </w:r>
    </w:p>
    <w:p/>
    <w:p>
      <w:r>
        <w:t>“嘿嘿，其实你也知道我这个就是这样，有的时候就是有着一些冲动，不过你也很理解我，这就足够了。”杰斯挠了挠头之后，嘿嘿一笑，然后做出了一副特别认真地模样望着马克尔，继续地道：“你放心好了，今天的这件事儿，我一定不会让你失望的，因为你是第一个，认为我是一个可靠的人。”</w:t>
      </w:r>
    </w:p>
    <w:p/>
    <w:p>
      <w:r>
        <w:t>是的，每一个人都会懂的感恩，即使是这些洋鬼子，他们在一些时候，也都是会有着感激的一面，若是就这样的将所有的事情全部都给做完而且都做砸了的话，那么对于杰斯来说，真的就会如同千刀万剐一般，让他的心中觉得很不是好受。</w:t>
      </w:r>
    </w:p>
    <w:p/>
    <w:p>
      <w:r>
        <w:t>也是因为有着马克尔的理解，才使得了这个时候的杰斯，觉得自己的当初没有选择离开的原因，是正确的。</w:t>
      </w:r>
    </w:p>
    <w:p/>
    <w:p>
      <w:r>
        <w:t>是的，一个人不是做不好每一件事儿，而是因为他们都缺少了一个相信和信任他们的人，同时，也缺少了一个能够处处都去理解他们的人。</w:t>
      </w:r>
    </w:p>
    <w:p/>
    <w:p>
      <w:r>
        <w:t>马克尔对杰斯所做的这些，杰斯都是看在了眼里的。</w:t>
      </w:r>
    </w:p>
    <w:p/>
    <w:p>
      <w:r>
        <w:t>这个时候的马克尔看着杰斯那一份坚定的目光望着自己，也是吸了一口烟，吐了一个烟圈，然后就点了点头，道：“那行吧，这就开始行动好了！我相信你能够办到的！”</w:t>
      </w:r>
    </w:p>
    <w:p/>
    <w:p>
      <w:r>
        <w:t>“嗯！”</w:t>
      </w:r>
    </w:p>
    <w:p/>
    <w:p>
      <w:r>
        <w:t>在当杰斯他们离开了之后，房间里也是又剩下了马克尔一个人，对于他来说，他之所以没有跟着他们去执行那些杀人的事情，也是因为他觉得自己还有着更加重要的事情要处理。</w:t>
      </w:r>
    </w:p>
    <w:p/>
    <w:p>
      <w:r>
        <w:t>因为他从昨天晚上到今天现在这个时候为止，他都是没有打通过夏明坤的电话的。</w:t>
      </w:r>
    </w:p>
    <w:p/>
    <w:p>
      <w:r>
        <w:t>要知道一次不接电话，他能够理解，因为那毕竟是在晚上。可是对于今天早上马克尔在打了一个之后，都是暂线，这就不禁使得了马克尔觉得夏明坤这个人一定是出了事情了。</w:t>
      </w:r>
    </w:p>
    <w:p/>
    <w:p>
      <w:r>
        <w:t>所以在这个时候，他就需要去破解夏明坤的电话号码，从而通过GPS系统找到他现在究竟是在哪里！</w:t>
      </w:r>
    </w:p>
    <w:p/>
    <w:p>
      <w:r>
        <w:t>拿起了桌子上面的那包烟之后，抽出了一支点燃了之后，吸了一口，吐了一个烟圈，便开始坐在了书桌上面，对着眼前的电脑敲打着键盘，进入到了黑客中心系统当中，准备开始定位夏明坤的电话号码了。</w:t>
      </w:r>
    </w:p>
    <w:p/>
    <w:p>
      <w:r>
        <w:t>……</w:t>
      </w:r>
    </w:p>
    <w:p/>
    <w:p>
      <w:r>
        <w:t>而在当杰斯等人都离开了马克尔的房间之后，他们那些洋人也是立刻地就开始跟着杰斯行动了起来。</w:t>
      </w:r>
    </w:p>
    <w:p/>
    <w:p>
      <w:r>
        <w:t>这一次，他们选择的是一个加油站，由于今天上午的加油站加油的人并不是特别的多，所以对于他们来说，在确定好了目标之后，也是立刻地就开始准备着要如何的进行下一步的计划了。</w:t>
      </w:r>
    </w:p>
    <w:p/>
    <w:p>
      <w:r>
        <w:t>杰斯看着那些行驶在高速公路口子上面的车辆都快要走的差不多了的时候，也是转身对着车子里面的那些弟兄们招呼了一声，“嘿，各位，准备开始行动吧！早点完事儿我们也要早点儿回去跟马克尔汇报了！”</w:t>
      </w:r>
    </w:p>
    <w:p/>
    <w:p>
      <w:r>
        <w:t>那些坐在后面的洋人们在听了之后，也是觉得如此，于是点了点头，将嘴上叼着的烟头给扔掉了之后，就开始打开了车门，准备开始进行着他们的任务。</w:t>
      </w:r>
    </w:p>
    <w:p/>
    <w:p>
      <w:r>
        <w:br w:type="page"/>
      </w:r>
    </w:p>
    <w:p>
      <w:pPr>
        <w:pStyle w:val="Heading1"/>
      </w:pPr>
      <w:r>
        <w:t>第五卷  抓捕  第三百三十四章  熟悉的标志</w:t>
      </w:r>
    </w:p>
    <w:p>
      <w:r>
        <w:t>唐紫怡这两天也是因为知道了尼德霍格他们的住所之后，也是再不停的调查着这件事儿，可是对于她和南宫炎他们来说，就差得太远了，因为她没有想到的是，利用通话记录去调查他们所去的方位在哪。</w:t>
      </w:r>
    </w:p>
    <w:p/>
    <w:p>
      <w:r>
        <w:t>当然，虽然说那个时候尼德霍格是关闭了手机上面GPS系统定位的，但是他总有时间需要开启的，所以对于这一点儿，南宫炎他们是真的做得很好，很快的就找到了尼德霍格他们是在废弃工厂那边。</w:t>
      </w:r>
    </w:p>
    <w:p/>
    <w:p>
      <w:r>
        <w:t>而对于唐紫怡他们这些警察来说，可就不同了。</w:t>
      </w:r>
    </w:p>
    <w:p/>
    <w:p>
      <w:r>
        <w:t>他们则是每天都在盲目的寻找着，寻找着那些洋人们究竟会在哪里。</w:t>
      </w:r>
    </w:p>
    <w:p/>
    <w:p>
      <w:r>
        <w:t>与此同时的，还有着一些警察，是在调查着那几个溜出去的洋人们的位置。</w:t>
      </w:r>
    </w:p>
    <w:p/>
    <w:p>
      <w:r>
        <w:t>虽然他们不知道那些洋人最后躲过了监控逃去了哪里，但是他们也是有着一些优点的，那就是他们的人多，对于人多的一方来说，他们就可以完全的分开行动，而这样一来的话，一来是可以保证他们的工作调查效率，二来，也是能够在遇见了那些洋人们之后，好支援彼此。</w:t>
      </w:r>
    </w:p>
    <w:p/>
    <w:p>
      <w:r>
        <w:t>可是对于李元博这个刑侦大队的队长来说，可就没有他们那么耐心了，因为在半个小时之前，一个高速公路口子的加油站里面，又出现了一个命案。</w:t>
      </w:r>
    </w:p>
    <w:p/>
    <w:p>
      <w:r>
        <w:t>对于那个作案的人在离开了现场之后，他还特意的留下了一个印记，在他们警方调查了一会儿之后，也是知道了这个标记就是那些洋人们的标记，所以在当李元博听见了又是那些洋人们所言的时候，也是立刻的就恼怒了起来，为了不让他的暴脾气爆发出来，他也是随手的就从自己的兜里拿出了一包烟，抽了一支出来，然后点燃吸了吸之后，将自己暴躁的心情平复了下去之后，也是立刻的就开始进行着下一步的调查工作了。</w:t>
      </w:r>
    </w:p>
    <w:p/>
    <w:p>
      <w:r>
        <w:t>“小吴，你去将这个加油站的监控调出来给我看看，看看究竟是谁竟然敢在这样的一个大白天行凶作案！”李元博指了指正在地上处理着那个死者的尸体的警察给叫了过来，然后道。</w:t>
      </w:r>
    </w:p>
    <w:p/>
    <w:p>
      <w:r>
        <w:t>“是！队长！”</w:t>
      </w:r>
    </w:p>
    <w:p/>
    <w:p>
      <w:r>
        <w:t>而在当五分钟过后，那名叫做小吴的警察出来了之后，也是立刻的就将手里捧着的那台笔记本电脑端到了李元博的身边，在当他进入到了这个加油站的监控摄像头当中之后，也是发现了加油站里面的这个监控摄像头已经是在今天早上八点半的时候，被人给黑入了当中，并且将其系统全部都给改掉了。</w:t>
      </w:r>
    </w:p>
    <w:p/>
    <w:p>
      <w:r>
        <w:t>而在这个时候的李元博在看见了之后，也是立刻的蹙了蹙眉，觉得这件事情有着许多地方的不对劲儿，于是道：“这是怎么回事？”</w:t>
      </w:r>
    </w:p>
    <w:p/>
    <w:p>
      <w:r>
        <w:t>“摄像头今天早上被人动过了手脚，现在摄像头里面已经是完全的被人给黑掉了。”小吴耐心地解释道，然后指了指电脑屏幕上面的摄像头里出现的一大片黑，“如果要重新开启的话，我需要有着十分钟的时间来破解。”</w:t>
      </w:r>
    </w:p>
    <w:p/>
    <w:p>
      <w:r>
        <w:t>“行吧，那就快点吧，我去看看其他的地方还有着什么线索。”李元博邹了邹眉头，然后吸了一口烟，点头道。</w:t>
      </w:r>
    </w:p>
    <w:p/>
    <w:p>
      <w:r>
        <w:t>在当李元博离开了之后，叫做小吴的警察也是立刻的就开始进行了系统破解，对于这样的一个系统，他们这些警察局里面的警察们，也是经常会遇见的，所以破解起来，也是很顺手而已，只不过就是需要有着很长的时间而已。</w:t>
      </w:r>
    </w:p>
    <w:p/>
    <w:p>
      <w:r>
        <w:t>李元博在离开了之后，也是来到了那些警察们处理着尸体的地方看了看，这个时候，尸体已经是被救护车抬走了，在现场里，只剩下了尸体躺在了的地方所留着的白线框。</w:t>
      </w:r>
    </w:p>
    <w:p/>
    <w:p>
      <w:r>
        <w:t>对于今天的事情，李元博虽然是想到了最近肯定还会有着命案出现的，但是他没有想到的是，竟然会这么快的就发生了，而且还是在自己想到了没有三个小时的时间里就又有着一个命案的消息。</w:t>
      </w:r>
    </w:p>
    <w:p/>
    <w:p>
      <w:r>
        <w:t>而现在，他也是看着那些警察们蹲在地上检查着死者在死了的时候，凶手有没有在现场还留下了什么可靠的证据没有。</w:t>
      </w:r>
    </w:p>
    <w:p/>
    <w:p>
      <w:r>
        <w:t>虽然目前他们已经是知道了凶手是谁了，可是如果他们没有完全足够的证据去证明的话，那么上面的领导们，是不会允许他们就此立案抓拿凶手的。</w:t>
      </w:r>
    </w:p>
    <w:p/>
    <w:p>
      <w:r>
        <w:t>而且最近的这个情况，他们也是不能够抓住凶手的，所以他们还是觉得，还是先了解一下今天的这个命案究竟是还有着什么地方没有调查到的线索再说。</w:t>
      </w:r>
    </w:p>
    <w:p/>
    <w:p>
      <w:r>
        <w:t>况且对于唐紫怡他们那边，这么久他们也是一直都是在调查追踪着尼德霍格他们那些人的。</w:t>
      </w:r>
    </w:p>
    <w:p/>
    <w:p>
      <w:r>
        <w:t>而且还有着一边的警察们，则是在寻找着那些溜出去的洋人究竟是在哪里的，他也是坚信，只要是他们再调查着几天，那些洋人们最后肯定是会露出马脚的。</w:t>
      </w:r>
    </w:p>
    <w:p/>
    <w:p>
      <w:r>
        <w:t>……</w:t>
      </w:r>
    </w:p>
    <w:p/>
    <w:p>
      <w:r>
        <w:t>龙昊在知道了青云市里今天上午又发生了一起命案之后，也是感到了非常的惊讶，此刻也是从办公椅上面一下子就站了起来了，盯着手机里面的那片报道看着不停。</w:t>
      </w:r>
    </w:p>
    <w:p/>
    <w:p>
      <w:r>
        <w:t>而这个时候的洛倾城，则是因为龙昊的举动，看着他那么专注的模样，也是起身走了过去，一看，手机屏幕上面显示着的，是青云市高速公路口子的那个加油站里，又发生了一个命案。</w:t>
      </w:r>
    </w:p>
    <w:p/>
    <w:p>
      <w:r>
        <w:t>而且目前警方人员已经初步认定了，凶手可能会是那群洋人干的。因为凶手在离开的时候，在现场也是留下了一个英文字母的标记，并且在这个时候，洛倾城还看见了下面的那幅图片的当中，凶手留下来的印记的标记，顿时也就想到了一些什么。</w:t>
      </w:r>
    </w:p>
    <w:p/>
    <w:p>
      <w:r>
        <w:t>龙昊在这个时候也是由于她的这个举动回过了神来，对着洛倾城道：“怎么了这是？”</w:t>
      </w:r>
    </w:p>
    <w:p/>
    <w:p>
      <w:r>
        <w:t>洛倾城回过了神来之后，片刻后，说道：“这个印记，我曾经好像也见过。”</w:t>
      </w:r>
    </w:p>
    <w:p/>
    <w:p>
      <w:r>
        <w:t>“是不是尼德霍格的那个印记？”龙昊也是想到了起初在尼德霍格他们的房间里发生的那个标记之后，问道。</w:t>
      </w:r>
    </w:p>
    <w:p/>
    <w:p>
      <w:r>
        <w:t>“是的！就是它！”洛倾城在听见了尼德霍格四个字之后，也是立刻的就回忆了起来自己在当初留学的期间当中，尼德霍格最喜欢的一个标志，继续地道：“这个标志，对于尼德霍格来说，他在大学期间就是非常喜欢的了，只是我没有想到的是，他竟然过了这么长的时间了，还会将这个标志记得如此清楚，而且还画的这么好看！”</w:t>
      </w:r>
    </w:p>
    <w:p/>
    <w:p>
      <w:r>
        <w:t>“呵呵，这个标志不是他画的！”龙昊苦笑道。</w:t>
      </w:r>
    </w:p>
    <w:p/>
    <w:p>
      <w:r>
        <w:t>“什么意思？”洛倾城疑惑地道。</w:t>
      </w:r>
    </w:p>
    <w:p/>
    <w:p>
      <w:r>
        <w:br w:type="page"/>
      </w:r>
    </w:p>
    <w:p>
      <w:pPr>
        <w:pStyle w:val="Heading1"/>
      </w:pPr>
      <w:r>
        <w:t>第五卷  抓捕  第三百三十五章  洛倾城的理解</w:t>
      </w:r>
    </w:p>
    <w:p>
      <w:r>
        <w:t>龙昊看着洛倾城满脸的写着不可思议，真的是觉得她是真的没有过多的去了解这些事情，不过对于他来说，她现在的这个表现，正是他所想要的，因为在他看来，洛倾城要做的，就是将公司经营好就够了。</w:t>
      </w:r>
    </w:p>
    <w:p/>
    <w:p>
      <w:r>
        <w:t>那些事情，全部都交给他去完成就是了，毕竟对于龙昊来说，那些事情，不过都是一些他们男人之间的战争而已，如果让女人加入了进来的话，那么从一定的程度上来说，就会完全的影响他们之间的发挥。</w:t>
      </w:r>
    </w:p>
    <w:p/>
    <w:p>
      <w:r>
        <w:t>不过在这个时候，当洛倾城问到了这件事儿之后，他也是没有办法不能够告诉她一些事情了，这个时候，已经是一个非常的时期了，若是就这样的一直瞒下去的话，他还真的是很怕到最后他们会有着更大的麻烦事儿发生了。</w:t>
      </w:r>
    </w:p>
    <w:p/>
    <w:p>
      <w:r>
        <w:t>坐在椅子上面思考了片刻，端起了办公桌上面自己的水杯喝了一口水润了润喉之后，也是开口解释道：“现在的尼德霍格，是完全的被南宫炎唐鹏还有苏旭他们控制着的，哦，对了！还有着尼德霍格的姐姐，就是上一次我和你说过的我那个同学，她也来了。”</w:t>
      </w:r>
    </w:p>
    <w:p/>
    <w:p>
      <w:r>
        <w:t>“就是那个叫做杨……杨纾缓的女人？”洛倾城看着龙昊，想了一会儿之后，问道。</w:t>
      </w:r>
    </w:p>
    <w:p/>
    <w:p>
      <w:r>
        <w:t>“是的，对于她来说，她作为了尼德霍格的姐姐，看着自己的弟弟做出的这些事情，还真的是感到了非常的伤心，要知道其实他们家可是一个美国的大家族，最近这几年当中，在世界上面也是有着许多的分公司在营业着。”龙昊点了点头，然后看着洛倾城的眼神，继续地道：“所以，对于杨纾缓而言，她看着自己的弟弟做出了这些事情，也是有着一些不好意思的，因为毕竟那是她的弟弟。”</w:t>
      </w:r>
    </w:p>
    <w:p/>
    <w:p>
      <w:r>
        <w:t>“那你的意思就是说，现在那个尼德霍格的亲姐姐也过来了？”洛倾城听明白了之后，也是恍悟道：“并且还参与到了南宫炎和唐鹏以及苏旭的队伍当中去了？”</w:t>
      </w:r>
    </w:p>
    <w:p/>
    <w:p>
      <w:r>
        <w:t>“是这样的，没错儿！”龙昊点头道：“其实你也知道，自从我们发现了尼德霍格之后，也是一直都是在追踪的他们的，毕竟现在对于他们来说，我想如果他们再不出手的话，那么他们只能够是饿死在中国，永远的回不了自己的家乡。”</w:t>
      </w:r>
    </w:p>
    <w:p/>
    <w:p>
      <w:r>
        <w:t>洛倾城听着龙昊这样的解释之后，也是立刻的就明白了过来，但是当他想到了尼德霍格是一名中国人的时候，于是疑惑又从她的唇里说了出来，“不是说尼德霍格是一个中国人么？”</w:t>
      </w:r>
    </w:p>
    <w:p/>
    <w:p>
      <w:r>
        <w:t>龙昊看着洛倾城这副疑惑地模样，也还真的是觉得很天真，苦笑道：“这个没错，尼德霍格确实是在中国出生的，也是一名中国人，但是你要知道，他虽然是中国人，但是他的家业全部都是在美国那个遥远的地方，并且对于他的那些弟兄们，也都是美国人，如果说他想要留在中国，这其实倒也是说得过去，毕竟在中国他还有着一个姐姐，杨纾缓，但是他的那些弟兄们可都是一些地地道道的美国人洋鬼子啊！”</w:t>
      </w:r>
    </w:p>
    <w:p/>
    <w:p>
      <w:r>
        <w:t>龙昊这样的一个解释，是因为他想要让她轻松的明白这些事情，毕竟对于洛倾城来说，现在的这个局势若是还要以那种程度非常困难的话语和洛倾城说的话，那么对于洛倾城来说，绝对是有着一些听不懂的，毕竟现在这个局面，他们可是都得要难化易，易化难。</w:t>
      </w:r>
    </w:p>
    <w:p/>
    <w:p>
      <w:r>
        <w:t>洛倾城在听了龙昊这样的解释之后，也是立刻的就明白了过来，不过在这个时候的她也是非常的意外，为什么尼德霍格他们竟然已经是被南宫炎他们监视住了，为什么迟迟不动手呢？</w:t>
      </w:r>
    </w:p>
    <w:p/>
    <w:p>
      <w:r>
        <w:t>简单的和龙昊说明了一下情况之后，龙昊也是道：“因为现在时机还并不是特别的成熟，所以对于现在看来，我们还并不能够对于他们进行抓捕，并且最近不也是发生了一起*手跳楼的事件么？其实这最后的幕后人也是尼德霍格。”</w:t>
      </w:r>
    </w:p>
    <w:p/>
    <w:p>
      <w:r>
        <w:t>“哦？为什么？”洛倾城道。</w:t>
      </w:r>
    </w:p>
    <w:p/>
    <w:p>
      <w:r>
        <w:t>“因为尼德霍格他认为只要是将警察局的唐紫怡给弄死了之后，那么对于他们来说，就会轻松的很多了。”龙昊继续耐心地解释道：“然后，你也知道，最近新闻上面不是都在报道着一些好几个尼德霍格他们当中洋人溜出去事情么？所以对于现在来看，我们也是要将他们一并抓获了之后，才会抓捕尼德霍格的。因为只有这样，警方他们那边才能够立案。”</w:t>
      </w:r>
    </w:p>
    <w:p/>
    <w:p>
      <w:r>
        <w:t>龙昊的解释，是已经是将那些其他的事情全部的都给简单化了，因为对于他来说，如果告诉洛倾城那些其他的事情的话，他觉得洛倾城的心中可能还真的是会有着一些接受不了那样的事实。</w:t>
      </w:r>
    </w:p>
    <w:p/>
    <w:p>
      <w:r>
        <w:t>毕竟今天报道的那起加油站杀人事件，警方那边也是将细节全部都给简化掉了，至于他是怎么知道这件事情的，其实也是因为有着李元博后面发的信息才知道的。</w:t>
      </w:r>
    </w:p>
    <w:p/>
    <w:p>
      <w:r>
        <w:t>所以对于现在的他来说，要调查的事情，也是逐渐的变得多了起来了。</w:t>
      </w:r>
    </w:p>
    <w:p/>
    <w:p>
      <w:r>
        <w:t>并且他目前也是不能够离开洛倾城的身边的，要知道夏明坤这个人，可是一个让他觉得很惊讶的人物。</w:t>
      </w:r>
    </w:p>
    <w:p/>
    <w:p>
      <w:r>
        <w:t>“行吧，那竟然事情已经这样了，我就不多参与了，这些事情，还是交给你们去完成吧！记着小心点就可以了。”洛倾城点了点头，然后道。</w:t>
      </w:r>
    </w:p>
    <w:p/>
    <w:p>
      <w:r>
        <w:t>说完了之后，她也是开始重新回到了自己的工作当中了。</w:t>
      </w:r>
    </w:p>
    <w:p/>
    <w:p>
      <w:r>
        <w:t>而龙昊在这个时候，看着洛倾城重新的将眼神转移到了她的电脑上时，他也是没有再继续的和洛倾城说那些事情了，要知道对于夏明坤和尼德霍格那边的人合作的这件事儿来说，他是不想要现在就告诉洛倾城的，毕竟如果告诉了她之后，他不确定洛倾城会不会在一时之间将夏明坤给辞退了。</w:t>
      </w:r>
    </w:p>
    <w:p/>
    <w:p>
      <w:r>
        <w:t>如果说辞退了的话，那么对于夏明坤来说，他也就是完全的有着理由去攻击洛倾城了，而到了那个时候，也就是不那么好办了。</w:t>
      </w:r>
    </w:p>
    <w:p/>
    <w:p>
      <w:r>
        <w:t>龙昊在想了想之后，也是没有继续的思考下去了，毕竟对于这件事情，南宫炎和唐鹏他们会去做的。</w:t>
      </w:r>
    </w:p>
    <w:p/>
    <w:p>
      <w:r>
        <w:br w:type="page"/>
      </w:r>
    </w:p>
    <w:p>
      <w:pPr>
        <w:pStyle w:val="Heading1"/>
      </w:pPr>
      <w:r>
        <w:t>第五卷  抓捕  第三百三十六章  杰斯的成长</w:t>
      </w:r>
    </w:p>
    <w:p>
      <w:r>
        <w:t>杰斯等人在将事情办完了之后，也是很快的就回到了马克尔他所在的这个酒店当中了，来到了马克尔的房间之后，马克尔也是觉得有着一些意外的，毕竟他才是看见了杰斯他们出去了不到半天的时间就回来了，是感到了非常的吃惊的。</w:t>
      </w:r>
    </w:p>
    <w:p/>
    <w:p>
      <w:r>
        <w:t>而之后杰斯也是将事情和马克尔交代清楚了之后，马克尔才恍悟道：“干得不错！很好，没有想到你们仅仅只是出去了两个小时左右的时间，就搞定了！不错，到时候我会和老大说说的，让他提拔提拔你。”</w:t>
      </w:r>
    </w:p>
    <w:p/>
    <w:p>
      <w:r>
        <w:t>马克尔的开心，使得了杰斯等人都有着一些觉得今天的这个事情他们的确是办的挺好的，毕竟对于他们来说，现在的进程，都是他们非常满意的效果。</w:t>
      </w:r>
    </w:p>
    <w:p/>
    <w:p>
      <w:r>
        <w:t>杰斯笑了笑之后，也是笑着望着马克尔，挠头道：“这也还得是你信任我才让我这么做的，嘿嘿，嘿嘿！”</w:t>
      </w:r>
    </w:p>
    <w:p/>
    <w:p>
      <w:r>
        <w:t>马克尔看着杰斯一副高兴的模样，并没有过多的去理会他，而是对着其他的弟兄们道：“今天的事情办的不错！明天可能我们还会有着一项行动要做，希望你们一样的能够做好！如果说这一次的事情你们都做的好的话，那么我一定会让老大提拔提拔你们，让你们在团伙当中的地位，也会上涨一些的。”</w:t>
      </w:r>
    </w:p>
    <w:p/>
    <w:p>
      <w:r>
        <w:t>这一次跟着他出来的人并不多，除去杰斯，也就只有着四个人，所以对于他来说，如果说这一次他们的事情办的好的话，那么他一定是会让尼德霍格好好的奖励奖励他们。</w:t>
      </w:r>
    </w:p>
    <w:p/>
    <w:p>
      <w:r>
        <w:t>毕竟杰斯今天做的这件杀人案来看，是完全的令他出乎了意料的，因为他觉得，杰斯肯定还需要有着一天的时间才会做完，谁知道他们仅仅只花了不到半天的时间就搞定了。</w:t>
      </w:r>
    </w:p>
    <w:p/>
    <w:p>
      <w:r>
        <w:t>而且这还是在大白天，大白天做这些杀人案，那可是明目张胆的去做的，虽然他已经是将那个加油站的监控系统给全部的黑掉了，但是他觉得，杰斯他们至少也要等到晚上人少车少的时候，他们才会去杀人的，可是他没有想到的是，在大白天他们就完成了杀人，并且还没有被发现，这样的一幕，还真的是让他觉得非常的意外。</w:t>
      </w:r>
    </w:p>
    <w:p/>
    <w:p>
      <w:r>
        <w:t>其他的弟兄们在看着马克尔竟然这样说着了，他们也是同样的非常兴奋，要知道对于他们来说，能够得到尼德霍格的提拔，那是他们求之不得的事情，因为毕竟他们进入到了他的团伙里面也是有着比较长的时间了，如果说到现在为止，他们都还在一个混混的地位的话，那么可以说他们的一生算是已经完了！</w:t>
      </w:r>
    </w:p>
    <w:p/>
    <w:p>
      <w:r>
        <w:t>所以对于现在的他们来说，这一次的事情，他们一定要办好，从而得到马克尔的认可，去老大尼德霍格身边说几句好话，将他们全部都提拔上去，到时候，他们可就都可以能够吃香的喝辣的了。</w:t>
      </w:r>
    </w:p>
    <w:p/>
    <w:p>
      <w:r>
        <w:t>当然，如果说在马克尔知道了他们心中所想的这些事情的话，也会有着一副觉得自己身边的这些人都是一群白痴，因为人越往上走，他的事情就会越多，并且也是让自己有着一种很想要放弃而又不能够放弃的感觉。</w:t>
      </w:r>
    </w:p>
    <w:p/>
    <w:p>
      <w:r>
        <w:t>马克尔之后也是在和他们说了一些话之后，就让他们回到自己的房间里好好的休息休息了，毕竟对于明天的事情，他也是要尽快的对尼德霍格汇报一下，然后也是要打一个电话给夏明坤确认一下的。</w:t>
      </w:r>
    </w:p>
    <w:p/>
    <w:p>
      <w:r>
        <w:t>……</w:t>
      </w:r>
    </w:p>
    <w:p/>
    <w:p>
      <w:r>
        <w:t>半个小时过后，尼德霍格他们这边，也是收到了马克尔的来信了，说任务一切进行的正常，于是他也是开始觉得这一次虽然说他失去了狙杀唐紫怡的机会，但是对于自己派出去的那几个人来说，他们在外面完成的任务，也都是让他感到了非常的满意，索性就最后也是放在了自己从昨天一直都压抑着的情绪，嘴角上面也是露出了一份真诚开心的笑容。</w:t>
      </w:r>
    </w:p>
    <w:p/>
    <w:p>
      <w:r>
        <w:t>“老大，今天这是怎么了，什么事情让你这么高兴啊？”一个洋人看着尼德霍格笑着的模样，也是道。</w:t>
      </w:r>
    </w:p>
    <w:p/>
    <w:p>
      <w:r>
        <w:t>尼德霍格想了一会儿之后，也是开口道：“哦，没什么没什么，只是有着一个人让我觉得很满意而已。”</w:t>
      </w:r>
    </w:p>
    <w:p/>
    <w:p>
      <w:r>
        <w:t>“莫非是您派出去的马克尔，他们的任务进行的很好，所以你才会有着如此灿烂的心情？”洋人继续地问道。</w:t>
      </w:r>
    </w:p>
    <w:p/>
    <w:p>
      <w:r>
        <w:t>尼德霍格看着他想出来了之后，也是并没有要去埋怨他的意思，而是直接的道：“是的，他们出去了之后，非常的令我意外，等着他们这件事情办完了之后，我想我也应该是要奖励奖励他们了，毕竟他们也是跟着我很长的时间了，你觉得呢？”</w:t>
      </w:r>
    </w:p>
    <w:p/>
    <w:p>
      <w:r>
        <w:t>洋人男子在思考了一会儿之后，也是沉思着点了点头，单手扶着下巴道：“也是可以提拔提拔他们那些人了，杰斯也是跟着你很长的时间了，也应该是时候给他一些好处了，毕竟他也是跟着我们这个团伙有着两三年的时间了。”</w:t>
      </w:r>
    </w:p>
    <w:p/>
    <w:p>
      <w:r>
        <w:t>尼德霍格听了之后，也是立刻的就点了点头，然后思考了一会儿，沉声道：“是啊，那个当初刚刚高中毕业的人，跟着我们也是有着两三年的时间了，这两三年来，虽然他有做过一些令我非常不满意的事情，但是他的心还是很好的，如果我们加强训练他一下的话，那么对于他来说，将来也一定会是成为一个很不错的人的！”</w:t>
      </w:r>
    </w:p>
    <w:p/>
    <w:p>
      <w:r>
        <w:t>“是啊，这么长的时间，他也终于是成长了起来了！”尼德霍格没有否认他的观点，道。</w:t>
      </w:r>
    </w:p>
    <w:p/>
    <w:p>
      <w:r>
        <w:t>之后，洋人男子看着尼德霍格的样子重新的变得有着一些沉重了起来，于是从兜里掏出了一包烟，抽出了两支，一支递给了他，将烟点燃了之后，便将另一支放在了自己的唇上，点燃了。</w:t>
      </w:r>
    </w:p>
    <w:p/>
    <w:p>
      <w:r>
        <w:t>尼德霍格和他在吸了一口之后，也是吐出了一个烟圈，不禁让他们想到了一些离开中国的希望，但是在他们离开之前，也一定是要有着一些能够带回去的东西才行，毕竟他们不可能会空手而归。</w:t>
      </w:r>
    </w:p>
    <w:p/>
    <w:p>
      <w:r>
        <w:t>那样的话，实在是太让他们觉得很不好意思面对着那些在美国等着他们的人的。</w:t>
      </w:r>
    </w:p>
    <w:p/>
    <w:p>
      <w:r>
        <w:br w:type="page"/>
      </w:r>
    </w:p>
    <w:p>
      <w:pPr>
        <w:pStyle w:val="Heading1"/>
      </w:pPr>
      <w:r>
        <w:t>第五卷  抓捕  第三百三十七章  林志刚的爱情</w:t>
      </w:r>
    </w:p>
    <w:p>
      <w:r>
        <w:t>“那些事情都做的怎么样了？最近有什么进展没？”一个蒙着纱布的中年男子举着一个电话在房子里面来来回回的转悠着，问道。</w:t>
      </w:r>
    </w:p>
    <w:p/>
    <w:p>
      <w:r>
        <w:t>“放心好了，二哥，我们这边现在已经是正在准备着那些后期的材料，只要是完成了，我们就会立刻的开工。”电话另一端的那个男子笑了笑，肯定地道：“只要是你们不要让其他的人来打扰到我们，我们就一定是能够将那些全部做完的。”</w:t>
      </w:r>
    </w:p>
    <w:p/>
    <w:p>
      <w:r>
        <w:t>蒙着纱布的男子听了这句话之后，也是心中顿时觉得舒畅了许多，毕竟现在这个时候，已经是到了十分关键的时刻了，若是他们的计划被人阻碍到了的话，那么他们可就算得上是前功尽弃了，而到时候只要是老大问了起来的话，那么他们也是不好去交代的。</w:t>
      </w:r>
    </w:p>
    <w:p/>
    <w:p>
      <w:r>
        <w:t>要知道这样的一个计划，他们可是准备了很久很久，也是期待了很久的了，现在眼看着就是要成功了，若是就这样被人给摧毁了的话，那么对于他们来说，肯定是会有着一些不甘心的。</w:t>
      </w:r>
    </w:p>
    <w:p/>
    <w:p>
      <w:r>
        <w:t>“嗯，那就好！”蒙着纱布的男子点了点头，然后嘱咐道：“你那边就尽快的去做好了，人手不够的话，尽管和我提，我会找老大让他给你那边派人手过去的！”</w:t>
      </w:r>
    </w:p>
    <w:p/>
    <w:p>
      <w:r>
        <w:t>“嗯，知道。只是……”电话另一端的男子看着面前的那些工人们正在处理着他们所谓的纱布之后，也是想到了当初他干这一行目的，继续地道：“只是钱的话，可否……”</w:t>
      </w:r>
    </w:p>
    <w:p/>
    <w:p>
      <w:r>
        <w:t>“这个放心好了，只要是你们能够提前完成的话，那么老大已经是会给你们的账户上面打上七位数的报酬的！”蒙着纱布的男子知道他的意思是什么，于是抢先道。</w:t>
      </w:r>
    </w:p>
    <w:p/>
    <w:p>
      <w:r>
        <w:t>其实在他看来，这些愿意去做那些事情的工人们，只不过都是为了钱而已，不过说真的他们其实也挺不容易的，毕竟自己家里的妻儿子女们都是需要钱去养的，而对于他们只身一人在外工作的，谁不想多赚点钱回去让自己的妻儿子女过上幸福美满的生活。</w:t>
      </w:r>
    </w:p>
    <w:p/>
    <w:p>
      <w:r>
        <w:t>而在电话另一端的男子在听了之后，也是立刻的露出了一丝笑容，于是肯定地道：“那行，二哥！那我就先挂电话了，您先忙吧！”</w:t>
      </w:r>
    </w:p>
    <w:p/>
    <w:p>
      <w:r>
        <w:t>被称为二哥的蒙面男子听了之后，也是立刻的就将电话给挂了，而在当他将电话放在了一旁的桌子上面时，他也是抬起了手来，将自己脸上面蒙着的面纱给取了下来，并且也是对着窗户外面的一片白茫茫的天空望着，就像是他期待了很久的时间，就快要来临了一样的。</w:t>
      </w:r>
    </w:p>
    <w:p/>
    <w:p>
      <w:r>
        <w:t>……</w:t>
      </w:r>
    </w:p>
    <w:p/>
    <w:p>
      <w:r>
        <w:t>林志刚这么久在和柳映月交往了一阵子之后，他们也是觉得彼此都是经过了一个月的了解，了解到了彼此的一生方面，并且也是怀有着许多的好感，于是在当他们觉得也是时候放手去爱的时候，林志刚就突然的想到了，自从他和柳映月在一起了之后，柳映月好像从来都没有跟着他出去度假旅游过。</w:t>
      </w:r>
    </w:p>
    <w:p/>
    <w:p>
      <w:r>
        <w:t>不像是洛倾城和龙昊那样，在跨年的时候，跑去了海外去度假，所以对于他们，这个时候当柳映月靠在了他肩膀上睡着了的时候，他也是想着，竟然柳映月答应了做自己的女人，那么对于他来说，就一定是要给予她足够的幸福去证明给她看，因为只有这样，他才会感到自己身边的这个女人，给予了自己许多眼不见心为实的东西。</w:t>
      </w:r>
    </w:p>
    <w:p/>
    <w:p>
      <w:r>
        <w:t>所以，在这个时候他垂下了头看着靠在自己怀中睡着了的柳映月，嘴角处也是露出了一丝微笑，觉得恋人们在恋爱的时候，还真的是挺美好的，尽管他和她之间的岁数是差了许多的，但是只要是两人相爱，那么岁数这个东西，都是没有任何关系的。</w:t>
      </w:r>
    </w:p>
    <w:p/>
    <w:p>
      <w:r>
        <w:t>要知道，爱情可不仅仅就是由着岁数来决定的。</w:t>
      </w:r>
    </w:p>
    <w:p/>
    <w:p>
      <w:r>
        <w:t>看着闭着双眼的柳映月趴在自己的怀中睡着踏踏实实的，他也是想到了，竟然自己作为了一个男人，那么就更加的是需要给予她足够的一切，因为，作为了一个男人，就不能够让自己的女人跟着自己吃苦受累。</w:t>
      </w:r>
    </w:p>
    <w:p/>
    <w:p>
      <w:r>
        <w:t>最后他也是一个没忍住，就垂下了头亲吻了一下柳映月的额头，在她的额头上，留下了一道专属于他的痕迹。</w:t>
      </w:r>
    </w:p>
    <w:p/>
    <w:p>
      <w:r>
        <w:t>之后，大堂里面走进来了一位长老，当他看见了帮主林志刚正在抱着自己的佳人坐在椅子上面睡觉的时候，其实他也是不想要去打扰的，但是在这之前，林志刚说到了有情况就立刻的和他汇报一声之后，他也是不敢懈怠他的命令，于是也就迈开了步伐朝着里面走起。</w:t>
      </w:r>
    </w:p>
    <w:p/>
    <w:p>
      <w:r>
        <w:t>而在这个时候的林志刚，原本是闭上了双眼快要睡着了的时候，也是隐隐约约的听见了他正在所处的这个大堂里面传来了一阵脚步声之后，也是立刻的就睁开了双眼，看着是一名长老走了过来的时候，他也是递给了那个长老一个眼神之后，就将趴在自己怀中睡得正香的柳映月悄悄地放在了长椅上面继续的睡着。</w:t>
      </w:r>
    </w:p>
    <w:p/>
    <w:p>
      <w:r>
        <w:t>而他也是转身就带领着那个长老，去到了一个别的房间里面谈话。</w:t>
      </w:r>
    </w:p>
    <w:p/>
    <w:p>
      <w:r>
        <w:t>在到了房间里之后，他也是立刻的就从自己的兜里掏出了一包烟，抽出了一支点燃了之后，背对着那名长老吸了一口之后，吐出了一个烟圈，淡然地道：“叫你做的事情现在怎么样了？”</w:t>
      </w:r>
    </w:p>
    <w:p/>
    <w:p>
      <w:r>
        <w:t>“大哥，放心好了，现在的我们已经是完全的掌控了他们的局势了，只要是龙昊一天不抓到尼德霍格，那么对于他来说，就不会注意到我们这边的。”那个长老也是窃喜着道：“哦，对了！公主那边，这么久正在处理着监事会的事情，她昨天也是给我打了一个电话，说最近这段时间周某的时候她就和龙昊不回来了。那么我想了想，只要是龙昊和公主两人不回来的话，那么我们的工作就可以继续的进行，并且也是没有人会发觉的。”</w:t>
      </w:r>
    </w:p>
    <w:p/>
    <w:p>
      <w:r>
        <w:t>林志刚背对着那名男子，吸了吸烟之后，一副自然的模样道：“那就让他们继续的工作下去吧！只要是倾城与龙昊没有回来，那么他们应该就不会发现我们正在做的事情，当然！有一点儿也是要注意的，就是只要是看着他们回来了之后，你就立马让那边的人停手，知道么？”</w:t>
      </w:r>
    </w:p>
    <w:p/>
    <w:p>
      <w:r>
        <w:t>“放心吧，大哥！”长老保证道。</w:t>
      </w:r>
    </w:p>
    <w:p/>
    <w:p>
      <w:r>
        <w:br w:type="page"/>
      </w:r>
    </w:p>
    <w:p>
      <w:pPr>
        <w:pStyle w:val="Heading1"/>
      </w:pPr>
      <w:r>
        <w:t>第五卷  抓捕  第三百三十八章  老大的电话</w:t>
      </w:r>
    </w:p>
    <w:p>
      <w:r>
        <w:t>夜晚，当马克尔在房间里吃着夜宵的时候，突然地听见了手机响了起来，于是站起身来到了自己的卧室当中，将正在充电的手机取了下来，一看是老大尼德霍格打过来的电话，他也是立刻的就伸手在床头柜那里抽了一张纸，在自己的唇边擦了擦，然后摁下了接听键。</w:t>
      </w:r>
    </w:p>
    <w:p/>
    <w:p>
      <w:r>
        <w:t>对于尼德霍格打过来的电话，虽然他不明白老大为什么要在这么晚的时候还给他打一个电话过来，但是他清楚的是，尼德霍格竟然打了电话过来，那么应该就会是有着很重要的事情要告诉他。</w:t>
      </w:r>
    </w:p>
    <w:p/>
    <w:p>
      <w:r>
        <w:t>“喂，老大。”马克尔举着电话，悻悻地道。</w:t>
      </w:r>
    </w:p>
    <w:p/>
    <w:p>
      <w:r>
        <w:t>为什么会是悻悻，那也是因为他认为尼德霍格在这么晚打电话过来，肯定是会有着一些心情不好的原因想要找他骂一顿解解气。毕竟自己在他身边的时候，不论是在美国还是在其他的地区，只要是尼德霍格心情不好了的时候，都会是指责自己和福克森。</w:t>
      </w:r>
    </w:p>
    <w:p/>
    <w:p>
      <w:r>
        <w:t>而在这个时候他想到了福克森时，也是定了定自己的情绪，因为对于福克森在离开了他们之后，尼德霍格的变化虽然说不是特别的大，但是也还是有着比较重要的变化的。</w:t>
      </w:r>
    </w:p>
    <w:p/>
    <w:p>
      <w:r>
        <w:t>那就是尼德霍格变得不再是那样随心所欲的逍遥生事的活在这个世界上了，而是自己有的时候也是会主动想想办法，让他们好进行工作。</w:t>
      </w:r>
    </w:p>
    <w:p/>
    <w:p>
      <w:r>
        <w:t>当然了，这也不是因为马克尔是一名工作狂而已，要知道对于他来说，让他休息一年不动，他都是愿意的，只是再加入到了尼德霍格的这个国际团伙当中之后，他也是渐渐的将那些懒惰的情绪心理全部都给抛弃在外了。</w:t>
      </w:r>
    </w:p>
    <w:p/>
    <w:p>
      <w:r>
        <w:t>因为他没有时间去懒惰，有的，仅仅只是满世界的跟着尼德霍格这个老大跑。</w:t>
      </w:r>
    </w:p>
    <w:p/>
    <w:p>
      <w:r>
        <w:t>而在这个时候的尼德霍格，之所以在这么晚打电话给马克尔，是因为他也是想清楚了一些事情，所以才会主动的在这么晚的时间里，给马克尔拨了一个电话，“有件事儿要和你说一下！”</w:t>
      </w:r>
    </w:p>
    <w:p/>
    <w:p>
      <w:r>
        <w:t>他说话的语气并不是特别的沉重，相反还能够听得出尼德霍格此时此刻的心情是非常好的，根本就没有一丝儿想要发脾气骂马克尔的语气存在。</w:t>
      </w:r>
    </w:p>
    <w:p/>
    <w:p>
      <w:r>
        <w:t>所以在这个时候的马克尔在听了之后，也是很欣慰，立刻地提起了自己的精神来，道：“嗯，老大你说，什么事情？”</w:t>
      </w:r>
    </w:p>
    <w:p/>
    <w:p>
      <w:r>
        <w:t>尼德霍格站在原地想了一会儿之后，也是淡淡地道：“今天杰斯是不是完成了一项特别完美的案子？”</w:t>
      </w:r>
    </w:p>
    <w:p/>
    <w:p>
      <w:r>
        <w:t>“是的，老大有什么话您说吧！我听着呢！”马克尔听见了他说的那句话之后，也是立刻的点了点头，举着电话道。</w:t>
      </w:r>
    </w:p>
    <w:p/>
    <w:p>
      <w:r>
        <w:t>“今天他做的事情很不错，虽然我并没有在他的身边看着他作案，但是在听见了你之前打了一个电话给我说到的时候，后来我也是跟着其他的兄弟们讨论了一下，觉得这一次只要是你们完成任务归来了之后，我们回到了美国，我就给他和你们提拔提拔！”尼德霍格昂首道。</w:t>
      </w:r>
    </w:p>
    <w:p/>
    <w:p>
      <w:r>
        <w:t>在当他望着天空中的繁星之后，也是有着一些觉得，中国的夜晚，还真的是要比他们美国要美的多啊！星星就像是挂在空中似的，月亮出现在了夜空当中，也是显得格外的美。</w:t>
      </w:r>
    </w:p>
    <w:p/>
    <w:p>
      <w:r>
        <w:t>其实他并不知道的是，今天正好是农历的十五号，在中国，每个月的农历十五号，月亮都会是最美的时刻，虽然说这样的一幕，对于美国那些研究星空的科学家来说，并不算得上是什么奇特的现象，但是对于尼德霍格他们这些犯罪分子来说，能够见到这样的一幕，真的是屈指可数的。</w:t>
      </w:r>
    </w:p>
    <w:p/>
    <w:p>
      <w:r>
        <w:t>所以，在当这个时候的尼德霍格望着星空上出现的美景，也是不由得陷入到了那美丽的景色当中去了。</w:t>
      </w:r>
    </w:p>
    <w:p/>
    <w:p>
      <w:r>
        <w:t>“放心，老大！只要是这一次的事情结束了之后，我会和他们说的，当然！”马克尔点了点头，然后认真地道：“也要是他们将任务完成得非常漂亮才行！”</w:t>
      </w:r>
    </w:p>
    <w:p/>
    <w:p>
      <w:r>
        <w:t>马克尔打断了尼德霍格正在看着星空当中得景色痴迷的情景，尼德霍格也是立刻的就回过了神来，发现自己现在正在跟着马克尔通电话，于是也是没有任何生气的举动出现，淡淡地道：“嗯，到时候等我们回到了美国那边去，我就去总部那边走一趟，如果可以的话，将你们在外面的所有人都给提升了好了！”</w:t>
      </w:r>
    </w:p>
    <w:p/>
    <w:p>
      <w:r>
        <w:t>马克尔听见了尼德霍格这样的一句话之后，也是立刻的就眨动了一下自己的眼睛，觉得今天晚上的尼德霍格真的是太让他惊讶了，毕竟对于他来说，以前可都不会是这样的，而在今天的他，竟然提出了这样的事情来，也真的是让他觉得，自从福克森离开了他们之后，尼德霍格的变化真的是太大了。</w:t>
      </w:r>
    </w:p>
    <w:p/>
    <w:p>
      <w:r>
        <w:t>在之后，他也是和尼德霍格寒暄了几句话之后，便是挂断了电话，他看了看手机上面的时间，发现现在已经是到了十一点半的时候了，于是也就没有将自己刚刚从老大那得到的消息告诉杰斯他们了，毕竟他们明天可是还要执行着其他的任务的。</w:t>
      </w:r>
    </w:p>
    <w:p/>
    <w:p>
      <w:r>
        <w:t>并且，对于这件事情，他也并没有认为就要在此时此刻说出来，要知道对于他而言，如果这么早的话就告诉了他们，那么他们肯定是会分心的。</w:t>
      </w:r>
    </w:p>
    <w:p/>
    <w:p>
      <w:r>
        <w:t>为了不让他们分心，他还是决定了，等到将事情全部都结束了之后，回到了美国，再告诉他们也是不迟的，毕竟在中国人看来，惊喜这个词，对于他们而言是很有着趣味性的，而对于他们美国人而言，也是同样的如此。</w:t>
      </w:r>
    </w:p>
    <w:p/>
    <w:p>
      <w:r>
        <w:t>……</w:t>
      </w:r>
    </w:p>
    <w:p/>
    <w:p>
      <w:r>
        <w:t>洛倾城和龙昊这两天上班的时候都是没见到夏明坤，并且开会的时候也是没有见到他过来，于是洛倾城就在想，肯定是因为那天晚上她带着龙昊他们一起出去吃饭的时候，夏明坤喝多了肯定是还没有醒，所以才会没有来的。</w:t>
      </w:r>
    </w:p>
    <w:p/>
    <w:p>
      <w:r>
        <w:t>而龙昊，也是因为夏明坤这两天都没有来公司里面上班，也是觉得他的目的快要达成了，毕竟这样一来的话，他可以完全指控夏明坤由于副董事长的原因，竟然在重要的会议上不出面，导致了公司遇上了麻烦，可以去扣他的工资等等。</w:t>
      </w:r>
    </w:p>
    <w:p/>
    <w:p>
      <w:r>
        <w:br w:type="page"/>
      </w:r>
    </w:p>
    <w:p>
      <w:pPr>
        <w:pStyle w:val="Heading1"/>
      </w:pPr>
      <w:r>
        <w:t>第五卷  抓捕  第三百三十九章  弱肉强食</w:t>
      </w:r>
    </w:p>
    <w:p>
      <w:r>
        <w:t>马克尔他们在上午起床了之后，也是让杰斯他们来到了自己的房间里面开了一个短暂的会议的，这一次的他，选择的地点是一个有着丰富教育的地方，那里不仅仅是有着很多的人每天都在忙碌着，还有着许许多多的车流量也是经常从那个地方出没。</w:t>
      </w:r>
    </w:p>
    <w:p/>
    <w:p>
      <w:r>
        <w:t>所以对于杰斯他们今天的任务，可谓称得上是相当的重了。</w:t>
      </w:r>
    </w:p>
    <w:p/>
    <w:p>
      <w:r>
        <w:t>而之后，杰斯也是向着马克尔保证到，自己一定会带着其他的弟兄们一起完成任务的。</w:t>
      </w:r>
    </w:p>
    <w:p/>
    <w:p>
      <w:r>
        <w:t>对于他的这一句话，马克尔在知道了昨天他办成的那件案子之后，也是非常肯定地点了点头，然后也是对着他们吩咐了一些其他的事情，就挥手让他们去准备今天需要做的一些事情了。</w:t>
      </w:r>
    </w:p>
    <w:p/>
    <w:p>
      <w:r>
        <w:t>要知道在他看来，他们现在只能够是越战越勇，即使是前方有着强大的法律让他们死去，他们也是要奋力一搏的去搏一把！</w:t>
      </w:r>
    </w:p>
    <w:p/>
    <w:p>
      <w:r>
        <w:t>毕竟，对于人的一生，永远都是生活在了一个‘弱肉强食’的状态下的。</w:t>
      </w:r>
    </w:p>
    <w:p/>
    <w:p>
      <w:r>
        <w:t>杰斯他们离开了马克尔的房间之后，也是立刻的就开始回到了各自的房间中开始准备着了，他们准备的，也就仅仅只是给自己化化妆而已，要知道在昨天，他们虽然没有被那些警察们发现到，但是对于今天的任务，他们必须是要通过化妆来掩饰自己的真面目去执行任务。</w:t>
      </w:r>
    </w:p>
    <w:p/>
    <w:p>
      <w:r>
        <w:t>因为在马克尔说的那个地方，说不定就会有着一群警察在把守着。</w:t>
      </w:r>
    </w:p>
    <w:p/>
    <w:p>
      <w:r>
        <w:t>虽然说他们现在还并不是特别的起眼，让人引起怀疑，但是对于青云市这样的地方，可是从来都没有着外国人出没的地区，他们如果是到了那样的一个公共场合里，不化化妆掩饰一下自己的话，那么很可能他们下一秒钟就会被成为那些警察当中的眼中钉。</w:t>
      </w:r>
    </w:p>
    <w:p/>
    <w:p>
      <w:r>
        <w:t>而到时候，他们若是想要逃跑的话，可就有着很大的难度了，毕竟这个时候的他们，已经是被青云市的警察局给通缉了的。</w:t>
      </w:r>
    </w:p>
    <w:p/>
    <w:p>
      <w:r>
        <w:t>此时此刻的杰斯在进入到了自己的房间里面化了妆之后，发觉自己现在好像真的就像是一名中国人的模样，一点儿都看不出自己是美国人，当然，如果他会说中文的话，那么就更加的像是一个中国人了！</w:t>
      </w:r>
    </w:p>
    <w:p/>
    <w:p>
      <w:r>
        <w:t>虽然今天他们的任务都是比较的重，但是只要是抓住了一个人，那么对于他们来说，就会有着今天之内享不尽的福了，虽然说目前她还不知道自己究竟是不是能够抓住一个人，但是只要是在那样的一个地方，凭他们的能力，想要抓住一个人，那还是很简单的！</w:t>
      </w:r>
    </w:p>
    <w:p/>
    <w:p>
      <w:r>
        <w:t>杰斯此刻对着镜子里面的自己露出了一副邪笑，并且还伸出了手在镜子里面摸了摸镜子里面的自己。</w:t>
      </w:r>
    </w:p>
    <w:p/>
    <w:p>
      <w:r>
        <w:t>五分钟后，所有的兄弟们在全部都准备好了之后，杰斯也是带着他们离开了酒店，下了楼，他们就开了一辆面包车，就朝着那个目的地去了。</w:t>
      </w:r>
    </w:p>
    <w:p/>
    <w:p>
      <w:r>
        <w:t>“杰斯，我们今天真的是要去那么人多的地方完成任务么？”一个男子坐在了杰斯的后座，探出了一个头来，对着正在专心开着车的杰斯问道。</w:t>
      </w:r>
    </w:p>
    <w:p/>
    <w:p>
      <w:r>
        <w:t>“是的，不过也没有什么好怕的，我们现在化了妆都和一个中国人没有什么区别了。你还怕什么，有什么好怕的！”杰斯点了点头，双手放在方向盘上旋转了一下，肯定地道。</w:t>
      </w:r>
    </w:p>
    <w:p/>
    <w:p>
      <w:r>
        <w:t>“这个我当然不会害怕，只是我们都是一些洋人，都是说英语的啊！”男子很理解杰斯的话，继续地道：“对于最简单的中文，我们都不是怎么会啊！”</w:t>
      </w:r>
    </w:p>
    <w:p/>
    <w:p>
      <w:r>
        <w:t>“这个问题就不用担心了，到时候你们只要是跟着我就可以了。”杰斯爽快地道：“哦，对了！到时候如果我身边多了一个人的话，那么你们就一定要在第一时间里，将那个人给控制住，知道了没？”</w:t>
      </w:r>
    </w:p>
    <w:p/>
    <w:p>
      <w:r>
        <w:t>“杰斯，你就放心好了！我们一定不会让你失望的！”另外一名洋人也是说道。</w:t>
      </w:r>
    </w:p>
    <w:p/>
    <w:p>
      <w:r>
        <w:t>“OK！”</w:t>
      </w:r>
    </w:p>
    <w:p/>
    <w:p>
      <w:r>
        <w:t>对于他们的这种心理，不仅仅是杰斯，还有着马克尔也是同样的猜到了的，毕竟对于他们这群洋人来说，可都是不怎么会中文的，如果老大尼德霍格在场的话，那么肯定是能够说上一句两句的，毕竟对于尼德霍格的见识，可都是要比他们多得多的。</w:t>
      </w:r>
    </w:p>
    <w:p/>
    <w:p>
      <w:r>
        <w:t>况且在尼德霍格留学的那段期间当中，他也是知道了他喜欢上过一个中国女孩儿。</w:t>
      </w:r>
    </w:p>
    <w:p/>
    <w:p>
      <w:r>
        <w:t>只是对于当时的那个中国女孩儿，不太喜欢尼德霍格，索性就一直都没有被尼德霍格追上罢了！</w:t>
      </w:r>
    </w:p>
    <w:p/>
    <w:p>
      <w:r>
        <w:t>而对于这一次，尼德霍格之所以将地点选定在了中国，也是有着一些原因，想要看看自己究竟能不能够遇上那个中国女孩儿，如果遇上了的话，只要是他们这一次的事情全部都给完成了的话，那么尼德霍格一定会带着那个中国女孩儿一起回到美国去结婚生子养儿育女的。</w:t>
      </w:r>
    </w:p>
    <w:p/>
    <w:p>
      <w:r>
        <w:t>在当杰斯他们抵达了目的地之后，他们也是并没有着急的急着行动的，毕竟对于现在还是在上午，并没有到中午或是晚上的时间段，如果他们在这个时间段贸然出手的话，那么一定的程度上面，就会有着一些危险了。</w:t>
      </w:r>
    </w:p>
    <w:p/>
    <w:p>
      <w:r>
        <w:t>毕竟他们可都不是很会说中文的人，如果在这样的一个大白天行动的话，而且人还这么的少，如果旁边有着警察巡逻的话，那么不一下子，他们就会成为警察当中的犯罪人。</w:t>
      </w:r>
    </w:p>
    <w:p/>
    <w:p>
      <w:r>
        <w:t>所以，现在的他们，而是在车子上面听着音乐，躺在座位上面，睡觉的睡觉，玩手机的玩手机，随心所欲。</w:t>
      </w:r>
    </w:p>
    <w:p/>
    <w:p>
      <w:r>
        <w:t>因为在出来之前，马克尔就对杰斯他们一行人说过，如果要行动的话，就一定要选择中午人多或者是下午傍晚的时候再行动也不迟，毕竟对于这么早就行动了的话，那么他们肯定是会有着很大的不利摆在他们的面前的。</w:t>
      </w:r>
    </w:p>
    <w:p/>
    <w:p>
      <w:r>
        <w:t>而在酒店里面的马克尔，也是并没有停留下来手头上的工作，因为他已经是在杰斯他们离开了之后，就侵入到了那片区域里面的监控系统里去了，对于现在，他还并不是特别的想要黑掉监控系统，因为毕竟这个时候杰斯他们都还没有行动，如果就这样贸然的黑掉监控系统的话，那么那些警察们肯定是会发现他们的，所以，他现在要等待的就是，在杰斯他们行动了之后，就将那片区域的监控摄像头全部的都给黑掉。</w:t>
      </w:r>
    </w:p>
    <w:p/>
    <w:p>
      <w:r>
        <w:br w:type="page"/>
      </w:r>
    </w:p>
    <w:p>
      <w:pPr>
        <w:pStyle w:val="Heading1"/>
      </w:pPr>
      <w:r>
        <w:t>第五卷  抓捕  第三百四十章  丁婉琪</w:t>
      </w:r>
    </w:p>
    <w:p>
      <w:r>
        <w:t>一天的时间，很快地就到了夜晚时分，在城市里，大人们每天都是上下班，而对于那些少年们，则是在学校里接受着学校学习的熏陶，让自己的见识，不断的增强。</w:t>
      </w:r>
    </w:p>
    <w:p/>
    <w:p>
      <w:r>
        <w:t>夜晚，第十八中在晚上晚自习结束了之后，也是很多学生从学校里面走了出来准备回家里休息了，一般上晚自习多的，都是一些高三的学生，对于高三的那些学生而言，现在他们都是处在了一个非常紧张的阶段的，毕竟六月份就是快要进行他们人生当中命运的时刻了，这几个月当中，他们肯定是需要去奋力一搏的。</w:t>
      </w:r>
    </w:p>
    <w:p/>
    <w:p>
      <w:r>
        <w:t>而对于丁婉琪今天晚上，她也是在复习了物理和化学这两门课程之后，觉得还有着一些知识点没有完全的弄懂，于是放学了之后，她也是在教室里待到了第三节晚自习结束的时候再起身离开教室的。</w:t>
      </w:r>
    </w:p>
    <w:p/>
    <w:p>
      <w:r>
        <w:t>对于她来说，理工虽然说都是一些男生们专门攻破的学科，但是那也不介于她们女生就不能够去学习了。</w:t>
      </w:r>
    </w:p>
    <w:p/>
    <w:p>
      <w:r>
        <w:t>况且对于她的学习成绩来看，从高一到高三现在为止，她每一次的月考成绩都是突破了五百三十分的总分数的，虽然说五百三十分对于他们学校里来说，并不算是特别好的一个成绩，但是她在他们班当中，是唯一一个女学生成绩最好最优秀的学生，人不但长得漂亮，而且学习成绩也是一向的突出，这也更是让她有着很大的自信心去学习好理科的所有科目的。</w:t>
      </w:r>
    </w:p>
    <w:p/>
    <w:p>
      <w:r>
        <w:t>因为对于她的数学成绩来说，从小到大，她的数学成绩，都是非常优秀的，因为他的母亲，是一名初中数学老师，所以她也是得到了她母亲的一点点优良基因，她的数学成绩，自从她读书时开始，一直都是稳定在了班上的第一第二名。</w:t>
      </w:r>
    </w:p>
    <w:p/>
    <w:p>
      <w:r>
        <w:t>而在当她晚上自己一个人走在了回家的道路上时，今天好像非常奇怪一样，以往的十点半，即使是道路上面的人很少，但是也总是会有着那么两三个人走在路上面的，而在今天晚上，她在回家的道路上，的的确确是一个人都没有看到，而在这个时候的她，心中也是有着一些担心与后怕的。</w:t>
      </w:r>
    </w:p>
    <w:p/>
    <w:p>
      <w:r>
        <w:t>于是她左顾右盼了一下，发现这周围的人就像是凭空消失了一般，蹙了蹙眉，心想从学校旁边的那条道路出来了之后，这条街上一个人都没有，这不禁就使得了她的脚步也是立刻地加快了，想要快点儿回到自己的家里。</w:t>
      </w:r>
    </w:p>
    <w:p/>
    <w:p>
      <w:r>
        <w:t>也就是在当她的脚步走的像是快要跑起来了一样的，而在这个时候，她的面前突然的来了一个人，狠狠地撞到了他的身上，并且在这个时候，丁婉琪也是立刻地就抬起了头来，对着那个被她撞着的人怀有歉意的道：“对不起对不起，不好意思，我有点太着急了！”</w:t>
      </w:r>
    </w:p>
    <w:p/>
    <w:p>
      <w:r>
        <w:t>而在这个时候的杰斯被面前的这个女孩儿撞着了之后，也是身体向后退了几步，虽然他完全的不用后退几步，但是他那个时候要做的就是要让这个女孩儿对他道歉，然后他才能够将这个女孩儿引诱到等到其他的弟兄们过来为止。</w:t>
      </w:r>
    </w:p>
    <w:p/>
    <w:p>
      <w:r>
        <w:t>不过这个时候事情发生了之后，杰斯也是立刻的就意识到了一点儿，自己完全不会说中国话，这要怎么去和这个女孩儿沟通呢？</w:t>
      </w:r>
    </w:p>
    <w:p/>
    <w:p>
      <w:r>
        <w:t>于是他也是很快地就想到了一个办法，觉着这个女孩儿竟然这么晚才从学校里面出来回家去，学习成绩肯定是很好的，那么对于英语成绩来说，也肯定不会是一个问题了，于是他也是用了一口稍微慢一点儿的英语道：“你走路怎么那么不小心？走那么快干什么？不看人的么？”</w:t>
      </w:r>
    </w:p>
    <w:p/>
    <w:p>
      <w:r>
        <w:t>丁婉琪在看这面前的这个人突然的对她说了一句英语，很是让她觉得奇怪，觉得为什么在中国都是身为了中国人怎么要用英语说话呢？</w:t>
      </w:r>
    </w:p>
    <w:p/>
    <w:p>
      <w:r>
        <w:t>不过她也没有想太多，毕竟对于自己的英语而言，也是能够说出几句的，于是道：“不好意思不好意思，今天晚上我觉得时间已经是太晚了，所以就想要快点儿回家睡觉。”</w:t>
      </w:r>
    </w:p>
    <w:p/>
    <w:p>
      <w:r>
        <w:t>杰斯没有想到自己面前的这个女孩子竟然真的是能够和他说几句英语的，于是他也是心中觉得很窃喜，心里开心了一下下，也是抬起了头看着她，发现她长得也还真的挺好看的，不过对于现在他只有一个人，而且如果她要叫的话，肯定是会引起很多人的注意的，所以这个时候的他，必须是要找一个机会拖住她，等到其他的弟兄们来了之后再说。</w:t>
      </w:r>
    </w:p>
    <w:p/>
    <w:p>
      <w:r>
        <w:t>想了一会儿之后，道：“为什么今天晚上要上课上到这么晚才回家呢？”</w:t>
      </w:r>
    </w:p>
    <w:p/>
    <w:p>
      <w:r>
        <w:t>丁婉琪看着面前的这个人还在用英语说话，于是心想这肯定是一个外语老师，索性就想了一会儿之后，道：“因为……因为今天我有几道题目还没有弄懂，所以就在教室里面上晚自习上到了十点多钟才走的，你看，现在已经都快要十点五十了。”</w:t>
      </w:r>
    </w:p>
    <w:p/>
    <w:p>
      <w:r>
        <w:t>说完，丁婉琪也是将左手上戴着的手表冲着杰斯的面前给他看了看。</w:t>
      </w:r>
    </w:p>
    <w:p/>
    <w:p>
      <w:r>
        <w:t>而对于手表这个东西，杰斯当然还是能够看得懂的，毕竟手表这个东西，是不分国界的。</w:t>
      </w:r>
    </w:p>
    <w:p/>
    <w:p>
      <w:r>
        <w:t>只是在当他看了看之后，觉得这个时候如果那些弟兄们再不过来的话，那么他还真的是有点儿撑不住了，毕竟对于这个女孩儿来说，她也算得上是特别聪明了的，而他，也是同样的不想要对这么美丽动人的女孩儿实行那些暴力的行为将其拿下的。</w:t>
      </w:r>
    </w:p>
    <w:p/>
    <w:p>
      <w:r>
        <w:t>他要等，必须要等，因为这个时候，他还不能够让面前这个女孩子直到他们真正的目的是什么。</w:t>
      </w:r>
    </w:p>
    <w:p/>
    <w:p>
      <w:r>
        <w:t>不过在这个时候，杰斯的那些弟兄们也是很快地就来到了那个女孩儿的身后，而在这个时候，丁婉琪还在开心的和杰斯用英语对着话呢！根本就没有注意到自己的身后有着脚步声路过。</w:t>
      </w:r>
    </w:p>
    <w:p/>
    <w:p>
      <w:r>
        <w:t>而在这个时候的杰斯，也是看见了面前那个女孩儿的身后是他的弟兄们时，于是对着他们抛了一个眼神，他们也是立刻地就将丁婉琪给套进了他们手里拿着的那个大黑袋子里。</w:t>
      </w:r>
    </w:p>
    <w:p/>
    <w:p>
      <w:r>
        <w:t>啊！</w:t>
      </w:r>
    </w:p>
    <w:p/>
    <w:p>
      <w:r>
        <w:br w:type="page"/>
      </w:r>
    </w:p>
    <w:p>
      <w:pPr>
        <w:pStyle w:val="Heading1"/>
      </w:pPr>
      <w:r>
        <w:t>第五卷  抓捕  第三百四十一章  福克森的现状</w:t>
      </w:r>
    </w:p>
    <w:p>
      <w:r>
        <w:t>唐紫怡站在学校门口，望着学校里面的学生们此时此刻都是在忙碌着上课，真的是觉得这样的一个地方，根本就没有根据会发生那样的事情，要知道在学校周边，可以说是监控范围是非常的广泛的。</w:t>
      </w:r>
    </w:p>
    <w:p/>
    <w:p>
      <w:r>
        <w:t>况且对于一个学校里，如果说学生就算是离开了几十米远，也是依旧可以看着的啊！怎么可能会在学校周边发生一起奸杀案呢！</w:t>
      </w:r>
    </w:p>
    <w:p/>
    <w:p>
      <w:r>
        <w:t>她望着里面的一切，一时之间真的是有点儿想不清楚。</w:t>
      </w:r>
    </w:p>
    <w:p/>
    <w:p>
      <w:r>
        <w:t>“副队长，这是学校这边所有的监控录像记录。”一个男警察此时此刻捧着一台笔记本电脑走向了唐紫怡这边，道。</w:t>
      </w:r>
    </w:p>
    <w:p/>
    <w:p>
      <w:r>
        <w:t>唐紫怡点了点头之后，于是道：“打开看看里面的记录吧！看看是不是又是被他们那群人给黑掉了！”</w:t>
      </w:r>
    </w:p>
    <w:p/>
    <w:p>
      <w:r>
        <w:t>至今为止，青云市里接连发生的这两起命案，虽然有着一起不是她所管辖的，但是对于那起命案，她也是从李元博那了解到了一些的，可是对于昨天晚上发生的这起命案来看，从目前来说，是根本就没有一丁点儿相似的线索。就连是那样的标志，都是没有在死者周边或者是身上发现的。</w:t>
      </w:r>
    </w:p>
    <w:p/>
    <w:p>
      <w:r>
        <w:t>所以现在，她想要看看的就是，是不是这周边的监控摄像头都已经是被黑掉了。</w:t>
      </w:r>
    </w:p>
    <w:p/>
    <w:p>
      <w:r>
        <w:t>如果是的话，那么对于这一次，又将会是一场持久战！</w:t>
      </w:r>
    </w:p>
    <w:p/>
    <w:p>
      <w:r>
        <w:t>男警察听着唐紫怡说的话之后，也是立刻的就进入到了监控系统当中去了，并且也是在电脑上熟悉的敲打着键盘，进入到了一个第十八中周边的监控录像当中，在笔记本电脑上移动了一下鼠标，然后也是看见了里面出现的昨天的监控记录，到了晚上十点钟左右，那之后的每一段监控画面，都是一片黑暗。</w:t>
      </w:r>
    </w:p>
    <w:p/>
    <w:p>
      <w:r>
        <w:t>于是也是扭头看向了唐紫怡，道：“监控画面果然被黑掉了！副队长，看来这一次，又是那几个洋人所行动的！”</w:t>
      </w:r>
    </w:p>
    <w:p/>
    <w:p>
      <w:r>
        <w:t>他的这一句话，打动了唐紫怡对那群洋人的看法，站在地上原地思考了一会儿，淡淡地道：“看来我们之前真的是低估了那群外国人了啊！”</w:t>
      </w:r>
    </w:p>
    <w:p/>
    <w:p>
      <w:r>
        <w:t>“对了，那个叫做福克森的洋人，最近怎么样了？”</w:t>
      </w:r>
    </w:p>
    <w:p/>
    <w:p>
      <w:r>
        <w:t>男警察听了之后，也是立刻地道：“也就是那样，什么话都没有说，每天只要我们将饭递给了他，他就一个人默默地躲在墙角里面吃着，并且对于他所在的牢房里的那些人而言，他也是没有过多的和他们有过任何的接触，一般都是自己一个人待着的。”</w:t>
      </w:r>
    </w:p>
    <w:p/>
    <w:p>
      <w:r>
        <w:t>唐紫怡当然知道福克森必须得是一个人待着了，因为他是一个美国人，而和他在一个牢房里面的人，全部都是中国人，怎么可能会有着共同话语呢！况且对于福克森而言，他又不会说中国话。</w:t>
      </w:r>
    </w:p>
    <w:p/>
    <w:p>
      <w:r>
        <w:t>“哦，对了！牢房当中以前有着一个英语教师的犯人最近也是试着用英语和福克森说了话的，只不过，效果不是特别的明显。”男警察突然地记起来了一些事情，于是道。</w:t>
      </w:r>
    </w:p>
    <w:p/>
    <w:p>
      <w:r>
        <w:t>“哦？说说看。”唐紫怡突然地感起了一点儿兴趣来了，扭头看着男警察，道。</w:t>
      </w:r>
    </w:p>
    <w:p/>
    <w:p>
      <w:r>
        <w:t>男警察想了片刻之后，望着学校里面的学生和老师们正在忙忙碌碌的准备着去上课，于是道：“一开始，那个英语教师也是和福克森聊过几句的，不过对于那个时候的福克森，他也是刚进去不久，索性也是没有和他说过一句话的，对于这样的情况，我们是能够理解的，毕竟一开始进入到了牢房里，有着许多犯人们都不会去说话沟通的。”</w:t>
      </w:r>
    </w:p>
    <w:p/>
    <w:p>
      <w:r>
        <w:t>“可是在过了一个礼拜的时间之后，我们发现福克森竟然还是一句话都没有跟着那个英语教师说过话，当然，我们也确认了，那个英语教师说的英语，完全的符合美式英语的发音标准，就是不知道为什么那个福克森竟然还是一句话都不愿意和他们说。就好像是他一进到了牢房里面去了之后，就像是判若两人一样，完全的变了一个人似的！”</w:t>
      </w:r>
    </w:p>
    <w:p/>
    <w:p>
      <w:r>
        <w:t>唐紫怡听了之后也是邹了邹眉，觉得对于一般的人来说，在里面待了那么一个礼拜的时间，肯定是会和周边的人说上几句话的，而且周边还是有人会说英语的，并且还是美式英语，他怎么可能不会还一句话都没有开口说过呢！</w:t>
      </w:r>
    </w:p>
    <w:p/>
    <w:p>
      <w:r>
        <w:t>最后在唐紫怡想了想之后，觉得如果能够让福克森开口说话的话，那么他们是能够从福克森那边入手的，要知道对于福克森而言，他可是尼德霍格那边的人，兴许还有着一些可能性，会对那几个溜出去的洋人有着一定的了解。</w:t>
      </w:r>
    </w:p>
    <w:p/>
    <w:p>
      <w:r>
        <w:t>只是，现在她听见他还是一句话都不肯说，还真的是觉得，这样下去的话，结果肯定会变得越来越糟糕的。</w:t>
      </w:r>
    </w:p>
    <w:p/>
    <w:p>
      <w:r>
        <w:t>“副队长，要不我们今天回去了之后，再把他叫出来审讯一下他吧！我觉得如果他再不说话的话，那么结果将会是一个更加糟糕的状态的。”男警察提议道：“并且我也是觉得，让一个会英语沟通的警察来与他交流的话，会不会更好一些呢？”</w:t>
      </w:r>
    </w:p>
    <w:p/>
    <w:p>
      <w:r>
        <w:t>“你的这个办法我也有想过，但是对于福克森现在的这个现状来看，好像还并不是特别的想要说话啊！”唐紫怡焦虑地道，“这个情况我还真的是需要向总部那边申请一下，看看能不能够让他们派一名外国警察过来和他沟通沟通。”</w:t>
      </w:r>
    </w:p>
    <w:p/>
    <w:p>
      <w:r>
        <w:t>也正是在这个时候，学校里面走出来了一个老师加一对夫妇，那对夫妇这个时候正在哭泣着说着孩子没了，这该怎么办。</w:t>
      </w:r>
    </w:p>
    <w:p/>
    <w:p>
      <w:r>
        <w:t>唐紫怡见到这样的一幕之后，也是立刻的就迎了上去，并且也是对着那名老师说了一些什么，但是对于那名老师而言，她真的是没有办法了，毕竟对于学生晚上上完晚自习过后被人奸杀了这样的事情，她也是第一次遇见，要知道是这样的话，她昨天晚上肯定就不会让学生在学校里面上晚自习上到十点多钟再回去了。</w:t>
      </w:r>
    </w:p>
    <w:p/>
    <w:p>
      <w:r>
        <w:t>这一次的事情，也同样的是牵扯到了第十八中的校长，校长此刻也是从学校里面走到了门口处，看着一对警察正在周围做着检查，他也是觉得自己作为了学校的校长，一定要出面来解决一下的。</w:t>
      </w:r>
    </w:p>
    <w:p/>
    <w:p>
      <w:r>
        <w:br w:type="page"/>
      </w:r>
    </w:p>
    <w:p>
      <w:pPr>
        <w:pStyle w:val="Heading1"/>
      </w:pPr>
      <w:r>
        <w:t>第五卷  抓捕  第三百四十二章  了解丁涴琪</w:t>
      </w:r>
    </w:p>
    <w:p>
      <w:r>
        <w:t>唐紫怡等人好不容易将死者父母双方都给劝解住了，而这边，她也是又来了一个消息，说是要了解清楚死者一般的作息规律，因为对于死者丁涴琪的死因结果来看，还并不能够完全的下定犯罪人究竟是在一个什么样的环境之下，对死者用了什么样的暴力行为才将死者给奸杀的。</w:t>
      </w:r>
    </w:p>
    <w:p/>
    <w:p>
      <w:r>
        <w:t>要知道对于他们警方在丁涴琪学校里了解到了丁涴琪一直都是一个学习成绩优异并且生活上也是有很多同学愿意和她来往的，毕竟她的学习成绩很好，而且对于一些其他的女同学而已，如果和丁涴琪这样学习成绩优异的同学搞好了彼此之间的关系的话，那么很有可能她们还会学习到一点儿关于丁涴琪是究竟怎么样做复习的这个阶段的。</w:t>
      </w:r>
    </w:p>
    <w:p/>
    <w:p>
      <w:r>
        <w:t>虽然说对于丁涴琪以前而言，她也是和其他同学一样，该学习的时候好好学习，该玩的时候尽情的玩耍，只不过对于她上课的时候，整个人都是处在了一个跟着老师思路走的。</w:t>
      </w:r>
    </w:p>
    <w:p/>
    <w:p>
      <w:r>
        <w:t>所以很多同学们都是很想要学习丁涴琪这样的学习方法的，要知道她的学习成绩，在班上就经常算得上是第一名了，那么在学校里高三总成绩排名的时候，她也是完全的能够进入全校前五的名次的。</w:t>
      </w:r>
    </w:p>
    <w:p/>
    <w:p>
      <w:r>
        <w:t>而在这个时候，那些警察们又对唐紫怡说了，如果想要了解清楚的话，那么就一定是要了解一下死者平常晚自习回去的时间规律。</w:t>
      </w:r>
    </w:p>
    <w:p/>
    <w:p>
      <w:r>
        <w:t>唐紫怡看着面前的死者丁涴琪的父母刚把情绪给稳定了下来，彼此依靠在一起，眼神当中完全就像是看不到了一点儿希望一样的，母亲哭泣着，父亲将母亲搂在了自己的怀里，也是一脸的悲伤，觉得真的很对不起丁涴琪和她妈妈。</w:t>
      </w:r>
    </w:p>
    <w:p/>
    <w:p>
      <w:r>
        <w:t>不过随后，她也是看见了丁涴琪的班主任这个时候正在另一边和校长谈论着一些话题，于是也是迈开了脚步走了过去，当他们看见了唐紫怡这个警察朝着他们走了过来的时候，也是立刻的将口中刚刚说的话给停止了。</w:t>
      </w:r>
    </w:p>
    <w:p/>
    <w:p>
      <w:r>
        <w:t>“您好，请问我们可以谈一下么？”唐紫怡没有去看校长，因为她觉得，校长只不过是一个辅助的人而已，况且他也不清楚丁涴琪的情况，索性就直接的对着丁涴琪的班主任说道。</w:t>
      </w:r>
    </w:p>
    <w:p/>
    <w:p>
      <w:r>
        <w:t>“嗯，可以。”老师点了点头，道。</w:t>
      </w:r>
    </w:p>
    <w:p/>
    <w:p>
      <w:r>
        <w:t>“那，我们就换一个地方说话吧！怎么样？”唐紫怡指了指前面那片空地，提议道。</w:t>
      </w:r>
    </w:p>
    <w:p/>
    <w:p>
      <w:r>
        <w:t>“嗯，好。”老师答应道。</w:t>
      </w:r>
    </w:p>
    <w:p/>
    <w:p>
      <w:r>
        <w:t>说完，她就和唐紫怡一起走了过去。</w:t>
      </w:r>
    </w:p>
    <w:p/>
    <w:p>
      <w:r>
        <w:t>而在之后，唐紫怡也是问了一些关于死者丁涴琪的晚自习离开学校的情况之后，也是认真地站在原地思考了一会儿，然后扶着下巴道：“嗯，那也就是说，丁涴琪只是很少晚上十点半的时候才回去的是么？”</w:t>
      </w:r>
    </w:p>
    <w:p/>
    <w:p>
      <w:r>
        <w:t>“是的，丁涴琪那个孩子，其实有着一个的习惯，虽然对于我们这些学校里面的老师和学生们来看，是一件非常好的事情，但是，对于那些家长们来看，就不这样认为了。”老师点了点头，然后继续地解释道：“那就是丁涴琪这个人在学习上面，是一个非常刻苦的人，虽然她也是和其他的孩子们一样每天下课都在玩耍，但是她在上课的时候，眼睛可是一直都不会离开黑板的，并且她在学习上面，只要有着一道题目她没有弄明白琢磨透的话，那么她就不会离开学校。”</w:t>
      </w:r>
    </w:p>
    <w:p/>
    <w:p>
      <w:r>
        <w:t>“其实我曾经也是劝过她晚自习不要那么晚回去，路上不安全的，但是她就是觉得回到了家里之后，她就不能够好好的静下心来做题目了，所以我也是没有办法，哦，对了！昨天晚上她也是离开了学校之后和我说了一句话的。只不过这一句话是关于学习上面的问题，而那个时候的我，也是因为要回去带孩子了，索性也就没有给她解释了，说今天来了再告诉她好了。”</w:t>
      </w:r>
    </w:p>
    <w:p/>
    <w:p>
      <w:r>
        <w:t>老师的解释，其实对于唐紫怡来说，也是有着一些作用的，只是对于这些事情上面，都是没有着什么太大的关联，索性在这方面上，她也是不能够得到什么重要的线索了，于是想了想，道：“那她昨天晚上问了你一个什么问题呢？”</w:t>
      </w:r>
    </w:p>
    <w:p/>
    <w:p>
      <w:r>
        <w:t>“哦，因为我是物理老师，所以她也是对着我问了一个物理科目上的问题，就是质点运动方面的那些问题，不过昨天晚上我真的是因为家里的女儿太小了没人带，我觉得很不安全，于是下了第三节晚自习之后回到了办公室里面整理好了一些文件之后，就匆匆忙忙的离开了学校这边。”老师很理解唐紫怡为什么要这么问，索性也就耐心地解释道。</w:t>
      </w:r>
    </w:p>
    <w:p/>
    <w:p>
      <w:r>
        <w:t>唐紫怡听了之后，也是想了想，觉得这些问题都是一些关于学术问题上面的知识，于是也就没有将思路往这方面去想了，最后她也是思考了片刻后，抬起了头来，望着老师的眼睛，道：“那你昨天晚上是往哪边走的呢？”</w:t>
      </w:r>
    </w:p>
    <w:p/>
    <w:p>
      <w:r>
        <w:t>“诺，就是那条路。”老师指了指学校另一边的方向，于是道：“对于昨天晚上，我走的时候，也是发现了一点点情况的，那就是十点半之后，也是发现与以往不同了，那就是十点半之后，路上面走着的人非常的少，直到我走回去了的时候，发现路上面也是没有遇见过几个人在路上面走着，甚至就连是车辆，也都是很少从我回家的道路上经过。”</w:t>
      </w:r>
    </w:p>
    <w:p/>
    <w:p>
      <w:r>
        <w:t>“好吧，那最后一个问题就是，你对丁涴琪这个女孩子的看法，究竟是怎么样的！”唐紫怡点了点头，觉得没有什么好问的了，于是就想了一会儿，问到这样的一个问题。</w:t>
      </w:r>
    </w:p>
    <w:p/>
    <w:p>
      <w:r>
        <w:t>老师在听了之后，也是抬头望着天空想了想，道：“她嘛！其实她是一个性格很活泼的人，并且学习成绩也是挺好的，索性班上的许多教课老师都是对她的评价挺高的，为人处事方面都挺好，没有听说过她与哪个学生之间发生过矛盾什么的。”</w:t>
      </w:r>
    </w:p>
    <w:p/>
    <w:p>
      <w:r>
        <w:t>唐紫怡听了后，也是点了点头，想了一会儿之后，就没有再和老师继续地谈下去了，虽然说和她的谈话之间并没有得到什么重要的线索，但是她也还是了解到了，死者丁涴琪是很少有过十点半才回去的。</w:t>
      </w:r>
    </w:p>
    <w:p/>
    <w:p>
      <w:r>
        <w:br w:type="page"/>
      </w:r>
    </w:p>
    <w:p>
      <w:pPr>
        <w:pStyle w:val="Heading1"/>
      </w:pPr>
      <w:r>
        <w:t>第五卷  抓捕  第三百四十三章  给你们一个建议</w:t>
      </w:r>
    </w:p>
    <w:p>
      <w:r>
        <w:t>龙昊在知道了又发生了一起命案之后，此刻在办公室里，也是一脸的沉默，若不是因为洛倾城今天下午还有着一些事情要做，可能她还真的是会追着他问个不停吧。</w:t>
      </w:r>
    </w:p>
    <w:p/>
    <w:p>
      <w:r>
        <w:t>不过对于现在，龙昊一个人待在了办公室里，想着那一些洋人们通过了电话与夏明坤联系到了的时候，这其中肯定也会是有着夏明坤的一些因素在里面的。</w:t>
      </w:r>
    </w:p>
    <w:p/>
    <w:p>
      <w:r>
        <w:t>毕竟那天他也是清楚的在楼道里面听见了夏明坤用英语与那群溜出去了的外国人对话的。</w:t>
      </w:r>
    </w:p>
    <w:p/>
    <w:p>
      <w:r>
        <w:t>如果说夏明坤真的是能够控制住那些洋人们的话，那么他或许还可能让夏明坤叫住那些洋人们给停手，毕竟对于现在的这个情况，青云市里已经死的人太多了，若是还要这样继续下去的话，那么对于他们青云市的人来说，百姓们肯定会起诉的。</w:t>
      </w:r>
    </w:p>
    <w:p/>
    <w:p>
      <w:r>
        <w:t>并且最近这段时间，整个青云市里面的高级社会管理人员们也都是在讨论着要想出一个什么样的好办法去解决这件事儿的，他为什么这么清楚，是因为洛倾城也曾被那些高级社会管理人士们给邀请过。</w:t>
      </w:r>
    </w:p>
    <w:p/>
    <w:p>
      <w:r>
        <w:t>不过对于那天的洛倾城，还有着许多重要的事情要谈，所以也就没有去了，最后也是龙昊派了一个信得过的人去参加了那一次的会议顶替了洛倾城的位置。</w:t>
      </w:r>
    </w:p>
    <w:p/>
    <w:p>
      <w:r>
        <w:t>此时此刻的龙昊，望着电脑屏幕里面的那则新闻，也是感到了非常的不可思议，毕竟对于他来说，青云市的那些警察们已经是做到了最好的安保问题了，可是为什么还是会有人死呢？</w:t>
      </w:r>
    </w:p>
    <w:p/>
    <w:p>
      <w:r>
        <w:t>况且对于这一次的，还是高中女学生被奸杀案，这样的一个道理，不论是他不能够理解，就是李元博也是同样的不能够理解，要知道在学校周边的地区，那可是他们警察设立点最多的地方之一，毕竟对于学生们的安全来说，那可是未来的栋梁之才啊！</w:t>
      </w:r>
    </w:p>
    <w:p/>
    <w:p>
      <w:r>
        <w:t>龙昊思考了很久都是没有思考到任何的线索，最后索性无奈，他也是开始拿起了桌子上面的手机，查找到了李元博的电话号码之后，盯着手机屏幕里面出现的李元博的电话号码，思索了一小会儿，摁了一下拨打健。</w:t>
      </w:r>
    </w:p>
    <w:p/>
    <w:p>
      <w:r>
        <w:t>另一边，李元博这个时候正在唐紫怡这边处理着一些其他的事情的，突然电话也是响了起来，他也是立刻的掏了出来，一看是龙昊打过来的电话，他也是立刻的就接听了起来，道：“喂，龙昊。什么事？”</w:t>
      </w:r>
    </w:p>
    <w:p/>
    <w:p>
      <w:r>
        <w:t>其实龙昊打电话给他，并没有任何的事情，只是想要提醒一下他可以从其他的方面考虑问题，抿了抿唇，抬头望着电脑屏幕开口道：“其实我有着一个更好的办法去调查到那些洋人们究竟想要干什么，不知道你们愿不愿意一试？”</w:t>
      </w:r>
    </w:p>
    <w:p/>
    <w:p>
      <w:r>
        <w:t>他的这一句话，听在了李元博的耳朵里，就像是完全的有着极大的诱惑一般，他也是立刻的提起了精神来，道：“什么办法？”</w:t>
      </w:r>
    </w:p>
    <w:p/>
    <w:p>
      <w:r>
        <w:t>龙昊早就是料到了他会是这样的一个表情，因为对于这一次的杀人案来说，算得上是一起比较严重的案件了，要知道威胁到了学生，这也就是说明了那些洋人们想要对他们青云市的高官们发动攻击，从而使得他们由被动转换为主动。</w:t>
      </w:r>
    </w:p>
    <w:p/>
    <w:p>
      <w:r>
        <w:t>要知道这样的事情对于那些洋人们来说，可是一次可遇不可求的机会，中国有句话就是这么说的，机不可失失不再来！</w:t>
      </w:r>
    </w:p>
    <w:p/>
    <w:p>
      <w:r>
        <w:t>说的就是这个时候的尼德霍格他们那些人。</w:t>
      </w:r>
    </w:p>
    <w:p/>
    <w:p>
      <w:r>
        <w:t>其实对于他们而言，龙昊觉得他们也没有必要那样做，要知道对于青云市的这些警察们和高官们的能力，还完全不能够对他家族所造成伤害，并且对于他家族来看，可算得上是在世界上都有着一些名气的，若是尼德霍格想要在这小小的青云市立足的话，那么他完全的可以去借着他父亲的面子，将青云市给买下来。</w:t>
      </w:r>
    </w:p>
    <w:p/>
    <w:p>
      <w:r>
        <w:t>只不过有些事情，即使是他想，可是他的家人也不愿意他如此啊！</w:t>
      </w:r>
    </w:p>
    <w:p/>
    <w:p>
      <w:r>
        <w:t>龙昊思考了一阵子之后，最后也是从自己的兜里掏出了一包烟，抽出了一支点燃之后，站起了身离开了办公室，出来之后，他也是吸了一口烟，吐了一个烟圈，然后开口道：“那就是从尼德霍格他们失踪的那个地方去了解，也就是说你们的这个案子要重新的去审核讨论，看看那群溜出去了的洋人们究竟是去往了哪个地方，相信这个事情对于你们警察来说，应该并不算得上是太难，而之后的事情，你也应该知道做的！”</w:t>
      </w:r>
    </w:p>
    <w:p/>
    <w:p>
      <w:r>
        <w:t>他的解释并不是要将李元博他们之前做的那些调查全部的都给去掉，因为对于他们警察来说，现在已经算得上是被那些洋人们给威胁到了一些了，若是他们还不能够完全的想出一些好的办法去调查的话，那么他们肯定是会被那群洋人们给玩死。</w:t>
      </w:r>
    </w:p>
    <w:p/>
    <w:p>
      <w:r>
        <w:t>从而，如果李元博他们真的是那样做了的话，那么对于他来说，也就完全的是有着理由去威胁夏明坤了。</w:t>
      </w:r>
    </w:p>
    <w:p/>
    <w:p>
      <w:r>
        <w:t>“行吧，我看看局里面会不会同意这个方案，如果同意了的话，我就立马开始行动，一有结果，就立马通知你！”李元博此刻实在是想不到他们该要从哪里入手了，最后索性答应道。</w:t>
      </w:r>
    </w:p>
    <w:p/>
    <w:p>
      <w:r>
        <w:t>“嗯，那行，我等你的答复！”龙昊点了点头道。</w:t>
      </w:r>
    </w:p>
    <w:p/>
    <w:p>
      <w:r>
        <w:t>挂断了电话的他，也是立刻的吸了一口烟之后，就将烟扔进了办公室门口的那个垃圾桶里之后，就进到了办公室里面了。</w:t>
      </w:r>
    </w:p>
    <w:p/>
    <w:p>
      <w:r>
        <w:t>其实对于他这一次的目的，还有着一个目的，就是需要将夏明坤这么几天之内没有来上班的事情给落实好，要知道现在的他，已经不再是当初进入到青云公司里面的他了，怎么说他龙昊在公司里面，现在已经算得上是有着很多的员工们都和他的关系挺不错的。</w:t>
      </w:r>
    </w:p>
    <w:p/>
    <w:p>
      <w:r>
        <w:t>最重要的是，他们还一度的让龙昊去针对夏明坤，将他的那些坏事儿全部都给捅出去，所以，现在的他，已经是完全的有着足够的证据去威胁夏明坤，从而使得那些洋人们不再一味的作案下去！</w:t>
      </w:r>
    </w:p>
    <w:p/>
    <w:p>
      <w:r>
        <w:t>回到了座位上的他，没有立刻的就开始写着文件，而是看着手机里面夏明坤的个人资料，嘴角也是露出了一丝笑容，如果洛倾城在办公室里面的话，那么对于他的那个笑容，她也是一定是会感到非常的陌生的。</w:t>
      </w:r>
    </w:p>
    <w:p/>
    <w:p>
      <w:r>
        <w:br w:type="page"/>
      </w:r>
    </w:p>
    <w:p>
      <w:pPr>
        <w:pStyle w:val="Heading1"/>
      </w:pPr>
      <w:r>
        <w:t>第五卷  抓捕  第三百四十四章  你给我等着！</w:t>
      </w:r>
    </w:p>
    <w:p>
      <w:r>
        <w:t>对于尼德霍格他们下一步的计划，龙昊他虽然不清楚究竟会是一个什么样的结果，但是对于他们的目的，他还是很明确的，并且这么久他虽然是没有和南宫炎他们待在一起，但是对于通话什么的，他还是完全的清楚这么几天以来尼德霍格他的情况的。</w:t>
      </w:r>
    </w:p>
    <w:p/>
    <w:p>
      <w:r>
        <w:t>所以在和他们确定了之后，他也是明确了夏明坤的目的究竟会是一个什么样的发展性，只要是接下来按照他的猜测所发展就足够了，要知道对于他们那些人来说，他们的目的很明确，为的就是让他们能够达到心中所想象的计划。</w:t>
      </w:r>
    </w:p>
    <w:p/>
    <w:p>
      <w:r>
        <w:t>此刻的他对着办公桌上面的电脑屏幕，看着里面的一些信息，也是立刻的就想到了如果夏明坤这一次来到了公司里面上班的话，那么他就完全的是要去控制住夏明坤。</w:t>
      </w:r>
    </w:p>
    <w:p/>
    <w:p>
      <w:r>
        <w:t>虽然说这个人是在公司有着副董事长的职位，但是对于他所拥有的那几个人，目前好像也没有在跟随他了，就连他自己的司机小王，现在也是觉得他有了一些不再像从前那么淡定了。</w:t>
      </w:r>
    </w:p>
    <w:p/>
    <w:p>
      <w:r>
        <w:t>许多的时候，夏明坤都是强烈的要求着他去做事儿的，不论结果究竟是怎么样，夏明坤也都是需要让他去完成。</w:t>
      </w:r>
    </w:p>
    <w:p/>
    <w:p>
      <w:r>
        <w:t>所以目前这样的一个形式，在他看来，只要是将夏明坤这个老狐狸的心给控制住就完事儿了。</w:t>
      </w:r>
    </w:p>
    <w:p/>
    <w:p>
      <w:r>
        <w:t>至于尼德霍格他们那些洋鬼子，龙昊可从来都没有将他们放在自己的眼里的。</w:t>
      </w:r>
    </w:p>
    <w:p/>
    <w:p>
      <w:r>
        <w:t>要知道他们可都是他曾经的手下败将！</w:t>
      </w:r>
    </w:p>
    <w:p/>
    <w:p>
      <w:r>
        <w:t>洛倾城在这个时候开完了会议之后，也是急匆匆地打开了自己办公室的门走了进来，在当龙昊看着她走了进来是愁眉苦脸的模样，也顿时感到了非常意外。</w:t>
      </w:r>
    </w:p>
    <w:p/>
    <w:p>
      <w:r>
        <w:t>思考了一会儿之后，也是转身对着坐在办公椅上面的她道：“怎么了这是？开一个会议出来怎么这副表情？”</w:t>
      </w:r>
    </w:p>
    <w:p/>
    <w:p>
      <w:r>
        <w:t>龙昊不说还好，一说，她平复下来的心情也顿时就浮躁了起来，不满的道：“还不是因为夏明坤，真的是太无法无天了，这都已经是三天都没有来公司里面上班了！你说，那天晚上他只是喝了许多白酒，看起来也只有着五六斤的样子，怎么他喝醉了一天不来我能够原谅他，但是他喝醉了之后竟然在公司里面三天都没有看见他的人影！简直是太无法无天了！况且那个项目最近省里面的来审查，他如果还没有完成任务的话，那么对于我们公司这一次的省评估报表来看，肯定就会下一个档次了！真的是太气人了！”</w:t>
      </w:r>
    </w:p>
    <w:p/>
    <w:p>
      <w:r>
        <w:t>龙昊听了洛倾城说的话之后，也是顿时就想到了一句话，女人的思想真的是男人都不可违背的。</w:t>
      </w:r>
    </w:p>
    <w:p/>
    <w:p>
      <w:r>
        <w:t>为什么这么说？</w:t>
      </w:r>
    </w:p>
    <w:p/>
    <w:p>
      <w:r>
        <w:t>那是因为龙昊知道那天夏明坤究竟喝了多少斤白酒，虽然说六斤白酒他是完全的喝了的没有错，但是由于最后到了快要结束的时候，那些老板们看着还有着一些白酒没有喝完，于是就硬拉着夏明坤继续的灌下去了！</w:t>
      </w:r>
    </w:p>
    <w:p/>
    <w:p>
      <w:r>
        <w:t>这一灌倒不要紧，但是对于已经是喝了将近六斤白酒的夏明坤来说，他被那些白酒灌下去之后，整个人的意识，就已经是完全的到了一个模糊不清的阶段。</w:t>
      </w:r>
    </w:p>
    <w:p/>
    <w:p>
      <w:r>
        <w:t>虽然说那几斤白酒让龙昊喝完的话，或许是一点儿事儿都没有，但是对于夏明坤这样的人来说，由于他的年纪已经是比较大了的，再加上他每天的工作繁忙，喝了那么多的酒，肯定是需要在家里待上好几天的时间的，如果说这一次他能够完全没有事儿的就来到了公司里面上班的话，那么才真的是让龙昊大为吃惊了！</w:t>
      </w:r>
    </w:p>
    <w:p/>
    <w:p>
      <w:r>
        <w:t>“呵呵，你也别太气了，等会儿你发个短信给他，然后他来的了公司里面之后，我也是立刻的到他的办公室里面和他说一下就是了，没有必要动那么大的火！”龙昊笑了笑，然后提议道。</w:t>
      </w:r>
    </w:p>
    <w:p/>
    <w:p>
      <w:r>
        <w:t>“我就搞不明白了，那些老板们都没有喝醉，他就喝成那个死样子，真的是太没用了！”洛倾城嘟囔地道。</w:t>
      </w:r>
    </w:p>
    <w:p/>
    <w:p>
      <w:r>
        <w:t>龙昊此刻看着洛倾城这样的发脾气，也是不禁觉得有着一些好笑，低声苦笑了一会儿之后，然后道：“好了好了，没事儿的，如果他明天还不来上班的话，那么他的那项任务我就去顶替他一下就是了！还有，估计他今天下午应该就会过来的了！”</w:t>
      </w:r>
    </w:p>
    <w:p/>
    <w:p>
      <w:r>
        <w:t>“你怎么知道？”洛倾城问道。</w:t>
      </w:r>
    </w:p>
    <w:p/>
    <w:p>
      <w:r>
        <w:t>龙昊看着洛倾城这副又着急又期待的模样，真的是觉得面前的这个女人有的时候真的是太天真可爱了，不论怎么说，夏明坤也已经是三天都没有来上班了，即使是他喝酒喝的再多，三天的时间，七十二个小时，怎么的也应该快要痊愈了吧！</w:t>
      </w:r>
    </w:p>
    <w:p/>
    <w:p>
      <w:r>
        <w:t>“这个就只有你慢慢的去想了咯！”龙昊此刻站起了身，来到了洛倾城的办公椅身后，双手按在了她的香肩上，给她揉了揉。</w:t>
      </w:r>
    </w:p>
    <w:p/>
    <w:p>
      <w:r>
        <w:t>可能是因为感受到了龙昊亲自帮她按摩所带来的舒适感，此刻洛倾城也是没有再继续的恼怒了下去，而是伸手打开了自己的的电脑，然后也是快速的就开始对着自己的电脑屏幕里面出现的信息浏览了起来。</w:t>
      </w:r>
    </w:p>
    <w:p/>
    <w:p>
      <w:r>
        <w:t>而龙昊，对于洛倾城电脑里面所显示出来的信息，也是完全没有任何一点儿心思去看的，因为对于他来说，她电脑上面的那些文件，他的电脑上也几乎是全部都会有。</w:t>
      </w:r>
    </w:p>
    <w:p/>
    <w:p>
      <w:r>
        <w:t>……</w:t>
      </w:r>
    </w:p>
    <w:p/>
    <w:p>
      <w:r>
        <w:t>而在这个时候，一家酒店的房间里。</w:t>
      </w:r>
    </w:p>
    <w:p/>
    <w:p>
      <w:r>
        <w:t>电话铃声在床头柜上响了起来。</w:t>
      </w:r>
    </w:p>
    <w:p/>
    <w:p>
      <w:r>
        <w:t>床上的男人在听见了之后，也是微微的动了动自己的眼睛，觉得自己全身都是有着一些酸痛酸痛的感受，扭头看见了发在床头柜上面的手机响了起来，也是筋疲力尽的去翻身将手机给拿了起来，举在自己的耳边。</w:t>
      </w:r>
    </w:p>
    <w:p/>
    <w:p>
      <w:r>
        <w:t>“喂，哪位……”</w:t>
      </w:r>
    </w:p>
    <w:p/>
    <w:p>
      <w:r>
        <w:t>“老夏，你这两天死哪里去了！给你打电话你也不接，你知不知道我和你女儿这两天都找了你好久，都没有任何的消息！我们又不敢去公安局报警，你究竟是要闹怎样？”</w:t>
      </w:r>
    </w:p>
    <w:p/>
    <w:p>
      <w:r>
        <w:t>夏明坤一听见这样的一个消息之后，也是立刻的就打起了自己的精神来，从床上一个仰卧就起来了，睁开了眼对着窗外一看，发现外面此时此刻正是一大片的阳光明媚，他也是顿时就回想了起来自己究竟是为什么会这样了！</w:t>
      </w:r>
    </w:p>
    <w:p/>
    <w:p>
      <w:r>
        <w:t>简单的和他电话里面的那个女人说了两句之后，他也是立刻的就放下了手机，心里也是一直都在默默地道，龙昊！洛倾城！你们两个，给我等着！！！</w:t>
      </w:r>
    </w:p>
    <w:p/>
    <w:p>
      <w:r>
        <w:br w:type="page"/>
      </w:r>
    </w:p>
    <w:p>
      <w:pPr>
        <w:pStyle w:val="Heading1"/>
      </w:pPr>
      <w:r>
        <w:t>第五卷  抓捕  第三百四十五章  龙昊的威胁</w:t>
      </w:r>
    </w:p>
    <w:p>
      <w:r>
        <w:t>当夏明坤下午两点钟赶到了办公室上班的时候，看着公司里面的那些员工们对自己的眼神都是有着一种以为不可思议的表情盯着自己的。</w:t>
      </w:r>
    </w:p>
    <w:p/>
    <w:p>
      <w:r>
        <w:t>这样的一幕，对于夏明坤来说，觉得非常的陌生，因为毕竟在他看来，以前的他就算是一个礼拜不上班，公司里面的人见到了他之后，也都还是会给自己打一声招呼或者是给予一个微笑的，但是对于现在来说，自从洛倾城颁布了那一条命令之后，公司里面的人，不论是高层管理人员还是他们那些职工们，都是需要在规定的时间内按时的达到公司里面上班的。</w:t>
      </w:r>
    </w:p>
    <w:p/>
    <w:p>
      <w:r>
        <w:t>所以对于这一点儿来说，现在公司里面的人就觉得如果一个人几天都没有来到了公司里面上班的话，那么对于他们来说，就不敢再对着那个人的职位高低而去招手打招呼了。</w:t>
      </w:r>
    </w:p>
    <w:p/>
    <w:p>
      <w:r>
        <w:t>夏明坤带着疑惑的表情来到了自己的办公室里时，刚刚关上了门的他也是立刻的就发现了自己的沙发上面正背对着自己坐着一个人。</w:t>
      </w:r>
    </w:p>
    <w:p/>
    <w:p>
      <w:r>
        <w:t>而对于这个人的背影，夏明坤可以说算得上是熟悉的不能够再熟悉了。</w:t>
      </w:r>
    </w:p>
    <w:p/>
    <w:p>
      <w:r>
        <w:t>只是他有点儿疑惑的是，为什么他会坐在自己的办公室？又或者是谁给他的钥匙让他坐在自己的办公室里面的？</w:t>
      </w:r>
    </w:p>
    <w:p/>
    <w:p>
      <w:r>
        <w:t>不过很快的，他就听见了那个坐在沙发上面的那个人传给他的声音。</w:t>
      </w:r>
    </w:p>
    <w:p/>
    <w:p>
      <w:r>
        <w:t>“怎么？终于舍得来上班了？”龙昊的声音熟悉的响彻在了整个办公室里面，“看来，你也知道你还有着班要上的啊！不错不错，看来你的伤势痊愈的挺快的，没有想到才三天的时间，你就来公司上班了！看来下一次喝酒的事情，还是要交给你才行啊！副董事长！”</w:t>
      </w:r>
    </w:p>
    <w:p/>
    <w:p>
      <w:r>
        <w:t>龙昊在说最后一句话的时候，也是立刻的站起了身来，转过身对着夏明坤的眼睛，严厉的诉说着，并且，在他说最后那一句话的时候，他也是咬重了音。</w:t>
      </w:r>
    </w:p>
    <w:p/>
    <w:p>
      <w:r>
        <w:t>夏明坤看着龙昊站在了离着自己不到十米的位置这样的威胁他，他还真的是没有任何的理由去反驳，因为毕竟他是真的在这三天的时间里没有上班。</w:t>
      </w:r>
    </w:p>
    <w:p/>
    <w:p>
      <w:r>
        <w:t>对于这一点儿，他不得不承认的确是自己做错了。但是，那也是因为那天晚上他和洛倾城都没有喝酒索性就只有着他这个副董事长一个人在那喝着，所以才会导致了他这三天都还没有上班。</w:t>
      </w:r>
    </w:p>
    <w:p/>
    <w:p>
      <w:r>
        <w:t>并且最重要的是，此时此刻的他在听着龙昊说出了喝酒那个词语的时候，他的心中甚至还会有着一些反胃的现象发生！</w:t>
      </w:r>
    </w:p>
    <w:p/>
    <w:p>
      <w:r>
        <w:t>这样的一幕，令得了夏明坤不得不将龙昊这句话记在了自己的心底最深处，同时，他的右手也是渐渐地握成了一个拳头，龙昊，你也嚣张不了几天了，给老子等着吧！！！</w:t>
      </w:r>
    </w:p>
    <w:p/>
    <w:p>
      <w:r>
        <w:t>“介入你这三天都没有来公司里面上班，省领导来到了公司里面做评估，发现了你的那个任务没有完成，索性就使得了董事长当时让别人上了，并且他也是保证道了这两天一定会完成那个业绩的，所以，由于你今天竟然来到了公司里面上班的话，董事长说了，那个项目继续有你来操控，希望你在这两天的时间里把那个业绩给完成了，将功抵罪！”龙昊看着夏明坤那副想要杀人的模样，也是没有在意那么多了的，毕竟这对于他来说，已经算得上是见怪不怪的了。</w:t>
      </w:r>
    </w:p>
    <w:p/>
    <w:p>
      <w:r>
        <w:t>“哦，对了！还有，介入你这三天都没有在公司里面上过班，董事长也是帮你签过了很多文件的，并且董事长在今天上午的会议当中，向着全体高层人士和部分下面的管理人员们都宣布到了，这一次给予你一个警告处分记过，但若还有下一次的话，就会直接的将你的副董事长之位给罢免掉！也希望你好好的想想，并且也自重一些！好了，我的话就这些了，我就先走了，你慢慢思考吧！记得把那个两个亿的业绩给完成！因为后天就要有着省领导来进行公司评估了。”</w:t>
      </w:r>
    </w:p>
    <w:p/>
    <w:p>
      <w:r>
        <w:t>龙昊在说完了之后，也是立刻的就打开了门走了出去，离开了夏明坤的办公室。</w:t>
      </w:r>
    </w:p>
    <w:p/>
    <w:p>
      <w:r>
        <w:t>而办公室里，此时也就仅仅只剩下了夏明坤一个人。</w:t>
      </w:r>
    </w:p>
    <w:p/>
    <w:p>
      <w:r>
        <w:t>只见他双手捏成了一个拳头，目光凌厉的盯着龙昊刚刚坐过的那张沙发，就像是要用自己的眼神，将那个沙发上面刚刚坐着的那个人给杀掉！</w:t>
      </w:r>
    </w:p>
    <w:p/>
    <w:p>
      <w:r>
        <w:t>如若能够用眼神杀掉一个人的话，那么龙昊不知道已经被他杀了多少刀了！</w:t>
      </w:r>
    </w:p>
    <w:p/>
    <w:p>
      <w:r>
        <w:t>呲牙咧齿的盯着那张沙发，夏明坤此刻的心中虽然是非常的想要将那两个亿的业绩给完成掉的，但是目前由于龙昊刚刚对他说的那番话，使得了他此时此刻就真的是不想要继续的去思考着他之前赶到公司里面来的联系的那两个人打电话了！</w:t>
      </w:r>
    </w:p>
    <w:p/>
    <w:p>
      <w:r>
        <w:t>因为今天的龙昊，是的的确确的威胁到了他这个副董事长的权威了！</w:t>
      </w:r>
    </w:p>
    <w:p/>
    <w:p>
      <w:r>
        <w:t>当然，他知道在未来的几天里，龙昊也肯定是还会继续的对自己造成一定的威胁，但是对于今天他才刚刚来到了公司办公室里面上班的时候，就遇见了龙昊，这样的一幕，对于他来说，还真的是立刻的让他觉得心情此刻很浮躁的。</w:t>
      </w:r>
    </w:p>
    <w:p/>
    <w:p>
      <w:r>
        <w:t>不过接下来会发生什么，他不能够确定，但是，他一定不要让龙昊在这几天里，抓住了他的任何把柄，因为现在已经算得上是特殊时刻了。</w:t>
      </w:r>
    </w:p>
    <w:p/>
    <w:p>
      <w:r>
        <w:t>若是还要出现一些小差错的话，那么对于他来说，就已经是算得上不再是那么简单的了。</w:t>
      </w:r>
    </w:p>
    <w:p/>
    <w:p>
      <w:r>
        <w:t>不过就算是如此，此时此刻的龙昊，在洛倾城的办公室里，也还是能够听见他在办公室里说出的任何一句话，而洛倾城，此时也同样的是在龙昊的办公椅身后，弓着腰盯着电脑屏幕里面的数据信息看着。</w:t>
      </w:r>
    </w:p>
    <w:p/>
    <w:p>
      <w:r>
        <w:t>她不是不确定夏明坤不搞鬼，而是因为这个时候的洛倾城，由于公司里面现在这段时间正在是那群生领导们在公司里面对公司进行着评估，她不能够让夏明坤弄出任何的差错出来，因为毕竟这个青云公司，到目前为止，现在的繁荣，可是由她和龙昊亲自打造出来的一级公司啊！</w:t>
      </w:r>
    </w:p>
    <w:p/>
    <w:p>
      <w:r>
        <w:t>坚决不能够让夏明坤那个‘老人’给毁于一旦了！</w:t>
      </w:r>
    </w:p>
    <w:p/>
    <w:p>
      <w:r>
        <w:br w:type="page"/>
      </w:r>
    </w:p>
    <w:p>
      <w:pPr>
        <w:pStyle w:val="Heading1"/>
      </w:pPr>
      <w:r>
        <w:t>第五卷  抓捕  第三百四十六章  洛倾城出手</w:t>
      </w:r>
    </w:p>
    <w:p>
      <w:r>
        <w:t>“你今天在和夏明坤说的时候，他是一个什么样的表情？”洛倾城站在龙昊的身后，看着电脑屏幕里面显示着的夏明坤的动静，她也是疑惑地道。</w:t>
      </w:r>
    </w:p>
    <w:p/>
    <w:p>
      <w:r>
        <w:t>要知道夏明坤这个人，对于她来说，可不是那么好对付的，但是如果是换作了龙昊，那么对于他来说，制服区区一个副董事长，那对于他来说还真的算得上是一件非常简单的事儿！</w:t>
      </w:r>
    </w:p>
    <w:p/>
    <w:p>
      <w:r>
        <w:t>毕竟曾经的龙昊，一般都是保护着一些一些国家级别的高官们的。</w:t>
      </w:r>
    </w:p>
    <w:p/>
    <w:p>
      <w:r>
        <w:t>就凭夏明坤一个区区副董事长的身份儿，他还是能够很简单的就搞定的！</w:t>
      </w:r>
    </w:p>
    <w:p/>
    <w:p>
      <w:r>
        <w:t>“表情上面的确是有着一股很强烈的恨意想要将我轰出去，但是他也是知道我是你的秘书，不敢乱动的！”龙昊想了一会儿之后，楠楠地道。</w:t>
      </w:r>
    </w:p>
    <w:p/>
    <w:p>
      <w:r>
        <w:t>“那他就没有做出什么样的动作么？”洛倾城继续问道。</w:t>
      </w:r>
    </w:p>
    <w:p/>
    <w:p>
      <w:r>
        <w:t>“做了啊！我和你说，他当时的那个表情，看上去真的就像是想要直接的扼杀了我一样的，双手捏成了拳头，表情更是不容乐观的盯着我，就像是如果能够用眼神杀人的话，那么不知道我已经是被他杀了多少回了！”龙昊转过了椅子，看着站在自己身后的洛倾城此刻慢慢的期待着他口中说出来的话，他也是继续地道：“但是最后他也还是很识相的忍住了他的冲动。毕竟我可是绕过了他很多次的，如若他还想要继续的和我针对下去的话，那么最后吃亏的，肯定会是他！”</w:t>
      </w:r>
    </w:p>
    <w:p/>
    <w:p>
      <w:r>
        <w:t>“只是有着一点儿我有点儿不明白，那就是为什么都已经是这么久了，他为什么还要继续的来针对你，当然了，对于这个问题，我也是问过万鹏程那几个股东的，不过听他们的意思是说，你的这个董事长之位，原本是他的，但是自从你回来了之后，你哥哥林志刚就将青云公司董事长之位的这个位置，转交给了你！不过说真的，如果让他来做这个董事长的话，我想一定不用半年的时间，他就会将青云公司搞垮！”</w:t>
      </w:r>
    </w:p>
    <w:p/>
    <w:p>
      <w:r>
        <w:t>“那你为什么会这么肯定地说？”洛倾城听着龙昊的一番话，也是觉得很欣慰的，毕竟如果董事长之位交给了夏明坤的话，那么还真的是很快的就能够让公司垮台，所以她这个时候，也是对着龙昊继续的问了下去。</w:t>
      </w:r>
    </w:p>
    <w:p/>
    <w:p>
      <w:r>
        <w:t>龙昊看着洛倾城继续地问道，他也是立刻地摊了摊手，道：“这不是一件很容易就能够想到的事情么？要知道，在你哥哥林志刚将董事长之位转交给了你之后，公司里面的业绩就已经是小有成就的了，但若是他将董事长之位交给了夏明坤来掌管的话，那么还真的是会很有可能功亏一篑！因为夏明坤这个人，他的为人就已经是受到了很多人的不满，只是那些人没有说出去而已！”</w:t>
      </w:r>
    </w:p>
    <w:p/>
    <w:p>
      <w:r>
        <w:t>他说的这些话，也全部都是一些真的，虽然说他一进入到了公司里面，就已经是做到了董事长秘书的身份，这可是很多员工们都想要达到的事情。</w:t>
      </w:r>
    </w:p>
    <w:p/>
    <w:p>
      <w:r>
        <w:t>虽然他是董事长的秘书，但是对于下面的一些部门里面的员工，龙昊也是同样的对他们都很熟悉，并且他们之间的关系也都是挺好的，甚至是有的时候，下面的一些员工们有着一些事情不知道该要怎么做的时候，也都是有着他的指导，才使得了他们让公司里面的业绩全部都是上升了许多的。</w:t>
      </w:r>
    </w:p>
    <w:p/>
    <w:p>
      <w:r>
        <w:t>这也正是因为龙昊知道了他们心目当中的副董事长夏明坤究竟是一个什么样的人！</w:t>
      </w:r>
    </w:p>
    <w:p/>
    <w:p>
      <w:r>
        <w:t>洛倾城在听着龙昊这样的说着，她也是觉得公司里面的确是有着一些话语，是有关于副董事长夏明坤的，并且那些话也都是一些不好听的话，所以在这个时候当她听见了龙昊说了出来之后，她也是想到了，原来公司里面那些曾经的传言，竟然真的是这样的！</w:t>
      </w:r>
    </w:p>
    <w:p/>
    <w:p>
      <w:r>
        <w:t>她想了许久之后，也是并没有继续的站在了龙昊的后面了，而是转身回到了自己的办公椅上面，望着龙昊的眼神看了一会儿之后，道：“好了，他的事情，我们也别太多想了，毕竟现在这个时候，针对他，已经是成了迟早得事情了，只要是等这一次那些省里面的人来评估了之后，我们就可以开展机会对他进行打击报复了！”</w:t>
      </w:r>
    </w:p>
    <w:p/>
    <w:p>
      <w:r>
        <w:t>“嗯，这个是当然！”龙昊肯定的点了点头，道。</w:t>
      </w:r>
    </w:p>
    <w:p/>
    <w:p>
      <w:r>
        <w:t>“开始工作吧！”洛倾城嘱咐道。</w:t>
      </w:r>
    </w:p>
    <w:p/>
    <w:p>
      <w:r>
        <w:t>说完之后，她也就是拿起了办公桌上面的文件看了起来。</w:t>
      </w:r>
    </w:p>
    <w:p/>
    <w:p>
      <w:r>
        <w:t>而龙昊这个时候，在看着夏明坤的办公室里并没有什么动静的时候，他也是立刻地就开始做起了其他的事情了。</w:t>
      </w:r>
    </w:p>
    <w:p/>
    <w:p>
      <w:r>
        <w:t>……</w:t>
      </w:r>
    </w:p>
    <w:p/>
    <w:p>
      <w:r>
        <w:t>这个时候，在夏明坤的办公室里，他想着龙昊之前说的那些话，也是到现在为止，一直都没有任何的动静，一直都是死呆呆的坐在办公椅上面，而对于他想到了马克尔他们的时候，他突然的记了起来在自己之前在酒店的时候刚刚起来接电话的时候，好像是看见了有着几个未接电话打过来的，并且通讯录上面显示的也好像是马克尔这三个字。</w:t>
      </w:r>
    </w:p>
    <w:p/>
    <w:p>
      <w:r>
        <w:t>他也是立刻地就掏出了手机，打开了锁屏屏幕，点击了电话菜单，还真的就是出现了马克尔这三个字，并且上面显示着的，马克尔给自己打了将近二十个电话，他都没有接。</w:t>
      </w:r>
    </w:p>
    <w:p/>
    <w:p>
      <w:r>
        <w:t>之后夏明坤也是立刻地就翻阅了一下来电记录，发现马克尔在这三天当中，都是给自己打了电话的，只不过是自己一直都没有接到而已，并且在这当中，他的老婆也是给他打了五个未接电话过来的！</w:t>
      </w:r>
    </w:p>
    <w:p/>
    <w:p>
      <w:r>
        <w:t>想到了这件事情的他，也是立刻地就开始拨打了马克尔的电话，并且他也是伸手朝着办公桌上面的那包芙蓉王拿了过来，抽出了一支放在了自己的嘴边，点燃了之后，他也是立刻地就拨通了电话。</w:t>
      </w:r>
    </w:p>
    <w:p/>
    <w:p>
      <w:r>
        <w:t>电话铃声在这个时候，也是响了好一会儿，马克尔才接起电话的。</w:t>
      </w:r>
    </w:p>
    <w:p/>
    <w:p>
      <w:r>
        <w:t>毕竟对于之前，马克尔打他的电话，已经是打了将近二十次的电话都没有接听，说真的他也开始烦恼了起来。</w:t>
      </w:r>
    </w:p>
    <w:p/>
    <w:p>
      <w:r>
        <w:t>在接起了电话之后，他也是爆了一句粗口，道：“你丫的终于舍得接电话了？”</w:t>
      </w:r>
    </w:p>
    <w:p/>
    <w:p>
      <w:r>
        <w:br w:type="page"/>
      </w:r>
    </w:p>
    <w:p>
      <w:pPr>
        <w:pStyle w:val="Heading1"/>
      </w:pPr>
      <w:r>
        <w:t>第五卷  抓捕  第三百四十七章  屡教不改，活该！</w:t>
      </w:r>
    </w:p>
    <w:p>
      <w:r>
        <w:t>在当夏明坤听见马克尔这样的一句话时，也是顿时就吃了惊，因为他没有想到的是马克尔竟然也会用中文来骂人了！</w:t>
      </w:r>
    </w:p>
    <w:p/>
    <w:p>
      <w:r>
        <w:t>虽说对于他而言，马克尔他们那些洋人们现在已经算得上是在外流浪的一些人了，但是他没有想到的是，这才仅仅几天的时间，他们就学会了讲中文了！</w:t>
      </w:r>
    </w:p>
    <w:p/>
    <w:p>
      <w:r>
        <w:t>这样的一个程度，在当夏明坤想清楚了之后，也是觉得非常的不可思议的，不过最后他也是很理性的道：“不好意思，不好意思，由于前几天我喝醉了，使得了我在床上躺了三天才勉强的打起了精神，这不，刚刚才到公司里面来上班了，看见了你打给我的未接电话有二十个左右，我也是立刻的就给你回了过来了，真的不好意思啊！”</w:t>
      </w:r>
    </w:p>
    <w:p/>
    <w:p>
      <w:r>
        <w:t>他在说话的口吻，也都是非常的怀有着一丝歉意的语气说着的，因为这样以来的话，那么或许马克尔还不会那么地发脾气，要知道这一次可是他的错，虽然说最后的幕后使者是洛倾城与龙昊两人故意刁难他，但是喝酒喝醉了三天后才完全的从酒店里面恢复过来，并且还是自己的老婆打电话把他打醒来的，这样的一个过错，不论是放在了谁的眼里，都会是有着一种极为不尊敬对方的表现在里面的。</w:t>
      </w:r>
    </w:p>
    <w:p/>
    <w:p>
      <w:r>
        <w:t>也正是因为他的语气当中是怀有着一丝歉意的语态在里面的，马克尔也是没有再继续的发火下去了，要知道对于他们来说，现在夏明坤的所作所为，对他们还是有着很多地方的好处在里面的。</w:t>
      </w:r>
    </w:p>
    <w:p/>
    <w:p>
      <w:r>
        <w:t>马克尔举着手机看着面前的电脑屏幕，对着他说了一句英文，道：“我们这两天正在进行着我们的任务，之前打那么多电话给你，也是因为想要和你通报一声而已，可是没有想到的是，你竟然一直都没有接过电话，不过还算好，这两天我们也正是进行的很顺利，一路走来都没有惊动那些警察。”</w:t>
      </w:r>
    </w:p>
    <w:p/>
    <w:p>
      <w:r>
        <w:t>马克尔在说着话的时候，这边夏明坤也是立刻的从电脑上点开了青云新闻的首页，一进入到了首页，就发现了两起命案正推荐在了首页的大图榜单上面。</w:t>
      </w:r>
    </w:p>
    <w:p/>
    <w:p>
      <w:r>
        <w:t>之后，他也是点了进去一看，发现里面的信息也都是在说着青云市的警察们一定会加强管理，并且也会派出所有的警察全部去寻找他们那些洋人们。</w:t>
      </w:r>
    </w:p>
    <w:p/>
    <w:p>
      <w:r>
        <w:t>青云市里目前为止，也就只有着马克尔尼德霍格他们那些洋人，至于报道里面说的那些洋人，肯定不用猜他也就是知道了报道里面说的，肯定就是马克尔他们。</w:t>
      </w:r>
    </w:p>
    <w:p/>
    <w:p>
      <w:r>
        <w:t>而之后，夏明坤也是点进了下一个新闻报道当中去，之后滑动了一下鼠标之后，就看见了让他吃惊的一幕，思考了半响之后，也是举着电话立刻的道：“赶快终止你们所有的任务吧！你们现在已经成为了青云市各个街道警察局的通缉犯了，抓住你们的话，会将有一百万的人民币可拿！最近这段时间，你们还是小心点吧！”</w:t>
      </w:r>
    </w:p>
    <w:p/>
    <w:p>
      <w:r>
        <w:t>而在另一边的马克尔听着夏明坤说出了这样的话来，也是感到了有着一些惊讶的，但是之后，他也还是道：“这个你就放心好了，我们不会那么容易的被抓住的，只要是你那边能够帮助我们挡住就可以了！”</w:t>
      </w:r>
    </w:p>
    <w:p/>
    <w:p>
      <w:r>
        <w:t>哼，说的倒是轻松！</w:t>
      </w:r>
    </w:p>
    <w:p/>
    <w:p>
      <w:r>
        <w:t>夏明坤自己在心中默默地骂道。</w:t>
      </w:r>
    </w:p>
    <w:p/>
    <w:p>
      <w:r>
        <w:t>其实，说真的要让他挡住几个个别的警察，他还是有着那个能力的，但是对于现在这个形态来说，他们已经是在青云市里面的各个警察局公安局里都被通缉了，他如果还想要帮忙的话，那么他很可能的就会成为了一名共犯了！</w:t>
      </w:r>
    </w:p>
    <w:p/>
    <w:p>
      <w:r>
        <w:t>所以在这个时候，他所能够做的，就只有是控制住马克尔，让他们不要再一错再错下去。</w:t>
      </w:r>
    </w:p>
    <w:p/>
    <w:p>
      <w:r>
        <w:t>但是目前听了他的话之后，夏明坤认为，马克尔他们这是杀人杀上瘾了，简直就是成为了一个杀人狂魔了，这样下去的话，那么他们的计划那还能够再继续下去么？</w:t>
      </w:r>
    </w:p>
    <w:p/>
    <w:p>
      <w:r>
        <w:t>不过之后，他也就是听见了马克尔传来的声音，“夏明坤先生，你就放心好了，我们的行动，全部都是在黑暗的环境下进行的，那些坐在电脑屏幕面前的警察们如果想要看见我们，那还真的是需要付出一定的代价才可以的，所以，也请您放心，不要再阻碍我们的计划正常进行就是了！要知道，我们的最终目的，可都还是离着我们很遥远很遥远的！”</w:t>
      </w:r>
    </w:p>
    <w:p/>
    <w:p>
      <w:r>
        <w:t>马克尔的这一句话，也还是真的让夏明坤注意了起来了，但是在当他看着电脑屏幕里面的新闻报道的时候，真的是觉得如果马克尔他们再那样的继续下去的话，肯定是会有着大事情要发生的，倒还不如现在这个时候直接的停手为好。</w:t>
      </w:r>
    </w:p>
    <w:p/>
    <w:p>
      <w:r>
        <w:t>至于夏明坤和马克尔他们的谈话，另一边的董事长办公室里，洛倾城和龙昊两个人也是听得清清楚楚的，毕竟对于他们而言，自从龙昊在夏明坤的办公室里装了那个监听器之后，龙昊可是每天都会查看一下的，所以在当夏明坤打了电话给马克尔的时候，龙昊是完全的将他们的通话记录给全部的都记录了下来。</w:t>
      </w:r>
    </w:p>
    <w:p/>
    <w:p>
      <w:r>
        <w:t>并且他也是弄明白了那个和他合作的洋人究竟是谁叫做什么名字了。</w:t>
      </w:r>
    </w:p>
    <w:p/>
    <w:p>
      <w:r>
        <w:t>而洛倾城此刻也同样的是走到了龙昊这边来盯着电脑里面的数据信息看着，并且也是听着里面的声音，然后看着龙昊的背影，道：“这个夏明坤，看来如果不好好的教训一下他，还真的是越来越无法无天了！”</w:t>
      </w:r>
    </w:p>
    <w:p/>
    <w:p>
      <w:r>
        <w:t>“唉，他也是没有办法，一时被权利冲昏了头脑，我们已经是给过了他好几次的机会了，他都是屡次不改，这一次我们也就完全没有必要再继续的隐瞒下去了！”龙昊叹了一口气儿，继续地道：“对了，省领导评估多久可以结束？”</w:t>
      </w:r>
    </w:p>
    <w:p/>
    <w:p>
      <w:r>
        <w:t>洛倾城想了一会儿之后，道：“下个礼拜应该可以完事儿了！怎么了，有什么问题么？”</w:t>
      </w:r>
    </w:p>
    <w:p/>
    <w:p>
      <w:r>
        <w:t>“问题倒是没有，只是下个礼拜，我们就行动的话，是不是会给夏明坤来个措手不及呢？”龙昊一脸坏笑的转过身看着洛倾城，道。</w:t>
      </w:r>
    </w:p>
    <w:p/>
    <w:p>
      <w:r>
        <w:t>而在这个时候的洛倾城，看见了龙昊这样的笑容之后，她也是立刻地道：“这要怪也只能够怪他屡次不改了！”</w:t>
      </w:r>
    </w:p>
    <w:p/>
    <w:p>
      <w:r>
        <w:br w:type="page"/>
      </w:r>
    </w:p>
    <w:p>
      <w:pPr>
        <w:pStyle w:val="Heading1"/>
      </w:pPr>
      <w:r>
        <w:t>第五卷  抓捕  第三百四十八章  准备行动1</w:t>
      </w:r>
    </w:p>
    <w:p>
      <w:r>
        <w:t>“是啊，看着他那个样子，我不知道帮主在知道了之后，会做什么样的感想！”龙昊点了点头，认同地道：“你也知道，夏明坤也算得上是我们青云帮里面的一个长老来着，他竟然为了董事长之位，竟勾搭那些被市里面通缉的通缉犯，真的不知道如何是让帮主知道了的话，他会不会做出一些事情让夏明坤在青云市里永远的消失！”</w:t>
      </w:r>
    </w:p>
    <w:p/>
    <w:p>
      <w:r>
        <w:t>洛倾城看着龙昊这个样子，也是觉得很有理由的，于是道：“那你说，我们要不要将这件事儿告诉我哥哥呢？毕竟现在他已经算得上是和那些洋人勾搭上了，如果我们抓住了他们的话，那么或许我们还可以在青云市里， 获得一些更好的机会发展呢！”</w:t>
      </w:r>
    </w:p>
    <w:p/>
    <w:p>
      <w:r>
        <w:t>龙昊摇了摇手，开口道：“这个倒没有必要，毕竟夏明坤也算得上是我们青云公司的副董事长来着，而且对于青云市里面的一些人，也都是认识夏明坤的，如果我们将这件事儿告发了出去的话，那么我们公司里面的信誉将会损失很多，所以，还是等到我们将他们全部都抓住了之后，再开始告知所有人吧！”</w:t>
      </w:r>
    </w:p>
    <w:p/>
    <w:p>
      <w:r>
        <w:t>洛倾城这个时候听了后，也是觉得非常有理的，毕竟夏明坤算得上是青云公司的副董事长，若是副董事长勾搭通缉犯这件事儿曝光了之后的话，那么肯定是会给公司里面带来极大的损失，而为了不让损失扩大化，他们这个时候，一定是需要稳定住军心的。</w:t>
      </w:r>
    </w:p>
    <w:p/>
    <w:p>
      <w:r>
        <w:t>并且最近这段时间当中，她也是和龙昊一起在计划着究竟要如何对付夏明坤的，如果说他们将夏明坤勾搭通缉犯这件事情曝光了出去的话，那么肯定是会对他们有着极大的不利地位的。</w:t>
      </w:r>
    </w:p>
    <w:p/>
    <w:p>
      <w:r>
        <w:t>所以，目前这个，他们一定是需要好好的计划一下，该要如何的去对付夏明坤对他们犯下的过错！</w:t>
      </w:r>
    </w:p>
    <w:p/>
    <w:p>
      <w:r>
        <w:t>因为他们已经是给过了他很多次机会了，只是他不会好好的珍惜而已。</w:t>
      </w:r>
    </w:p>
    <w:p/>
    <w:p>
      <w:r>
        <w:t>龙昊这个时候又看着夏明坤在房间里说了一些话，顿时也是转过身去看着电脑屏幕里面出现的信息，于是道：“看来，这一次他也还真的是要和我们动真格得了！”</w:t>
      </w:r>
    </w:p>
    <w:p/>
    <w:p>
      <w:r>
        <w:t>“怎么说？”洛倾城蹙了蹙眉，问道。</w:t>
      </w:r>
    </w:p>
    <w:p/>
    <w:p>
      <w:r>
        <w:t>“刚刚他在办公室里举着手机又说到了这一次省评估他要准备给我们制造一些麻烦！”龙昊回答道：“真的不知道他是怎么想的，难道这个青云公司就没有了他的一部分存在么？还要对公司里面的人做手脚，真的是太气人了！”</w:t>
      </w:r>
    </w:p>
    <w:p/>
    <w:p>
      <w:r>
        <w:t>“的确，不过也没有办法了，现在这个时候我们能够做的，就只有是让他起不来，省领导那边我会去联系一下他们的，夏明坤的事情，就交给你去处理好了，如何？”洛倾城点了点头，然后认真地道。</w:t>
      </w:r>
    </w:p>
    <w:p/>
    <w:p>
      <w:r>
        <w:t>“行吧，这一次我要玩死他！”龙昊双手交叉在了一起，并且也是揉了揉，目光狠狠的盯着电脑屏幕里面出现的那一串数据看着。</w:t>
      </w:r>
    </w:p>
    <w:p/>
    <w:p>
      <w:r>
        <w:t>……</w:t>
      </w:r>
    </w:p>
    <w:p/>
    <w:p>
      <w:r>
        <w:t>夏明坤对于龙昊和洛倾城两个人在办公室里讨论着他一概不知，甚至他也是在和马克尔制定了一下计划之后，他也是感到了非常的轻松，要知道现在这个时候，算得上是公司里面最关键的时刻，省领导都来到了他们青云市这边做评估了，就更加的是不用说其他的领域会是一个什么样的情况了。</w:t>
      </w:r>
    </w:p>
    <w:p/>
    <w:p>
      <w:r>
        <w:t>坐在了椅子上面，他也是伸手去办公桌上拿了一包烟之后，抽出来了一支，点燃后，他也是盯着手机屏幕里面龙昊和洛倾城两个人的照片看了许久，才开始做着其他的事情的。</w:t>
      </w:r>
    </w:p>
    <w:p/>
    <w:p>
      <w:r>
        <w:t>……</w:t>
      </w:r>
    </w:p>
    <w:p/>
    <w:p>
      <w:r>
        <w:t>南宫炎他们这几天当中，也是一直都在监视着尼德霍格他们的，发现了他们在这两天当中并没有做出任何动作的时候，唐鹏还怀疑到了他们可能已经发现了他们这些人在监视着他们，所以才会没有做出任何的动静吧！</w:t>
      </w:r>
    </w:p>
    <w:p/>
    <w:p>
      <w:r>
        <w:t>不过对于南宫炎而言，他们现在所处的地方是距离着尼德霍格他们所处的那个废弃工厂有着将近两百米的距离的，并且他们的*上也是有着隐形装置所在的，如果他们想要发现他们这些人的话，那么还真的是需要付出一些些代价的。</w:t>
      </w:r>
    </w:p>
    <w:p/>
    <w:p>
      <w:r>
        <w:t>可是对于现在来看，他们是根本不可能看见他们的，所以，在南宫炎看来，尼德霍格他们之所以没有任何的动静，现在也还完全的是没有任何消息传达给他们吧！</w:t>
      </w:r>
    </w:p>
    <w:p/>
    <w:p>
      <w:r>
        <w:t>不然的话，以他们现在的这个速度，不可能还没有做出任何的动作。</w:t>
      </w:r>
    </w:p>
    <w:p/>
    <w:p>
      <w:r>
        <w:t>要知道，市区那边，尼德霍格他们这些洋人，已经是被各个街道的警察局作为了通缉犯的，不可能还没有任何的动作。</w:t>
      </w:r>
    </w:p>
    <w:p/>
    <w:p>
      <w:r>
        <w:t>苏旭这个时候，也是从客厅里面走了进来，对着唐鹏和南宫炎道：“两位师叔，这是我这两天在美国的官网上面查到的一些关于尼德霍格的信息，你们现在可以看看，看有没有用！”</w:t>
      </w:r>
    </w:p>
    <w:p/>
    <w:p>
      <w:r>
        <w:t>说完，苏旭就将手里拿着的一堆白纸放在了桌子上面。</w:t>
      </w:r>
    </w:p>
    <w:p/>
    <w:p>
      <w:r>
        <w:t>唐鹏和南宫炎在听见了之后，也是立刻的就转过了身来拿着桌子上面的资料看了起来，而在这个时候，苏旭也是顶替了他们的位置，来到了窗口边拿起了一杆*对准着镜头看了起来。</w:t>
      </w:r>
    </w:p>
    <w:p/>
    <w:p>
      <w:r>
        <w:t>在看见了尼德霍格他们之后，苏旭也是并没有做出任何的惊讶的表现，因为这对于一个八倍镜而言，想要完全的看清楚几百米之外的景象，那是完全能够执行的。</w:t>
      </w:r>
    </w:p>
    <w:p/>
    <w:p>
      <w:r>
        <w:t>所以，在当这个时候，他也仅仅只是对着镜头里面出现的尼德霍格他们的范围盯着，不做任何的评价。</w:t>
      </w:r>
    </w:p>
    <w:p/>
    <w:p>
      <w:r>
        <w:t>“你就先帮我们看着吧！我和南宫炎一起去外面休息一下。”唐鹏看着苏旭顶替了他们的位置，他也是提议道。</w:t>
      </w:r>
    </w:p>
    <w:p/>
    <w:p>
      <w:r>
        <w:t>“嗯，行！一有情况，我就立马告诉你！”苏旭点头道。</w:t>
      </w:r>
    </w:p>
    <w:p/>
    <w:p>
      <w:r>
        <w:t>说完之后，南宫炎就和唐鹏两人离开了卧室，整个房间里，就只剩下了苏旭一个人扛着一把*，盯着镜头里面出现的画面。</w:t>
      </w:r>
    </w:p>
    <w:p/>
    <w:p>
      <w:r>
        <w:t>而在尼德霍格他们这边。</w:t>
      </w:r>
    </w:p>
    <w:p/>
    <w:p>
      <w:r>
        <w:t>由于这两天马克尔都没有给他们打过电话，有着一些弟兄们都开始显得有了一些浮躁了，这个时候一个中年男子走到了尼德霍格，道：“老大，怎么这两天都没有接收到马克尔他们的信息呢？是不是除了什么事情了？”</w:t>
      </w:r>
    </w:p>
    <w:p/>
    <w:p>
      <w:r>
        <w:t>“不会的，应该是这两天市里面查的比较严，所以他们才没有情况给我们汇报的！”尼德霍格摇了摇头，继续地道：“你看手机上面的新闻，这两发生了两起命案，我想应该就是他们做出的手脚吧！”</w:t>
      </w:r>
    </w:p>
    <w:p/>
    <w:p>
      <w:r>
        <w:br w:type="page"/>
      </w:r>
    </w:p>
    <w:p>
      <w:pPr>
        <w:pStyle w:val="Heading1"/>
      </w:pPr>
      <w:r>
        <w:t>第五卷  抓捕  第三百四十九章  准备行动2</w:t>
      </w:r>
    </w:p>
    <w:p>
      <w:r>
        <w:t>对于尼德霍格来说，这些中文字幕，他可是看得懂一些的，虽然他小时候是在美国长大的，但是那个时候的他，中文的学习，他也是没有少去了解与深入。</w:t>
      </w:r>
    </w:p>
    <w:p/>
    <w:p>
      <w:r>
        <w:t>但是换做是那些小弟们看这些中文字幕，简直就仿佛像是中国人在看英文字幕一样的迷茫不懂。</w:t>
      </w:r>
    </w:p>
    <w:p/>
    <w:p>
      <w:r>
        <w:t>当然了，尼德霍格看着身边的那个小弟一脸的愁眉苦脸，并没有感到非常的生气，而是直接去到了外国文字当中，找到了这一篇报道，交给了他们，让他们去看。</w:t>
      </w:r>
    </w:p>
    <w:p/>
    <w:p>
      <w:r>
        <w:t>在当他们看了之后，也是抬起了头来看着尼德霍格，说道：“老大，马克尔他们这一次，难道就真的不会被那些警方的人抓住么？要知道新闻报道里面可是说得很清楚了的啊！”</w:t>
      </w:r>
    </w:p>
    <w:p/>
    <w:p>
      <w:r>
        <w:t>他们的这个问题，尼德霍格也同样的是考虑到了一些的，但是当他想到了他们在美国也是有过这样的一幕的，他就不信，他们只不过是换了一个国家，马克尔他们就没有那种能够面对着他们所做出来的一切的抵抗！</w:t>
      </w:r>
    </w:p>
    <w:p/>
    <w:p>
      <w:r>
        <w:t>要知道，他们已经算得上是国际上面的犯罪团伙了，自从死亡游戏参与者他们来到了青云市作乱之后，便是再也没有了他们的团伙存在了，所以，这一次，尼德霍格也是同样的想要去试一试，看看他们能不能够在那样的环境下生存出去。</w:t>
      </w:r>
    </w:p>
    <w:p/>
    <w:p>
      <w:r>
        <w:t>对于他而言，生活，就是要勇于各种方式的挑战，虽说有着很大的风险性会以此付出生命，但是只要是坚持到了最后，那么就一定是会有着很大的荣誉感可言的！</w:t>
      </w:r>
    </w:p>
    <w:p/>
    <w:p>
      <w:r>
        <w:t>这同样的也是他这么几年当中来，一直总结出来的问题。</w:t>
      </w:r>
    </w:p>
    <w:p/>
    <w:p>
      <w:r>
        <w:t>虽然他们是犯罪团伙，但是他们不会去平白无故的杀人盗窃，他们只做对他们有益的事情。</w:t>
      </w:r>
    </w:p>
    <w:p/>
    <w:p>
      <w:r>
        <w:t>“你的这个问题我也思考过，但是对于马克尔他们来说，这些事情他们以前在美国的时候，可是经常做的，我就不信换了一个国家，他们就做不来了！”尼德霍格淡淡地道。</w:t>
      </w:r>
    </w:p>
    <w:p/>
    <w:p>
      <w:r>
        <w:t>而对于那一次的事情，他们之所以会以失败告终，也是因为有着一个人他没有说出来，那个人就是龙昊。</w:t>
      </w:r>
    </w:p>
    <w:p/>
    <w:p>
      <w:r>
        <w:t>他们这一次的目的，也就是因为躲避龙昊，才来到了中国境内的，虽然有消息称龙昊已经是回国发展了，但是尼德霍格可从来都不会去相信那些话，他相信的，只有眼见为实！</w:t>
      </w:r>
    </w:p>
    <w:p/>
    <w:p>
      <w:r>
        <w:t>在当那几个洋人看着尼德霍格自信满满的样子，他们也是不好意思再继续的打扰下去了，虽然说他们现在已经是走上了一条不归路了，但是，他们相信，只要是他们走了过去，坚持到了最后，那么黎明的曙光终有一天是会朝向他们的。</w:t>
      </w:r>
    </w:p>
    <w:p/>
    <w:p>
      <w:r>
        <w:t>……</w:t>
      </w:r>
    </w:p>
    <w:p/>
    <w:p>
      <w:r>
        <w:t>酒店里。</w:t>
      </w:r>
    </w:p>
    <w:p/>
    <w:p>
      <w:r>
        <w:t>马克尔的房间里，此刻正是夜晚时分，自从杰斯他们做完任务回来了之后，他们也是一直都是从中午讨论到了晚上这个时候。</w:t>
      </w:r>
    </w:p>
    <w:p/>
    <w:p>
      <w:r>
        <w:t>虽然杰斯的意见和夏明坤的意见都是差不多的，但是马克尔觉得，这个时候正是他们将被动转换为了主动的形式的，只要是他们再继续的做几起命案下去的话，那么说不定，唐紫怡她就会改变了注意力。</w:t>
      </w:r>
    </w:p>
    <w:p/>
    <w:p>
      <w:r>
        <w:t>要知道只要是让唐紫怡的注意力改变到了另一边，那么对于尼德霍格他们，肯定是会出得来的。</w:t>
      </w:r>
    </w:p>
    <w:p/>
    <w:p>
      <w:r>
        <w:t>因为现在唐紫怡虽然说是没有抓住尼德霍格他们，但是对于他们来说，现在的这个形式，若是一直都让尼德霍格那群人躲在阴处，那么迟早是会出大事情的。</w:t>
      </w:r>
    </w:p>
    <w:p/>
    <w:p>
      <w:r>
        <w:t>况且尼德霍格之所以派他们几个出来，也就是为了想要让他们去引开唐紫怡的注意力，好让他们出去。</w:t>
      </w:r>
    </w:p>
    <w:p/>
    <w:p>
      <w:r>
        <w:t>所以最后，在这个时候，马克尔也是夹着烟狠狠的吸了一口之后，也是立刻的就下定了决定，道：“这样子吧！那这两天我们就休息两天，两天后，任务照常进行，怎么样？”</w:t>
      </w:r>
    </w:p>
    <w:p/>
    <w:p>
      <w:r>
        <w:t>他的这个提议，对于杰斯他们来说，也是一个很沉重的考虑，毕竟当初在老大派他们出来，也就是为了这个问题的，而如今他们已经是开始有了一些成就了，若是就这么放弃了的话，那么回去一定是会受到很多白眼的，所以在最后杰斯想了想之后，也是没有了任何的办法。</w:t>
      </w:r>
    </w:p>
    <w:p/>
    <w:p>
      <w:r>
        <w:t>思考了一会儿之后，道：“那行吧，不过这一次，我们需要的是，你将方圆五公里以内的监控摄像头全部都给关闭掉，怎么样？”</w:t>
      </w:r>
    </w:p>
    <w:p/>
    <w:p>
      <w:r>
        <w:t>黑掉监控系统这样的事情，对于一个学习计算机专业的马克尔来说，是再容易不过的了，他也是爽快地道：“这个当然可以了！只要你们最后的任务完成的好的话，那么这一次回去了之后，一定会让老大提拔一下你的！哦，对了！两天后你们的行动，也是最后一次的行动了，只要是你们完成的好的话，那么我们就可以让老大他们出来了，到时候在一起商量一下下一步的对策会是什么！”</w:t>
      </w:r>
    </w:p>
    <w:p/>
    <w:p>
      <w:r>
        <w:t>“嗯，可以！”杰斯吸了一口烟之后，点头道。</w:t>
      </w:r>
    </w:p>
    <w:p/>
    <w:p>
      <w:r>
        <w:t>其实对于他来说，这样的任务曾经他也是做过很多的，当然那是在美国，而对于今天，现在他们待在了异国他乡里，若是他们也还是能够做出那些事情并且做好了的话，那么说真的他们也都是会觉得很骄傲的，毕竟现在他们已经算得上是有着很大的成就感了！在学校里和加油站的事情过了之后，他们也是感觉到了在每一次作案过后，也都是有着一些快感！</w:t>
      </w:r>
    </w:p>
    <w:p/>
    <w:p>
      <w:r>
        <w:t>这种快感是他们从来都没有见到过的。也许是因为生活所逼迫他们不得不那样，也许，也是因为他们的心情，在得到了一些满足之后，会有着那种陌生的快感！</w:t>
      </w:r>
    </w:p>
    <w:p/>
    <w:p>
      <w:r>
        <w:t>虽说是陌生，但其中的效率，还是让他们感到了非常的欢喜的！</w:t>
      </w:r>
    </w:p>
    <w:p/>
    <w:p>
      <w:r>
        <w:t>离开了马克尔的房间里之后，他们几个也是各自的回到了自己的房间当中去。</w:t>
      </w:r>
    </w:p>
    <w:p/>
    <w:p>
      <w:r>
        <w:t>到了房间里，他们该吸烟的吸烟，该玩游戏的玩游戏，该干嘛的干嘛！</w:t>
      </w:r>
    </w:p>
    <w:p/>
    <w:p>
      <w:r>
        <w:t>对于这些，马克尔是从来都不会去管的，只要是他们能够完成任务，并且任务完成的恰当的话，那么他还是一个很放松身边的人去干嘛的！</w:t>
      </w:r>
    </w:p>
    <w:p/>
    <w:p>
      <w:r>
        <w:t>要知道曾经的他和福克森两个人，可是被那种感觉弄得心情真的是感到了非常的压抑，所以才会选择了加入尼德霍格的团伙当中来，也正是因为在团伙当中，他们生活的逍遥自在，所以他们才会选择了继续的留下来！</w:t>
      </w:r>
    </w:p>
    <w:p/>
    <w:p>
      <w:r>
        <w:br w:type="page"/>
      </w:r>
    </w:p>
    <w:p>
      <w:pPr>
        <w:pStyle w:val="Heading1"/>
      </w:pPr>
      <w:r>
        <w:t>第五卷  抓捕  第三百五十章  行动前的阻碍</w:t>
      </w:r>
    </w:p>
    <w:p>
      <w:r>
        <w:t>两天后，杰斯他们一行人在一大早还没有洗脸刷牙的时候就被马克尔叫到了他的房间当中去了，而在当他看见了马克尔之后，也是大为吃惊！</w:t>
      </w:r>
    </w:p>
    <w:p/>
    <w:p>
      <w:r>
        <w:t>因为马克尔的黑眼圈，已经是像着一个熊猫一样的状态了，很明显，昨天晚上他也是一个晚上都没有怎么睡过觉的。</w:t>
      </w:r>
    </w:p>
    <w:p/>
    <w:p>
      <w:r>
        <w:t>马克尔之所以没有睡觉的原因，也是一直都在思考着，虽然说最近这两天他们并没有任何的行动，一般都是吃吃睡睡玩玩的，根本就没有离开过酒店半步，所以对于他们而言，也都是在这两天当中，过上了一个悠闲的日子。</w:t>
      </w:r>
    </w:p>
    <w:p/>
    <w:p>
      <w:r>
        <w:t>不过对于马克尔而言，他这两天里，可谓算得上是忙的要死了！</w:t>
      </w:r>
    </w:p>
    <w:p/>
    <w:p>
      <w:r>
        <w:t>由于之前杰斯说要将方圆五公里之内的监控摄像头全部都给控制住，马克尔在这两天的时间当中，也都是在寻找着他们目的地周围的监控摄像头，所以才会看上去非常的疲惫不堪。</w:t>
      </w:r>
    </w:p>
    <w:p/>
    <w:p>
      <w:r>
        <w:t>为什么会这样？</w:t>
      </w:r>
    </w:p>
    <w:p/>
    <w:p>
      <w:r>
        <w:t>其实对于他一个学习计算机专业毕业的大学生而言，想要调查到所有的监控摄像头不过是一件非常轻松的事情，但是，由于前两次他们都是在监控摄像头上面做了手脚，才使得了他们的任务进行的非常的顺利，而在这一次，那些警方在查到了他们的作案手法之后，也是在监控摄像头里面的数据显示里，添加了一种类似于电脑里面的防火墙的装置。</w:t>
      </w:r>
    </w:p>
    <w:p/>
    <w:p>
      <w:r>
        <w:t>这就使得了马克尔这种计算机高手的学生，都有着一些困难了。</w:t>
      </w:r>
    </w:p>
    <w:p/>
    <w:p>
      <w:r>
        <w:t>要知道，他们现在可是一直都在利用着监控录像头的作用在做着案子的，如果说监控摄像头在这样的一个关键时刻被加强了的话，那么对于他们接下来的计划而言，肯定就会受到了很大的阻碍的。</w:t>
      </w:r>
    </w:p>
    <w:p/>
    <w:p>
      <w:r>
        <w:t>所以，马克尔他也是在看着天空当中出现了一抹鱼肚白的时候，就打了一个电话，让杰斯带着所有的弟兄们快速地来到了他的办公室里开会。</w:t>
      </w:r>
    </w:p>
    <w:p/>
    <w:p>
      <w:r>
        <w:t>他把详细的情况都说了一遍之后，杰斯他们也是个个都是愁眉苦脸的思考着。</w:t>
      </w:r>
    </w:p>
    <w:p/>
    <w:p>
      <w:r>
        <w:t>要知道，现在监控摄像头已经算得上是被加强了的话，那么他们的任务也就受到了一定的阻碍了，要知道，在青云市这样的一个地方，他们如果说是想要继续的换装杀人作案的话，那么是很容易就能够看出来的。</w:t>
      </w:r>
    </w:p>
    <w:p/>
    <w:p>
      <w:r>
        <w:t>所以，在当马克尔说了之后，他也都是面面相视的看着对方，一直都没有一个有效的方案说出来。</w:t>
      </w:r>
    </w:p>
    <w:p/>
    <w:p>
      <w:r>
        <w:t>“难道就没有什么办法了么？”杰斯这个时候突然地道：“不是说你可以完全的达到一种黑客的水平去对电脑进行操控的么？”</w:t>
      </w:r>
    </w:p>
    <w:p/>
    <w:p>
      <w:r>
        <w:t>“是，没错儿！我是说过这样的话，但是现在问题是，那些警察们在监控摄像头上全部都加入了一个类似于防火墙的电脑装置，这样的操作，对于我的技术来说，还是有着很大的问题的！”马克尔点了点头，承认道：“你们要知道，就算是有的人在电脑上加入了防火墙，这对于黑客来说，也是需要有着充足的时间去打破的！而他们选择了在监控摄像头里面加入了防火墙这样的装置，除非是我到现场去一个一个解除，不然的话，我还真的是一点儿办法都没有！”</w:t>
      </w:r>
    </w:p>
    <w:p/>
    <w:p>
      <w:r>
        <w:t>“真的是可恶啊!那些警察们是怎么发现我们竟然是用的监控摄像头来作案的？”一个洋人这个时候突然地道。</w:t>
      </w:r>
    </w:p>
    <w:p/>
    <w:p>
      <w:r>
        <w:t>“这个很简单，我们两次作案都是利用了监控摄像头这样的装置去进行作案，并且还是接二连三的使用，那些警察不可能查不出来！而且，对于黑掉监控摄像头的手法，我也是用的同样的一种方式去作案的！”马克尔吸了一口烟，吐了一个烟圈，解释道。</w:t>
      </w:r>
    </w:p>
    <w:p/>
    <w:p>
      <w:r>
        <w:t>其实对于他而言，他也不想要仅仅只用一个方法去作案，但是没有办法，他所会的，只有着那一种监控黑屏方法还算得上是很有成就，对于其他的方法，他不是不会，而是对于现在，在中国这样的一个地方，他不敢去尝试那些方法，要知道他所做的，可不仅仅只是黑掉监控摄像头那么简单的，还将监控摄像头里面设置了一道程序，使得了监控摄像头两个小时内无法正常启动。</w:t>
      </w:r>
    </w:p>
    <w:p/>
    <w:p>
      <w:r>
        <w:t>对于这样的一个操作系统，马克尔可是从大一的时候，就一直开始学习的了，而到了他大四的时候，已经是能够将这一种方法熟练的运用了。</w:t>
      </w:r>
    </w:p>
    <w:p/>
    <w:p>
      <w:r>
        <w:t>“那你不是计算机专业毕业的么？现在在网络上面再重新的看看有没有监控摄像头被加固了的方法去进行破解啊！”另一个人提议道。</w:t>
      </w:r>
    </w:p>
    <w:p/>
    <w:p>
      <w:r>
        <w:t>他这样的提议，也是使得了他们在场的各位，都点了点头，觉得很有理，要知道现在可不仅仅只是解决掉那些被他们锁盯住的目标那么简单了，他们还要控制住的是，青云市的所有警察。</w:t>
      </w:r>
    </w:p>
    <w:p/>
    <w:p>
      <w:r>
        <w:t>这样一幕，不论是对于谁来说，都算得上是一种很有难度的考验，要知道，马克尔只是一个业余的黑客而已，并不是那些职业黑客，况且，对于那些职业黑客来说，他们只是需要有着良好的配置就能够黑掉所有的电脑，并且还有系统。</w:t>
      </w:r>
    </w:p>
    <w:p/>
    <w:p>
      <w:r>
        <w:t>可是这对于马克尔来说，他还差了很大的一截。</w:t>
      </w:r>
    </w:p>
    <w:p/>
    <w:p>
      <w:r>
        <w:t>“没用的，该找的方法我都已经是查到了，并且也是运用了，可是还是进不去，只能够是在防火墙外面的监控摄像头周边转动！”马克尔摇了摇头，解释道。</w:t>
      </w:r>
    </w:p>
    <w:p/>
    <w:p>
      <w:r>
        <w:t>其实对于他而言，现在这样的一个时间段，如果还要让他重新的学习下一门步骤的话，那么可能是需要花上至少半个月的时间去学习，所以他也是没有让自己继续地那样做下去了，要知道他们另一边可还有着尼德霍格他们那些人呢！</w:t>
      </w:r>
    </w:p>
    <w:p/>
    <w:p>
      <w:r>
        <w:t>“唉！那现在怎么办？难道就要这么的结束了么？”杰斯烦躁的叹了一口气儿，邹着眉头继续地道：“不是说你还有着一个计划要进行的么？”</w:t>
      </w:r>
    </w:p>
    <w:p/>
    <w:p>
      <w:r>
        <w:t>“我也是想要完成任务的啊！可是对于现在而言，监控摄像头装置上面已经是被那些警察们加固了保护装置，你还要我怎么去做？”马克尔也是不耐烦的回答道：“况且对于这个时候，如果我们还要继续的在等待下去的话，那么我们之前所做的，肯定是会白费的！”</w:t>
      </w:r>
    </w:p>
    <w:p/>
    <w:p>
      <w:r>
        <w:br w:type="page"/>
      </w:r>
    </w:p>
    <w:p>
      <w:pPr>
        <w:pStyle w:val="Heading1"/>
      </w:pPr>
      <w:r>
        <w:t>第五卷  抓捕  第三百五十一章  他对她的爱1</w:t>
      </w:r>
    </w:p>
    <w:p>
      <w:r>
        <w:t>马克尔他们的烦恼，对于龙昊他们这边来说，就显得极为的极为的有利了，要知道，马克尔他们连续两次都是做了同样的手脚，如若他们还不拿出一点点行动出来抵抗的话，那么最后结论只能说算得上是他们太傻了！</w:t>
      </w:r>
    </w:p>
    <w:p/>
    <w:p>
      <w:r>
        <w:t>至于这个防火墙装置，是谁出的主意，这个当然不用说出来了，要知道这方面的东西，想要完成，就算是对着电脑一概不通的龙昊，他也是能够完成的。</w:t>
      </w:r>
    </w:p>
    <w:p/>
    <w:p>
      <w:r>
        <w:t>因为在上大学的那段教官实习期间里，他也是跟着南宫炎一起学习过一些关于电脑上面防火墙的设置的，并且对于那个时候的南宫炎来说，他的电脑技术就已经是达到了那般的厉害了，就更加别说是现在了。</w:t>
      </w:r>
    </w:p>
    <w:p/>
    <w:p>
      <w:r>
        <w:t>但是对于他们而言最大的缺陷就是，没有让南宫炎来设置，如果说让他来设置的话，那么马克尔尼德霍格他们想要成功的打破防火墙的保护系统的话，就根本是不可能的了。</w:t>
      </w:r>
    </w:p>
    <w:p/>
    <w:p>
      <w:r>
        <w:t>龙昊做的这些手脚，只不过是一些基础而已。</w:t>
      </w:r>
    </w:p>
    <w:p/>
    <w:p>
      <w:r>
        <w:t>但是同样的是基础，马克尔他们想要成功的打破防火墙的保护系统，那也是需要有着时间来证明一切的，一天两天当然是不可能的，但是如果是一个礼拜一个月的时间，那么就有着一些可能了！</w:t>
      </w:r>
    </w:p>
    <w:p/>
    <w:p>
      <w:r>
        <w:t>不过在龙昊看来，现在这么关键的一个是时刻，若是马克尔还有着时间去学习那些的话，简直就是天方夜谭，根本就没有发生的可能性。</w:t>
      </w:r>
    </w:p>
    <w:p/>
    <w:p>
      <w:r>
        <w:t>所以，现在，龙昊坐在了办公室里，也是在思考着下一步他们的计划究竟是会放在哪里！</w:t>
      </w:r>
    </w:p>
    <w:p/>
    <w:p>
      <w:r>
        <w:t>洛倾城由于看了看天色，发现现在已经是到了晚上了，而她也是觉得肚子有了一点儿小饿，于是就对着坐在自己前面的龙昊提议道：“龙昊，我们一起去吃饭吧！现在已经是七点钟了，也该吃饭了。”</w:t>
      </w:r>
    </w:p>
    <w:p/>
    <w:p>
      <w:r>
        <w:t>“嗯？怎么了？”龙昊疑惑地扭过办公椅，看着洛倾城道：“你饿了？”</w:t>
      </w:r>
    </w:p>
    <w:p/>
    <w:p>
      <w:r>
        <w:t>“嗯，有点儿，不如我们现在去吃饭吧！明天再来做也是一样的！”洛倾城点头道。</w:t>
      </w:r>
    </w:p>
    <w:p/>
    <w:p>
      <w:r>
        <w:t>“也行，那就收拾好东西吧！我这也准备关机了！”龙昊点了点头，然后转身将电脑的系统连接在了手机蓝牙上面之后，就关闭了电脑。</w:t>
      </w:r>
    </w:p>
    <w:p/>
    <w:p>
      <w:r>
        <w:t>为什么他的手机能够连接到电脑的系统，这也是因为有着南宫炎那样的顶级黑客的帮助的。</w:t>
      </w:r>
    </w:p>
    <w:p/>
    <w:p>
      <w:r>
        <w:t>因为龙昊曾经每天都是有着许多任务要去完成，索性那个时候的南宫炎，就给他的手机上面的蓝牙打开了之后，与电脑连在了一起，这样一来的话，不论他走到哪里去，他都是能够第一时间知道电脑里面的数据信息会是什么样的一个情况。</w:t>
      </w:r>
    </w:p>
    <w:p/>
    <w:p>
      <w:r>
        <w:t>简单的来说，龙昊的手机，已经可以算得上是一个缩小版的电脑了！</w:t>
      </w:r>
    </w:p>
    <w:p/>
    <w:p>
      <w:r>
        <w:t>这样的一个技能，在他们特工总部里，也是有着好几个高级特工都使用上了，而他们使用上，也是靠了南宫炎的帮助，才使得了他们的手机也能够和电脑一样，二十四小时监视着电脑里面的一些数据。</w:t>
      </w:r>
    </w:p>
    <w:p/>
    <w:p>
      <w:r>
        <w:t>洛倾城整理好了文件之后，就提上了包跟着龙昊走了出去。</w:t>
      </w:r>
    </w:p>
    <w:p/>
    <w:p>
      <w:r>
        <w:t>在走出去之后，他们来到了电梯口乘坐电梯准备去负一楼开车，不过在这个时候，由于天空当中下起了一点儿小雨，使得了洛倾城觉得突然地有了一些郁闷，于是道：“你说，为什么这个天气还会下雨呢？白天不是大大的太阳么？”</w:t>
      </w:r>
    </w:p>
    <w:p/>
    <w:p>
      <w:r>
        <w:t>“唉，这还不好说，气候这个东西，它可是二十四小时变化的，天气预报上面报的东西，有的时候也都是会有着一些不准确的！”龙昊解释道。</w:t>
      </w:r>
    </w:p>
    <w:p/>
    <w:p>
      <w:r>
        <w:t>洛倾城听着龙昊的解释之后，也是懵懵懂懂的点了点头，好像对于中国的气候，还真的是这样的，看来，她是再国外留学的那两年当中，真的是过上了非洲那种比较酷热的天气了。</w:t>
      </w:r>
    </w:p>
    <w:p/>
    <w:p>
      <w:r>
        <w:t>要知道在非洲那样的地方，一年四季当中能够有着一个月是下雨的气候的话，那么他们就会全部都烧高香了，当然了，对于非洲的天气预报，播报员也是每天都是用着一种口气来说着话的，不像是中国，三天两天就下一场雨这么舒畅！</w:t>
      </w:r>
    </w:p>
    <w:p/>
    <w:p>
      <w:r>
        <w:t>两个人看着电梯门打开了之后，他们也是走了进去，龙昊站在了门边按了一下负一楼的楼层号之后，他也是转身看着洛倾城。</w:t>
      </w:r>
    </w:p>
    <w:p/>
    <w:p>
      <w:r>
        <w:t>洛倾城在看着龙昊突然地转过了身来对着她，也是有着一些觉得意外的，于是道：“你要干嘛？干嘛这样看着我？”</w:t>
      </w:r>
    </w:p>
    <w:p/>
    <w:p>
      <w:r>
        <w:t>龙昊这个时候，看着洛倾城并不是因为其他的事情而看着她的，而是因为在当他想到了要如何的去处置夏明坤的时候，该要如何的让洛倾城避免那些恐怖的画面。</w:t>
      </w:r>
    </w:p>
    <w:p/>
    <w:p>
      <w:r>
        <w:t>要知道他的惩罚方式，一般的人，还真的是见了就会觉得非常的恐怖，若是这样的一幕让得了自己的老婆看见了的话，那么他还真的是觉得这是一件非常不光彩的事情。</w:t>
      </w:r>
    </w:p>
    <w:p/>
    <w:p>
      <w:r>
        <w:t>要知道，洛倾城现在在他的心目当中，不仅仅是他的女朋友老婆这么简单的了，甚至是有的时候，他还将洛倾城视为了自己生命当中除去了父母以外最最重要的一位，就像是根本就不想要让她失去。</w:t>
      </w:r>
    </w:p>
    <w:p/>
    <w:p>
      <w:r>
        <w:t>这种保护，就像是无私的，爱他所爱，行他所行。</w:t>
      </w:r>
    </w:p>
    <w:p/>
    <w:p>
      <w:r>
        <w:t>对于外界的那些议论，他也是从来都不怎么在乎的，因为他知道，他所做的这一切，只不过是为了更加的想要保护好自己身边的这个女人，并且，对于那些了解龙昊的人，根本就不需要他去解释什么，就已经是有着一些对他产生敬畏的了。</w:t>
      </w:r>
    </w:p>
    <w:p/>
    <w:p>
      <w:r>
        <w:t>毕竟，一个经历了生与死的经历过程的人，在乎这些，还有着什么样的意义可言呢？</w:t>
      </w:r>
    </w:p>
    <w:p/>
    <w:p>
      <w:r>
        <w:t>要知道，现在的他，已经算得上是千家万贯了，而他仅仅差的，也就是一个更加美好的交代而已。</w:t>
      </w:r>
    </w:p>
    <w:p/>
    <w:p>
      <w:r>
        <w:t>龙昊看着洛倾城并没有说出任何的话，直到电梯一直都抵达了负一楼电梯门打开了之后，他才开始做出了动作，转身拉着洛倾城的手离开了电梯，来到了布加迪威龙的身边，用钥匙开了锁之后，也是将她送到了座位上，并且帮助她关山了门，才转身来到了主驾驶座的位置，启动了车，驶出了公司。</w:t>
      </w:r>
    </w:p>
    <w:p/>
    <w:p>
      <w:r>
        <w:br w:type="page"/>
      </w:r>
    </w:p>
    <w:p>
      <w:pPr>
        <w:pStyle w:val="Heading1"/>
      </w:pPr>
      <w:r>
        <w:t>第五卷  抓捕  第三百五十二章  他对她的爱2</w:t>
      </w:r>
    </w:p>
    <w:p>
      <w:r>
        <w:t>洛倾城看着这一系列的做法由龙昊所做之后，也是感到了有着一些惊讶的，毕竟对于龙昊曾经来说，可是都没有对她这样的话，虽然说龙昊以前也对她很爱护，但是那种爱护，似乎是缺少了某种特定的感情因素在里面吧！所以才会使得了洛倾城这个时候如此的想到。</w:t>
      </w:r>
    </w:p>
    <w:p/>
    <w:p>
      <w:r>
        <w:t>但是对于这一次龙昊所做出的一系列动作，让她觉得一切都开始好像变了一样，变得不再像是从前那么自然，也是让她觉得，今天的他，也就是刚刚的他，做出来的一系列动作，觉得非常的陌生，像是她从来都没有见过的一面。</w:t>
      </w:r>
    </w:p>
    <w:p/>
    <w:p>
      <w:r>
        <w:t>并且也是让她的心，提了起来一样的。</w:t>
      </w:r>
    </w:p>
    <w:p/>
    <w:p>
      <w:r>
        <w:t>而对于龙昊来说，他之所以这样做，也是因为夏明坤他们这一次的事情过后，他也就是会向洛倾城坦白他的身份，并且也是需要对林志刚的行为，做出一定的制裁了！</w:t>
      </w:r>
    </w:p>
    <w:p/>
    <w:p>
      <w:r>
        <w:t>要知道现在的青云市，不论是从哪方面来说，都算得上是挺好的了，唐紫怡的警花之威，洛倾城的商业之强，李元博的管理到位，都使得了青云市正在慢慢的走向正轨。</w:t>
      </w:r>
    </w:p>
    <w:p/>
    <w:p>
      <w:r>
        <w:t>而只要是他将林志刚所做出来的那些事情终止掉了的话，那么青云市里面的一切，都会是有着很好的一面了。</w:t>
      </w:r>
    </w:p>
    <w:p/>
    <w:p>
      <w:r>
        <w:t>所以，在这个时候，龙昊想到了那些事情如果真的全部都告诉了洛倾城的话，那么对于她心里上面，肯定是会有着一时之间接受不了的。况且，最重要的是，他哥哥林志刚这一次所做出来的事情，也是危及到了一些不该去违禁的东西的。</w:t>
      </w:r>
    </w:p>
    <w:p/>
    <w:p>
      <w:r>
        <w:t>所以，目前的这个时间段，龙昊觉得，一定要让自己的那种坦诚相待的态度，所给表现出来。</w:t>
      </w:r>
    </w:p>
    <w:p/>
    <w:p>
      <w:r>
        <w:t>要知道万一洛倾城接受不了那样的事实，那他和她之间，可能就真的是会分道扬镳。</w:t>
      </w:r>
    </w:p>
    <w:p/>
    <w:p>
      <w:r>
        <w:t>这样的一幕，也是最为残酷的一幕，当然了，真的到了那样的时候，龙昊在青云帮里面的身份，也是会辞去的，并且青云公司这边，如果洛倾城接受不了的话，那么他也只能够是辞去他这个董事长秘书的身份，去回到他的世界当中去。</w:t>
      </w:r>
    </w:p>
    <w:p/>
    <w:p>
      <w:r>
        <w:t>毕竟对于他来说，他的世界当中，那些还没有任何事情的战友们，可是和他一起出生死的人，如果说让龙昊选择的话，他一定会选择走向正义的一步的，因为他们的感情，实在是到达了那种任何人都动摇不到的地步了。</w:t>
      </w:r>
    </w:p>
    <w:p/>
    <w:p>
      <w:r>
        <w:t>战友当中，青云市这边，就已经是来了两个了，南宫炎和唐鹏两人。</w:t>
      </w:r>
    </w:p>
    <w:p/>
    <w:p>
      <w:r>
        <w:t>这两人，也全部都是他最好的兄弟。</w:t>
      </w:r>
    </w:p>
    <w:p/>
    <w:p>
      <w:r>
        <w:t>龙昊和洛倾城两个人一路上并没有说过任何的话，洛倾城也是一直都在思考着龙昊刚刚所做的那些究竟是为了什么，而龙昊，则是在思考着，将来要如何的去和洛倾城解释这样的一个理由。</w:t>
      </w:r>
    </w:p>
    <w:p/>
    <w:p>
      <w:r>
        <w:t>两人开着车很快的就回到了别墅里，进入到了别墅里面之后，龙昊也是回到了房子的厨房里面将那些菜全部都拿了出来准备洗。</w:t>
      </w:r>
    </w:p>
    <w:p/>
    <w:p>
      <w:r>
        <w:t>他们之所以没有选择去酒店里面吃饭，也是因为今天上午他们俩就订好了，一定要在家里开伙一个晚上，因为好不容易没有应酬，所以洛倾城选择在家里好好的休息一个晚上，然后准备明天的继续战斗！</w:t>
      </w:r>
    </w:p>
    <w:p/>
    <w:p>
      <w:r>
        <w:t>其实说真的，这几天来，由于夏明坤的事情，还真的是让洛倾城一个人非常的操心，要知道夏明坤现在竟然是真的将矛头指向了她，这还真的是让她觉得非常的不可思议。</w:t>
      </w:r>
    </w:p>
    <w:p/>
    <w:p>
      <w:r>
        <w:t>虽然之前龙昊就提醒过她，但是那个时候的她，由于每天都是有着很多繁忙的事务需要处理，根本就没有多少的时间去关注那些问题，所以她也就没有在意那些事情了。</w:t>
      </w:r>
    </w:p>
    <w:p/>
    <w:p>
      <w:r>
        <w:t>但是对于现在，自从那天洛倾城听见了夏明坤在楼梯间里用英文对话的时候，她就必须是要重视起这件事情来了，虽然说现在也依旧是很忙，但是龙昊回来了，那么对于她的这种可怕，就完全没有必要了。</w:t>
      </w:r>
    </w:p>
    <w:p/>
    <w:p>
      <w:r>
        <w:t>不过令得了她感到欣慰的是，夏明坤这一次竟然是和那些洋人通缉犯一起合作，那么这样一来的话，他们就可以一箭双雕，将夏明坤和那些洋人一并抓获了之后，交给警察去处理。</w:t>
      </w:r>
    </w:p>
    <w:p/>
    <w:p>
      <w:r>
        <w:t>想了一些事情之后，觉得实在是很疲惫了，她也是躺在了自己的床上睡了起来。</w:t>
      </w:r>
    </w:p>
    <w:p/>
    <w:p>
      <w:r>
        <w:t>而厨房里，龙昊此刻也正是在对着锅子里面的菜肴煮着菜，不过由于他的心情在这个时候，也是同样的受到了一些小小的因素，所以也并没有完全的将注意力放在煮菜上面，而是盯着锅子里面的菜默默地看着，右手也是拿着锅铲在锅子里面摇啊摇的。</w:t>
      </w:r>
    </w:p>
    <w:p/>
    <w:p>
      <w:r>
        <w:t>他不是因为没有心情去煮菜，而是因为在想着一些其他的事情。</w:t>
      </w:r>
    </w:p>
    <w:p/>
    <w:p>
      <w:r>
        <w:t>要知道对付夏明坤这样的人，若是使用了那些不光彩的手段去对付他的话，那么会不会使得他有着一些接受不了那样的打击。</w:t>
      </w:r>
    </w:p>
    <w:p/>
    <w:p>
      <w:r>
        <w:t>要知道他的年纪可是摆在那里的，夏明坤可以说算得上是那些股东当中最大的一个了，其实说真的，龙昊也真的挺佩服夏明坤的，毕竟对于一个年纪那么大的人物了，也还是能够一天到晚的算计这个算计那个，还真的是令他们感到了非常的意外。</w:t>
      </w:r>
    </w:p>
    <w:p/>
    <w:p>
      <w:r>
        <w:t>相比于那几个股东来说，他们曾经也是有着一些所作为的，但是对于现在来说，他们已经是改邪归正了，这是一个很明确的表现的。</w:t>
      </w:r>
    </w:p>
    <w:p/>
    <w:p>
      <w:r>
        <w:t>所以，龙昊也是觉得，这一次他如果要对付的话，那么一定就是要对付夏明坤一个人，因为也只有他，痴迷不顾的想要夺取董事长之位。</w:t>
      </w:r>
    </w:p>
    <w:p/>
    <w:p>
      <w:r>
        <w:t>其实说真的，让龙昊对付一个这样的人，他还真的是觉得如果采用他的方式去做的话，那么肯定是会出人命的，但是如果不让他去做的话，那么夏明坤所对他们犯下的过错，还真的是不给他一点儿教训，他也还真的是不会明白什么叫做不该惹得人不要去惹了！</w:t>
      </w:r>
    </w:p>
    <w:p/>
    <w:p>
      <w:r>
        <w:t>也是当锅子里面的油沾到了龙昊的手上面的时候，他才意识到了自己还正在煮着菜，于是很快的就菜全部都给翻转了一个身继续的用锅铲炒了炒。</w:t>
      </w:r>
    </w:p>
    <w:p/>
    <w:p>
      <w:r>
        <w:br w:type="page"/>
      </w:r>
    </w:p>
    <w:p>
      <w:pPr>
        <w:pStyle w:val="Heading1"/>
      </w:pPr>
      <w:r>
        <w:t>第五卷  抓捕  第三百五十三章  地下拳击赛1</w:t>
      </w:r>
    </w:p>
    <w:p>
      <w:r>
        <w:t>马克尔这两天因为他们的目的地已经是被监控住了，所以对于他来说，现在这个时候，他们是需要转移其他的目的地了，要知道现在的警方势力，已经是完全的通缉了他们这群洋人了。</w:t>
      </w:r>
    </w:p>
    <w:p/>
    <w:p>
      <w:r>
        <w:t>若是他们还要不管不顾的继续作案下去的话，那么想要抓住他们，是迟早的事儿。</w:t>
      </w:r>
    </w:p>
    <w:p/>
    <w:p>
      <w:r>
        <w:t>所以，在当他们开完会了之后，接下来的一天当中，他也是同样的寻找了好几个方法，都是没有找到要如何的突破那些防火墙装置的设置系统，不过在他看来，他们是有了新的发现。</w:t>
      </w:r>
    </w:p>
    <w:p/>
    <w:p>
      <w:r>
        <w:t>那就是他们完全的可以将地点转换到地下去，因为在地下而言，是完全没有任何的监控摄像头的，并且那些警察对于地下的活动，也都并不是特别的关注。</w:t>
      </w:r>
    </w:p>
    <w:p/>
    <w:p>
      <w:r>
        <w:t>而他们只要是完成了这接下来的最后一个任务的话，那么对于他们来说，就可以完全的使得唐紫怡的注意力转变到了这边来，而对于老大尼德霍格他们那边，也自然的就能够有着机会逃脱了。</w:t>
      </w:r>
    </w:p>
    <w:p/>
    <w:p>
      <w:r>
        <w:t>所以，在中午他们都是吃完了饭之后，马克尔也是将杰斯他们又叫到了他的房间里来讨论了。</w:t>
      </w:r>
    </w:p>
    <w:p/>
    <w:p>
      <w:r>
        <w:t>在当他们都到达了他的房间之后，他也是立刻的就开始和杰斯他们说明了这一次的事情，对于这一次的事情，他所要做的，就只要是给他们做出一些判断就是了。</w:t>
      </w:r>
    </w:p>
    <w:p/>
    <w:p>
      <w:r>
        <w:t>他们要做的，就是完成任务！</w:t>
      </w:r>
    </w:p>
    <w:p/>
    <w:p>
      <w:r>
        <w:t>杰斯他们在听了马克尔所说的一些话之后，他们也都是露出了一副非常乐观的表情，要知道对于这一次的任务，那可以说算得上是杰斯的拿手好戏。</w:t>
      </w:r>
    </w:p>
    <w:p/>
    <w:p>
      <w:r>
        <w:t>也可以说是专门为杰斯准备的一场案件。</w:t>
      </w:r>
    </w:p>
    <w:p/>
    <w:p>
      <w:r>
        <w:t>是什么呢？</w:t>
      </w:r>
    </w:p>
    <w:p/>
    <w:p>
      <w:r>
        <w:t>那就是拳击赛！地下拳击赛！</w:t>
      </w:r>
    </w:p>
    <w:p/>
    <w:p>
      <w:r>
        <w:t>对于杰斯的体质，那是完全的能够单挑过好几个拳击选手的，要知道在美国的时候，杰斯就已经是拿到了地下拳击赛的亚军，而现在，换作了是在中国，那就更加的不用说了！</w:t>
      </w:r>
    </w:p>
    <w:p/>
    <w:p>
      <w:r>
        <w:t>要知道对于他们这些洋人们而言，体质强悍，已经算是对于他们外国男人来说最常见的一件事儿了！</w:t>
      </w:r>
    </w:p>
    <w:p/>
    <w:p>
      <w:r>
        <w:t>因为他们所吃的食物，本来就是西餐，再加上了他们还有着一种喜欢健身的生活习惯，就更加的是不用说其他的事情了。</w:t>
      </w:r>
    </w:p>
    <w:p/>
    <w:p>
      <w:r>
        <w:t>所以在之后，杰斯也是非常愿意的接受这样的一个任务，开心地道：“终于是可以大展身手了！”</w:t>
      </w:r>
    </w:p>
    <w:p/>
    <w:p>
      <w:r>
        <w:t>“这一次的任务，交给你去完成，是再适合不过的，毕竟对于你来说，你在美国所创下来的记录，就已经是非常罕见的了，那就更别说是在中国了！”马克尔回应道。</w:t>
      </w:r>
    </w:p>
    <w:p/>
    <w:p>
      <w:r>
        <w:t>“办法是可以，但是马克尔，你要知道，如果我们让杰斯这副模样去的话，那么对于那些地下拳击手们而言，最后在当杰斯获得了胜利之后， 他们肯定是不会善罢甘休的啊！”有人提议道。</w:t>
      </w:r>
    </w:p>
    <w:p/>
    <w:p>
      <w:r>
        <w:t>“你的这个问题我也想过，但是我们已经是懂得了化妆技术了的，只要是让杰斯化个妆就可以解决一切事情了。”马克尔抽出了一支烟，点燃了之后，道。</w:t>
      </w:r>
    </w:p>
    <w:p/>
    <w:p>
      <w:r>
        <w:t>在当他们听见了这样的一句话之后，他们也都是觉得这样的一个办法是可以采取的。</w:t>
      </w:r>
    </w:p>
    <w:p/>
    <w:p>
      <w:r>
        <w:t>最后，他们得知了这件事情的认可之后，马克尔也是让他们回到了自己的房间里准备准备，而他，则是通过电脑上面的地下拳击赛，给杰斯报个名。</w:t>
      </w:r>
    </w:p>
    <w:p/>
    <w:p>
      <w:r>
        <w:t>毕竟对于今天晚上，可是有着一个地下拳击赛需要开展的！</w:t>
      </w:r>
    </w:p>
    <w:p/>
    <w:p>
      <w:r>
        <w:t>如若让杰斯在地下拳击赛当中取得了冠军的位置的话，那么他们则是能够完成他们的使命了。</w:t>
      </w:r>
    </w:p>
    <w:p/>
    <w:p>
      <w:r>
        <w:t>……</w:t>
      </w:r>
    </w:p>
    <w:p/>
    <w:p>
      <w:r>
        <w:t>夜晚，C区的一个地下活动中心里，当杰斯他们全部都化好了妆容之后来到这里的时候，他们是看见了许多身强力壮的猛汉出现在了这个活动中心里面的，对于这个活动中心，有一个好处就是，不论他们哪一个商店的招牌下面，都会是有着英文说明的。</w:t>
      </w:r>
    </w:p>
    <w:p/>
    <w:p>
      <w:r>
        <w:t>起初杰斯他们也是觉得很奇怪，因为对于青云市来说，这里可是从来都没有外国人回来到这里的，为什么商标下面也都会是有着英文的标志呢！</w:t>
      </w:r>
    </w:p>
    <w:p/>
    <w:p>
      <w:r>
        <w:t>不过在之后他们就明白了究竟是为什么了，那是因为，在这个地下活动中心当中，虽然说是没有一个外国选手的，但是他们那些参赛的拳击手们，可都是会穿戴着外国人所使用的拳套和服装来进行比赛的。</w:t>
      </w:r>
    </w:p>
    <w:p/>
    <w:p>
      <w:r>
        <w:t>但是，即使是这样，杰斯他们也还是不理解他们这些青云市里面的地下拳击手们为什么要这样的穿着，不过他也是没有多想太多了，而是去到了一个没有人的休息室里，将衣服全部都换好了之后，也是开始准备出去了。</w:t>
      </w:r>
    </w:p>
    <w:p/>
    <w:p>
      <w:r>
        <w:t>不过在当杰斯即将要迈出房间的一个步伐的时候，他也是被一个东西所给吸引了，那就是一个图标，图标上面画着的那个人，也就是他，杰斯！</w:t>
      </w:r>
    </w:p>
    <w:p/>
    <w:p>
      <w:r>
        <w:t>虽然搞不懂他们为什么会有他的图标在，但是由于今天晚上的任务是十分的重要，索性他也是看了一会儿之后，就走了出去了。</w:t>
      </w:r>
    </w:p>
    <w:p/>
    <w:p>
      <w:r>
        <w:t>地下拳击赛，即使是拳击手打死了对方选手，都是没有任何的问题的，而且对于他们地下拳击场里面的规矩来说，其实与他们美国的地下拳击赛都是差不多的，所以，在当杰斯了解清楚了之后，也就是更加的明确了自己的目的了。</w:t>
      </w:r>
    </w:p>
    <w:p/>
    <w:p>
      <w:r>
        <w:t>竟然能够打死人，那么，你们就全部都等待着死亡的降临吧！</w:t>
      </w:r>
    </w:p>
    <w:p/>
    <w:p>
      <w:r>
        <w:t>“杰斯，你是八号选手，也就是说在第四轮比赛的时候，你需要上场比赛！”一个洋人此刻拿着杰斯的比赛申请表走了过来，对着他道。</w:t>
      </w:r>
    </w:p>
    <w:p/>
    <w:p>
      <w:r>
        <w:t>杰斯接了过来之后，由于上面是有着英文的，所以在当杰斯看了看之后，也是点了点头，道：“好，我知道了，等会儿你们就在下面等着我好了，任何情况，记住都不要暴露我们的身份，不然的话，今晚我们一个都别想要离开这里。”</w:t>
      </w:r>
    </w:p>
    <w:p/>
    <w:p>
      <w:r>
        <w:t>“放心，这个我们明白的！”那人摆了摆手，一副知道了的表情说道。</w:t>
      </w:r>
    </w:p>
    <w:p/>
    <w:p>
      <w:r>
        <w:t>杰斯为什么要这么说，那是因为他知道自己肯定是不会受到任何的伤害的，毕竟对于他而言，现在的这个时候，中国人还真的是没有一个人能够伤害到他的！</w:t>
      </w:r>
    </w:p>
    <w:p/>
    <w:p>
      <w:r>
        <w:t>当然，这也是除了那个人之外！</w:t>
      </w:r>
    </w:p>
    <w:p/>
    <w:p>
      <w:r>
        <w:br w:type="page"/>
      </w:r>
    </w:p>
    <w:p>
      <w:pPr>
        <w:pStyle w:val="Heading1"/>
      </w:pPr>
      <w:r>
        <w:t>第五卷  抓捕  第三百五十四章  地下拳击赛2</w:t>
      </w:r>
    </w:p>
    <w:p>
      <w:r>
        <w:t>地下拳击赛，也正是在地下室里面的一个拳击比赛。</w:t>
      </w:r>
    </w:p>
    <w:p/>
    <w:p>
      <w:r>
        <w:t>地下拳击比赛场，对于那些司法机关而言，只要是他们调查到了的话，那么就会算得上是你违法了，所以，在地下拳击赛这样的一个比赛现场，一般都是很隐蔽很隐蔽的。</w:t>
      </w:r>
    </w:p>
    <w:p/>
    <w:p>
      <w:r>
        <w:t>赛场规矩也是十分的简单，那就是不要闹出大事情出来，这里所指的大事情，并不是死人这么简单的，死人这样的情况在地下拳击赛这样的比赛现场，一般的都是很常见的现象。</w:t>
      </w:r>
    </w:p>
    <w:p/>
    <w:p>
      <w:r>
        <w:t>就算是你将所有的比赛选手全部都打死了，他们也是不会觉得有什么奇怪的，所以，对于地下拳击赛这样的比赛制度，一方面是让比赛进行的更加刺激真实一些，另一方面，也是让参赛选手们都有着一股令人无法超越的那种快感！</w:t>
      </w:r>
    </w:p>
    <w:p/>
    <w:p>
      <w:r>
        <w:t>对于这一方面的行为，杰斯看见了之后，也都还是觉得这样的一个制度，还真的是和他们美国那样的制度很相似，不过对于美国那样的一个发达国家而言，他们的设备设施方面，可是要比中国要好得多了，同样的，美国那里的设备方面，可都是配有着许多高制度的方面来对拳套等等进行一些调控的。</w:t>
      </w:r>
    </w:p>
    <w:p/>
    <w:p>
      <w:r>
        <w:t>当然了，美国所做的那些东西，也只不过都是一些在地下举行的拳击赛场里才会有着那样的表现的。</w:t>
      </w:r>
    </w:p>
    <w:p/>
    <w:p>
      <w:r>
        <w:t>若是在体育馆里举行的那些的话，杰斯认为，这方面应该中国和美国那边都差不多。</w:t>
      </w:r>
    </w:p>
    <w:p/>
    <w:p>
      <w:r>
        <w:t>不过即使是这样，对于这一场比赛，也就是今天晚上，只要是轮到了他上台比赛了的话，那么就可以直接的宣布最后的获胜者已经会是他了。</w:t>
      </w:r>
    </w:p>
    <w:p/>
    <w:p>
      <w:r>
        <w:t>当然了，对于这一点儿，可不真的是因为他是骄傲自满，而是因为在当他看见了今天晚上的比赛名单表之后，发现那些参加比赛名单的拳击手们，根本就没有一个人完全的是能够让他看得上的。</w:t>
      </w:r>
    </w:p>
    <w:p/>
    <w:p>
      <w:r>
        <w:t>而对于今天晚上的比赛方式，杰斯也发现了今天晚上的比赛方式是只要是一号拳击手将二号拳击手给打败了的话，那么就由三号拳击手出战与之对抗，以此类推，若是一号拳击手能够经过所有赛制的拳击选手们的挑战的话，那么他就将会是冠军。</w:t>
      </w:r>
    </w:p>
    <w:p/>
    <w:p>
      <w:r>
        <w:t>不过在当杰斯看见了这一点儿之后，也是并不没有觉得一号选手一定会最终获胜，因为在当他此刻看着场上面的一号拳击手和二号拳击手在备战的时候，就已经是发现了一号拳击手的身材与体质并没有特别的强壮。</w:t>
      </w:r>
    </w:p>
    <w:p/>
    <w:p>
      <w:r>
        <w:t>而且在他看来，一号拳击手就算是能够撑的过两场比赛，但是在后面的比赛赛制中，如果是出现了一个相对于较强壮的一些拳击手的话，那么他就肯定是会被踢下场！</w:t>
      </w:r>
    </w:p>
    <w:p/>
    <w:p>
      <w:r>
        <w:t>此刻，在裁判站在了拳击场中间吹起了手中拿着的口哨之后，整个地下拳击场内的拳击手们和观众们也都是沸腾了起来了。</w:t>
      </w:r>
    </w:p>
    <w:p/>
    <w:p>
      <w:r>
        <w:t>甚至有的人还大呼高叫着上场比赛的拳击手的名字，就像他们是那个拳击手的铁杆粉丝一般。</w:t>
      </w:r>
    </w:p>
    <w:p/>
    <w:p>
      <w:r>
        <w:t>杰斯看着这样的一个场面，还真的是觉得比较夸张，不过对于今天晚上，他可不能够将注意力完全的转让到观众当中去，要知道这可是在中国赛场，如果说是在美国的话，他根本就不需要考虑自己的对手究竟是会有着多么的强大。</w:t>
      </w:r>
    </w:p>
    <w:p/>
    <w:p>
      <w:r>
        <w:t>此刻，一号拳击手和二号拳击手都已经是对立的站在了拳击场上，双方拳击手的拳头碰了碰之后，裁判宣布了比赛正式开始之后，就已经是将整个拳击场，都交给了他们。</w:t>
      </w:r>
    </w:p>
    <w:p/>
    <w:p>
      <w:r>
        <w:t>一号对手和二号对手两人，此刻也是将整个拳击赛场上的那股沉默的气氛，全部都是给打破了，随之而来的是，全部都是观众们的惊呼与高叫。</w:t>
      </w:r>
    </w:p>
    <w:p/>
    <w:p>
      <w:r>
        <w:t>他们拳头彼此擦过对方的身边之后，双方拳击手又是立刻的转过了身子，以着一种特别特殊的眼神盯着对方的眼睛，就像是要用眼神将之打败一样。</w:t>
      </w:r>
    </w:p>
    <w:p/>
    <w:p>
      <w:r>
        <w:t>可是在整个比赛现场当中，双方拳击手都是互不相让的盯着对方，裁判这个时候站在了拳击场的周边处，看着他们俩的这个阵容，也是将自己的警惕性提高了极限，因为对于拳击赛来说，拳击手们在互打的时候其实是对他们来说最正常的事情，而若是他们都停在了场上不打，这样的一幕，才正是让裁判感到了更加的可怕。</w:t>
      </w:r>
    </w:p>
    <w:p/>
    <w:p>
      <w:r>
        <w:t>杰斯在这个时候，看着他们在互相对视着彼此的时候， 也是觉得没有任何的缺点的，因为刚刚双方拳击手在进行了第一回合之后，也是立刻的就觉得彼此的力量好像都是差不多的，所以，在这个时候，他们是都需要停下来找到对方的缺点，再去进行攻击，这样一来的话，那么对于他们而言，整个比赛就会轻松的很多了。</w:t>
      </w:r>
    </w:p>
    <w:p/>
    <w:p>
      <w:r>
        <w:t>不过就算是这样，他们也都是在此刻并没有看出双方有什么样的缺点。</w:t>
      </w:r>
    </w:p>
    <w:p/>
    <w:p>
      <w:r>
        <w:t>再后来，也是在二号对手实在是看不下去了的时候，也是来了一记强攻，使得了一号拳击手在看见了之后，也是眼神就立刻的提升了上来，并且在二号拳击手朝着他冲过来的时候，他也好像是看见了二号拳击手的大腿外侧是有着一些肌肉发达不均匀的缺点，所以，在当他看着二号拳击手朝着他冲了过来的时候，他也是立刻的就开始将攻击方向对准了二号拳击手的大腿外侧攻去。</w:t>
      </w:r>
    </w:p>
    <w:p/>
    <w:p>
      <w:r>
        <w:t>砰！</w:t>
      </w:r>
    </w:p>
    <w:p/>
    <w:p>
      <w:r>
        <w:t>一号拳击手侧身打中了二号拳击手的右大腿外侧的肌肉，也是使得了二号拳击手开始觉得右腿的力量有着一些被刺激到了，便使得了他的身子一下子的就倒在了拳击场上。</w:t>
      </w:r>
    </w:p>
    <w:p/>
    <w:p>
      <w:r>
        <w:t>而在这个时候，裁判也是快马加鞭似的来到了二号拳击手倒在的地上，只是在当他数数数到了三的时候，二号拳击手就一个前空翻的就站了起来。</w:t>
      </w:r>
    </w:p>
    <w:p/>
    <w:p>
      <w:r>
        <w:t>也正是在当他站了起来的时候，他看向一号拳击手的那个目光，就像是完全的想要将一号拳击手给打死一样的，目光凌厉而又让人觉得恐怖。</w:t>
      </w:r>
    </w:p>
    <w:p/>
    <w:p>
      <w:r>
        <w:t>不过就算是这样，一号拳击手在看见了之后，也是同样的朝着二号拳击手勾了勾手指，示意让他继续。</w:t>
      </w:r>
    </w:p>
    <w:p/>
    <w:p>
      <w:r>
        <w:t>这样的一幕看在了二号拳击手眼里，那还得了！此刻的他，将全部的力量都蓄在了自己的双手之上时，就朝着他一个箭步挥手打了过去！</w:t>
      </w:r>
    </w:p>
    <w:p/>
    <w:p>
      <w:r>
        <w:br w:type="page"/>
      </w:r>
    </w:p>
    <w:p>
      <w:pPr>
        <w:pStyle w:val="Heading1"/>
      </w:pPr>
      <w:r>
        <w:t>第五卷  抓捕  第三百五十五章  地下拳击赛3</w:t>
      </w:r>
    </w:p>
    <w:p>
      <w:r>
        <w:t>可是，此刻就算是二号拳击手一个箭步朝着一号拳击手打去，也同样的是不能够给一号拳击手造成什么伤害的，因为一号拳击手早就料到了二号拳击手应该会使用箭步跑过来挥他一拳，让他吃一憋。</w:t>
      </w:r>
    </w:p>
    <w:p/>
    <w:p>
      <w:r>
        <w:t>所以，在当二号拳击手箭步刚刚开始走的时候，一号拳击手就开始对着二号拳击手朝着他冲过来的方向挥出了自己的双拳，并且与此同时，他的双脚也是在不停的变化着。</w:t>
      </w:r>
    </w:p>
    <w:p/>
    <w:p>
      <w:r>
        <w:t>就像是二号拳击手箭步冲了过来之后，他就会立刻的扭动自己的方向离开这边，让他扑个空。</w:t>
      </w:r>
    </w:p>
    <w:p/>
    <w:p>
      <w:r>
        <w:t>可是，即使是这样，二号拳击手这个时候箭步冲了过去的时候，他们俩的拳头打在了一起，发出了‘砰！’的一声过后，一号拳击手正准备开始快速的转变方向，可是就在他的脚步朝着后面迈去的时候，突然地被二号拳击手的左脚给抵住了，而他也是因为觉得有着一些不可思议，于是就快速地扭头看向了后面，发现他的脚确实是抵住了自己的脚。</w:t>
      </w:r>
    </w:p>
    <w:p/>
    <w:p>
      <w:r>
        <w:t>也就是在这一瞬间，二号拳击手一声冷笑后，他也是快速地朝着一号拳击手挥之而去。</w:t>
      </w:r>
    </w:p>
    <w:p/>
    <w:p>
      <w:r>
        <w:t>砰砰砰！</w:t>
      </w:r>
    </w:p>
    <w:p/>
    <w:p>
      <w:r>
        <w:t>三拳的力道，使用出来的力度，对于一号拳击手来说，并不算特别的重，但是由于他当时正在处于一个粗心的状态，所以，在当二号拳击手的三个拳头分别打响了他的头部，导致了一号拳击手也不得不身体开始摇晃了一下，并且也随之身体向后倾了倾。</w:t>
      </w:r>
    </w:p>
    <w:p/>
    <w:p>
      <w:r>
        <w:t>不过还好的是，由于拳击场上有着护栏，所以在当一号拳击手身体向后倾了倾之后，他也是倒在了护栏上。</w:t>
      </w:r>
    </w:p>
    <w:p/>
    <w:p>
      <w:r>
        <w:t>也正是在这个时候，二号拳击手抓住了他的弱点，在当一号拳击手身体开始向后倾的时候，他也是一个箭步就迎了上去，冲着一号拳击手狠狠地挥了两记拳头。</w:t>
      </w:r>
    </w:p>
    <w:p/>
    <w:p>
      <w:r>
        <w:t>但是还算好的是，一号拳击手模糊的眼神当中看着二号拳击手正朝着自己冲了过来之后，他也是立刻的就将自己的双手护住了自己的脑袋。</w:t>
      </w:r>
    </w:p>
    <w:p/>
    <w:p>
      <w:r>
        <w:t>砰砰！</w:t>
      </w:r>
    </w:p>
    <w:p/>
    <w:p>
      <w:r>
        <w:t>两记拳头挥在了一号拳击手的两个胳膊肘上时，发出了一声巨大的声响，就像是两块巨石落在地上发出来的砰砰声响，这样一幕，使得了一号拳击手的状态，更加的是处在了一个被动的形式。</w:t>
      </w:r>
    </w:p>
    <w:p/>
    <w:p>
      <w:r>
        <w:t>不过就算是如此，这里是地下拳击场，只要是拳击手们不用脚去踢，那么一般都是没有限制让拳击手们停手的。</w:t>
      </w:r>
    </w:p>
    <w:p/>
    <w:p>
      <w:r>
        <w:t>而此刻，一号拳击手被二号拳击手‘砰砰砰’的打着，杰斯在一旁看了，都觉得他们真的是太差了，要知道比赛当中还要去看其他的地方，这不简直就是一个找死的状态么？况且这也是对于拳击赛这种比赛方式。</w:t>
      </w:r>
    </w:p>
    <w:p/>
    <w:p>
      <w:r>
        <w:t>杰斯无奈地摇了摇头，心中也是下定了自己的一个决心，一号拳击手已经是被淘汰了。</w:t>
      </w:r>
    </w:p>
    <w:p/>
    <w:p>
      <w:r>
        <w:t>……</w:t>
      </w:r>
    </w:p>
    <w:p/>
    <w:p>
      <w:r>
        <w:t>不久之后，答案真的就是在杰斯想象的那样，一号拳击手最后被二号拳击手打的快要撑不住时，还是举起了自己的手，对着裁判说了一句‘我认输’。</w:t>
      </w:r>
    </w:p>
    <w:p/>
    <w:p>
      <w:r>
        <w:t>第一轮，一号拳击手败，二号拳击手继续进行。</w:t>
      </w:r>
    </w:p>
    <w:p/>
    <w:p>
      <w:r>
        <w:t>第二轮比赛开始之后，三号拳击手由于他的身体素质非常的强壮，所以也是导致了二号拳击手由于之前与一号拳击手打了一场之后，由于用力过猛，导致了他对阵上了三号拳击手之后，他也是立马就感到了有着压力感了。</w:t>
      </w:r>
    </w:p>
    <w:p/>
    <w:p>
      <w:r>
        <w:t>与此同时，在一旁观看的杰斯，也是觉得的二号拳击手这一轮可能会坚持不下去了，要知道对于他而言，刚刚一号拳击手和二号拳击手打完了之后，二号拳击手的力气也几乎是用到了尽头的，如若是这么简单的就想要将三号拳击手也一并的打败，那么除非他之前保留一些体力对抗下一个对手，不然的话，那么对于他来说，简直就会使遇上了强悍的对手。</w:t>
      </w:r>
    </w:p>
    <w:p/>
    <w:p>
      <w:r>
        <w:t>不过就算是这样，从杰斯的角度来看，现在这种程度，二号拳击手想要胜过三号，除非是有奇迹发生，不然的话，就算是他还能够再继续的打下去，那么最终面临着他的，也将会是死亡的审判！</w:t>
      </w:r>
    </w:p>
    <w:p/>
    <w:p>
      <w:r>
        <w:t>三号拳击手此刻看着二号拳击手体力已经时快要跟不上了，他也是立刻的就开始进行着强攻模式。</w:t>
      </w:r>
    </w:p>
    <w:p/>
    <w:p>
      <w:r>
        <w:t>几轮下来，很快，在最后三号拳击手看着二号拳击手的体力已经是差不多了的时候，他也是立刻的就蓄起了手臂上面的力量，朝着二号拳击手一个箭步的就冲了过去，狠狠的给二号拳击手来了一记挥拳。</w:t>
      </w:r>
    </w:p>
    <w:p/>
    <w:p>
      <w:r>
        <w:t>砰！</w:t>
      </w:r>
    </w:p>
    <w:p/>
    <w:p>
      <w:r>
        <w:t>二号拳击手在三号拳击手的强攻之下，也是因为最后实在是没有挡住那一击，所以最后才会使得了他在三号拳击手挥拳的那一刹那间，就已经是狠狠的倒在了拳击场上。</w:t>
      </w:r>
    </w:p>
    <w:p/>
    <w:p>
      <w:r>
        <w:t>这个时候，裁判也是很快的就来到了二号拳击手倒地的地方，半跪着身子数了十个数二号拳击手都没有再一次的站起来，最后，他也是宣布了本轮比赛的胜利方，是站在了三号拳击手这边的。</w:t>
      </w:r>
    </w:p>
    <w:p/>
    <w:p>
      <w:r>
        <w:t>“哼哼，有点儿意思！”</w:t>
      </w:r>
    </w:p>
    <w:p/>
    <w:p>
      <w:r>
        <w:t>“哦？杰斯，怎么了？”杰斯的一个朋友问道。</w:t>
      </w:r>
    </w:p>
    <w:p/>
    <w:p>
      <w:r>
        <w:t>“你难道没有看出来刚才三号拳击手已经是对二号拳击手手下留情了么？”杰斯转过身对着他解释道。</w:t>
      </w:r>
    </w:p>
    <w:p/>
    <w:p>
      <w:r>
        <w:t>他也是在想了想之后，最后也还是觉得好像真的是这样的，于是道：“那这样看来的话，那么那个三号拳击手不是还保留了很多体力与下面的拳击手进行比赛？”</w:t>
      </w:r>
    </w:p>
    <w:p/>
    <w:p>
      <w:r>
        <w:t>“嗯，正是这样！”杰斯若有所思地点了点头，继续地道：“不过你们也不必要太担心了！若是真的就是这样的话，那么那个二号拳击手还会死的更惨一些。”</w:t>
      </w:r>
    </w:p>
    <w:p/>
    <w:p>
      <w:r>
        <w:t>“嗯，有道理。”</w:t>
      </w:r>
    </w:p>
    <w:p/>
    <w:p>
      <w:r>
        <w:t>“放心好了，如果是让我上了的话，那么我肯定会是让三号拳击手不会使用出他的那一股力量出来的！”杰斯保证道。</w:t>
      </w:r>
    </w:p>
    <w:p/>
    <w:p>
      <w:r>
        <w:t>这个的一个说法，对于他的朋友而言，他肯定是相信的，毕竟对于杰斯，他们都是很清楚杰斯的个人能力的，他的对手，就目前为止，还真的没有几个，并且对于他而言，他的对手，还不可能会出现在这样的地方！</w:t>
      </w:r>
    </w:p>
    <w:p/>
    <w:p>
      <w:r>
        <w:br w:type="page"/>
      </w:r>
    </w:p>
    <w:p>
      <w:pPr>
        <w:pStyle w:val="Heading1"/>
      </w:pPr>
      <w:r>
        <w:t>第五卷  抓捕  第三百五十六章  迎战</w:t>
      </w:r>
    </w:p>
    <w:p>
      <w:r>
        <w:t>三号拳击手和四号拳击手在进行着拳击比赛的过程当中，是用了几分钟的时间就搞定了的。</w:t>
      </w:r>
    </w:p>
    <w:p/>
    <w:p>
      <w:r>
        <w:t>输的那一方，肯定是四号拳击手，因为在当四号拳击手在进行了三号拳击手的第一轮攻击之后，他就开始觉得有了一些身体接受不了那么强悍的程度了。</w:t>
      </w:r>
    </w:p>
    <w:p/>
    <w:p>
      <w:r>
        <w:t>所以在最后进行到了第三轮攻击的时候，四号拳击手直接的就叫了暂停，因为他可不想要和二号拳击手那样被三号拳击手打的头破血流的。</w:t>
      </w:r>
    </w:p>
    <w:p/>
    <w:p>
      <w:r>
        <w:t>只是，在当拳击比赛进行到了第四回合之后，五号拳击手在上了拳击擂台之后，就开始显得有了一些后怕的感觉了。</w:t>
      </w:r>
    </w:p>
    <w:p/>
    <w:p>
      <w:r>
        <w:t>因为他也觉得，三号拳击手所使用出来的那一套拳法，不论是在攻击的力度上面，还是在拳法套路上，都是他所没有见过的，并且就算是这样，他在接受到了那样的一套拳法之后，他也是觉得身体上面有了一些不对劲儿。</w:t>
      </w:r>
    </w:p>
    <w:p/>
    <w:p>
      <w:r>
        <w:t>此刻，当三号拳击手面临着五号拳击手的时候，他的思想当中，也确实没有一点儿感到有着任何的威胁力能够威胁到他的一样，依旧是保持了一副高傲孤冷的态度，望着五号拳击手。</w:t>
      </w:r>
    </w:p>
    <w:p/>
    <w:p>
      <w:r>
        <w:t>第一轮进攻上，他就完全的拿到了很大的优势，因为从五号拳击手的神态来看，三号拳击手估计，只要是再进行个两三回合，那么五号拳击手就绝对是会举手叫暂停认输的。</w:t>
      </w:r>
    </w:p>
    <w:p/>
    <w:p>
      <w:r>
        <w:t>而对于这样的一幕，看来杰斯的眼里，他也是觉得，这个三号拳击手的确很强，不论是从拳法上来看还是从他出拳的套路来看，都已经是达到了一种常人无法超越的目标，这样的一个招式，放在地下拳击场这样的场合当中，真的是很少见的。</w:t>
      </w:r>
    </w:p>
    <w:p/>
    <w:p>
      <w:r>
        <w:t>不过对于杰斯来说，就算他再强，也都还会是成为他的手下败将。</w:t>
      </w:r>
    </w:p>
    <w:p/>
    <w:p>
      <w:r>
        <w:t>因为三号拳击手所做的那些，他早已是在美国的地下拳击赛场上见到过。</w:t>
      </w:r>
    </w:p>
    <w:p/>
    <w:p>
      <w:r>
        <w:t>并且他也是研究出了一套对付这种套路的拳法。</w:t>
      </w:r>
    </w:p>
    <w:p/>
    <w:p>
      <w:r>
        <w:t>所以最后，若是让他遇上了三号拳击手的话，那么他坚信，只要四个回合，他就能够完全的将三号拳击手给碾压下局。</w:t>
      </w:r>
    </w:p>
    <w:p/>
    <w:p>
      <w:r>
        <w:t>此刻的他，望着擂台上的三号拳击手的面容，一时之间也还真的是觉得，他比那些拳击手们都要与众不同一些，不过就算是如此，在当他面对上了他时，杰斯能够保证，他撑不过他的五个回合的攻击。</w:t>
      </w:r>
    </w:p>
    <w:p/>
    <w:p>
      <w:r>
        <w:t>很快，五号拳击手也是败下了阵容来，虽然说三号拳击手很快的就将他的套路全部的都摸清楚了。</w:t>
      </w:r>
    </w:p>
    <w:p/>
    <w:p>
      <w:r>
        <w:t>之后，六号拳击手在上去了的时候，已经是感到了有着一股实力被碾压的状态了，不过就算是如此，在当他这个时候看着三号拳击手的时候，已经是看出了他的表面上有着许多疲惫之意在身上了。</w:t>
      </w:r>
    </w:p>
    <w:p/>
    <w:p>
      <w:r>
        <w:t>而他这边，也是因为刚刚上场还并没有完全的施展身手，所以明显的他会有着更好的优势，于是他也就是站在了三号拳击手的对面，保持着一副最好的状态，迎接三号拳击手的挑战。</w:t>
      </w:r>
    </w:p>
    <w:p/>
    <w:p>
      <w:r>
        <w:t>在看见了这样的一幕时，杰斯站在台下也真的是觉得六号拳击手太轻敌了，无奈地摇了摇头之后，也是立刻的就觉着有着一种想要被超越的感觉，不过六号拳击手的那种超越，现在这个时候也还是有着一些为时过早了。</w:t>
      </w:r>
    </w:p>
    <w:p/>
    <w:p>
      <w:r>
        <w:t>场上，此刻六号拳击手和三号拳击手在开场了之后，他们俩也是立刻的就进入到了状态当中，第一回合，是属于他们双方之间较量实力的时候，所以在当他们彼此冲了之后，也是立刻的就感觉到了彼此的实力都是不弱。</w:t>
      </w:r>
    </w:p>
    <w:p/>
    <w:p>
      <w:r>
        <w:t>不过可惜的是，六号拳击手这个时候因为刚刚上场，所以才会使得了他的状态还没有完全的发挥出来，这样的一刻，也是使得了他们开始有着一些觉得对方的实力差距究竟是有着多么的大了。</w:t>
      </w:r>
    </w:p>
    <w:p/>
    <w:p>
      <w:r>
        <w:t>一回合下来，他们也是立刻的就停止了下来盯着对方，其实对于三号拳击手而言，他若是想要将六号拳击手现在给打败，那是完全可以的，但是在当还没有到最后的那一刹那间，他都是需要保留实力让自己的体力有着一个循序渐进的过程，因为只有这样，他才会觉得自己一直都是在调整着自己的气息。</w:t>
      </w:r>
    </w:p>
    <w:p/>
    <w:p>
      <w:r>
        <w:t>时间也是过了三十秒之后，他们开始动了，六号拳击手冲着三号拳击手那强大的身躯冲过去时，也是立刻的就感到了有着一种完全没有任何的余力一样，将自己所有的力气全部都放在了他的那一个弱点上面了。</w:t>
      </w:r>
    </w:p>
    <w:p/>
    <w:p>
      <w:r>
        <w:t>殊不知，那个地方，才是他最强悍的地方，此刻，三号拳击手看着六号拳击手迎面而来的时候，他也是挥舞了自己的拳脚，做出了一副攻击姿势的模样盯着他。</w:t>
      </w:r>
    </w:p>
    <w:p/>
    <w:p>
      <w:r>
        <w:t>砰！</w:t>
      </w:r>
    </w:p>
    <w:p/>
    <w:p>
      <w:r>
        <w:t>六号拳击手在冲向了三号拳击手的那一刹那见，三号拳击手也是立刻的就换了一种姿势去抵挡，也正是因为大腿外侧的力量所给他带来的优越感，使得了六号拳击手在冲过去的时候，直接的整个人就好像是失去了控制力一样的，而三号拳击手，也是很快的就一个侧身，闪到了一边去。</w:t>
      </w:r>
    </w:p>
    <w:p/>
    <w:p>
      <w:r>
        <w:t>这样一来，那么对于六号拳击手，就已经是完全的没有了一点儿优势想要继续的保持状态起来了，整个人倒在了护栏边，慢慢的滑在了地上，双目发白，死死地盯着面前模糊而又灰暗的世界。</w:t>
      </w:r>
    </w:p>
    <w:p/>
    <w:p>
      <w:r>
        <w:t>此时此刻，他也真的是意味到了生命，究竟是有着多么的可贵！</w:t>
      </w:r>
    </w:p>
    <w:p/>
    <w:p>
      <w:r>
        <w:t>在当裁判数到了十声之后，六号拳击手都还是没有起来，所以最后就让几个工作人员将六号拳击手给搀扶了下去，扬长而去！</w:t>
      </w:r>
    </w:p>
    <w:p/>
    <w:p>
      <w:r>
        <w:t>而接下来，就是杰斯准备着对抗三号拳击手了，因为在当这个时候，当他看见了七号拳击手上去了之后，他的那种柔柔弱弱的体质就已经是完全的暴露了他接下来肯定会直接选择投降或者是迎战死去，要知道，三号拳击手现在可是一个巅峰的状态，一般的人想要彻底的击败他，那么时根本不可能的，所以在当这个时候，结果果然是如他所料，七号拳击手直接的选择了投降，很快，整个舞台上，就成了三号拳击手一个人的表演秀了！</w:t>
      </w:r>
    </w:p>
    <w:p/>
    <w:p>
      <w:r>
        <w:t>而在这个时候，杰斯猛然的抬起了头来，望着擂台上三号拳击手的那一股张狂的模样，心中也是暗暗地道，你的个人秀，就到这为止吧！</w:t>
      </w:r>
    </w:p>
    <w:p/>
    <w:p>
      <w:r>
        <w:br w:type="page"/>
      </w:r>
    </w:p>
    <w:p>
      <w:pPr>
        <w:pStyle w:val="Heading1"/>
      </w:pPr>
      <w:r>
        <w:t>第五卷  抓捕  第三百五十七章  要战便战！</w:t>
      </w:r>
    </w:p>
    <w:p>
      <w:r>
        <w:t>当杰斯站在了擂台上面的时候，站台下面的那群原本是已经觉得没有了任何希望的人时，此刻也是邹起了眉头，望着擂台上刚刚走上去的八号拳击手的体质。</w:t>
      </w:r>
    </w:p>
    <w:p/>
    <w:p>
      <w:r>
        <w:t>渐渐的，不知道是谁在场中央高呼了起来，随后整个地下拳击场内，也都是随着他高呼了起来。</w:t>
      </w:r>
    </w:p>
    <w:p/>
    <w:p>
      <w:r>
        <w:t>而在场上的杰斯，对于这些动作，就好像是置身于千里之外一样的，几乎都没有听见，而是死死地盯着三号拳击手那已经是打出了瘾出来的模样。</w:t>
      </w:r>
    </w:p>
    <w:p/>
    <w:p>
      <w:r>
        <w:t>可是三号拳击手可就不是这么想的了，在当他听见了场内的观众们在这个时候高呼了起来之后，便是邹了邹眉头，然后扭头看向了人群当中，发现他们此刻都是对刚才上来的那名八号拳击手惊呼着。</w:t>
      </w:r>
    </w:p>
    <w:p/>
    <w:p>
      <w:r>
        <w:t>他也是转过头正对着杰斯，大声地道：“你可以打败我？”</w:t>
      </w:r>
    </w:p>
    <w:p/>
    <w:p>
      <w:r>
        <w:t>杰斯当然听不懂中文，不过在当他看见了三号拳击手那副嚣张的模样时，也是立刻的就朝着他伸出了手掌，手掌开外，五个手指头全部都是对着三号拳击手，就像是在和他说五招之内他必定会死一样。</w:t>
      </w:r>
    </w:p>
    <w:p/>
    <w:p>
      <w:r>
        <w:t>而在三号拳击手看见了这样的一幕时，也是觉得很搞笑，苦笑道：“五招？呵呵，兄弟你是来搞笑的么？不然的话，我看你也直接投降就是了，别打了！”</w:t>
      </w:r>
    </w:p>
    <w:p/>
    <w:p>
      <w:r>
        <w:t>他这样的举动，使得了擂台下的观众们都开始有着一些反抗了，于是裁判也是立刻的就终止了他们的谈话，站在了双方拳击手的中间指挥着。</w:t>
      </w:r>
    </w:p>
    <w:p/>
    <w:p>
      <w:r>
        <w:t>砰！</w:t>
      </w:r>
    </w:p>
    <w:p/>
    <w:p>
      <w:r>
        <w:t>比赛一开始，杰斯就和三号拳击手的拳头碰撞在了一起，发出了一声大大的声响，仿佛爆炸一般的将之前的那种压抑的情绪全部都给打破灭了一样。</w:t>
      </w:r>
    </w:p>
    <w:p/>
    <w:p>
      <w:r>
        <w:t>而在这个时候，裁判看见了之后，也是立刻的就瞪大了眼睛，心中暗暗地道，我去，你们俩也没有必要这么快就开战吧！还好我走得快，不然的话肯定会被你们给活活打死！</w:t>
      </w:r>
    </w:p>
    <w:p/>
    <w:p>
      <w:r>
        <w:t>也就是在这个时候，双方拳击手的第一回合，也是结束了，杰斯和三号拳击手都没有发现对方任何的缺陷，打成了一个平手状态，而在他们第二回合开始之后，三号拳击手好像也意识到了杰斯很难对抗，于是就站在了拳击擂台上来回的走动，像是在查找杰斯的弱点一般。</w:t>
      </w:r>
    </w:p>
    <w:p/>
    <w:p>
      <w:r>
        <w:t>不过他走动，难道杰斯就一定是需要站在原地不动么？</w:t>
      </w:r>
    </w:p>
    <w:p/>
    <w:p>
      <w:r>
        <w:t>此刻，杰斯看着三号拳击手在默默地观察着自己的时候，他也是同样的做出了相应的态度，也是观察着三号拳击手的一举一动。</w:t>
      </w:r>
    </w:p>
    <w:p/>
    <w:p>
      <w:r>
        <w:t>也就是在三号拳击手走动的那一刹那，杰斯立马的就突了上去，简直就是给三号拳击手来了一个防不胜防，很快，杰斯的一个拳头打在了他的脸上时，他也是头偏向了另一边，想要躲过去。</w:t>
      </w:r>
    </w:p>
    <w:p/>
    <w:p>
      <w:r>
        <w:t>砰砰砰！</w:t>
      </w:r>
    </w:p>
    <w:p/>
    <w:p>
      <w:r>
        <w:t>杰斯的三套拳法全部都是伤害到了三号拳击手的面部，发出来的声响，也是将之前整个地下拳击场内的那种压抑情绪完全的给打破了，整个现场，全部都是高呼着尖叫着呐喊着。</w:t>
      </w:r>
    </w:p>
    <w:p/>
    <w:p>
      <w:r>
        <w:t>就像是他们此时此刻在过一个什么重大的节日一般。</w:t>
      </w:r>
    </w:p>
    <w:p/>
    <w:p>
      <w:r>
        <w:t>三号拳击手在被打了之后，也是感到了杰斯所使用出的拳法力度是有着极为强大的力量一般的，不过就算是如此，面对着他的拿一套拳法，他认为，八号拳击手如果还要继续这样打下去的话，那么他肯定是会爆发出来的，若是当他一旦爆发了，那么，等待着八号拳击手的，也就只有濒临死亡的一幕。</w:t>
      </w:r>
    </w:p>
    <w:p/>
    <w:p>
      <w:r>
        <w:t>可是，结果真的就会是这样么？</w:t>
      </w:r>
    </w:p>
    <w:p/>
    <w:p>
      <w:r>
        <w:t>杰斯在之后，看着三号拳击手还没有完全起来的时候，他也是强攻而上，将三号拳击手打的站不起来，不过就在这个时候，三号拳击手突然地给他来了一记鞭腿。</w:t>
      </w:r>
    </w:p>
    <w:p/>
    <w:p>
      <w:r>
        <w:t>不过还算好的是，状态良好的杰斯发现了这一幕，也是同样的跳了起来，不过在接下来的过程当中，三号拳击手就该要有着死一般的教训了。</w:t>
      </w:r>
    </w:p>
    <w:p/>
    <w:p>
      <w:r>
        <w:t>杰斯目光凌厉的看着三号拳击手，手上也是不停的挥舞着拳头，一套强势功法挥去，将三号拳击手打了一个冷不丁的下场，由于汗水和身体的过度支出，已经导致了他的身体此刻已经开始有着寒冷的感觉，渐渐的，在杰斯的强攻之下，三号拳击手实在是撑不住了，便是软倒在了擂台上。</w:t>
      </w:r>
    </w:p>
    <w:p/>
    <w:p>
      <w:r>
        <w:t>而在这个时候的杰斯，也是由于美国拳击场的那种规则，他也是同样的停下了手，望着瘫倒在擂台上的三号拳击手。</w:t>
      </w:r>
    </w:p>
    <w:p/>
    <w:p>
      <w:r>
        <w:t>要战便战，何必那么多废话！</w:t>
      </w:r>
    </w:p>
    <w:p/>
    <w:p>
      <w:r>
        <w:t>这是杰斯之前非常想要表达出来的话，但是由于他的中文水平不够好，所以他也就没有说出口了，而是用了实际行动，将三号拳击手彻底的打败了！</w:t>
      </w:r>
    </w:p>
    <w:p/>
    <w:p>
      <w:r>
        <w:t>其实，他也是有着一些技巧的，那就是之前三号拳击手跟四五六号拳击手打的时候，由于体力的过度支出，导致了杰斯很容易的就找到了他的弱点，所以才会使得了他的身体开始有了一些寒冷的现象发生，此刻的他，躺在地上不停的抽搐着，就像是快要被冻死的老鼠一样。</w:t>
      </w:r>
    </w:p>
    <w:p/>
    <w:p>
      <w:r>
        <w:t>裁判的十个数很快的就数完了，在那种状态之下的三号拳击手，又怎么可能会清醒过来了呢！所以，最后，本轮比武，杰斯获胜。</w:t>
      </w:r>
    </w:p>
    <w:p/>
    <w:p>
      <w:r>
        <w:t>九号拳击手上来了之后，看着杰斯的目光盯着他一直都没有过任何的改变一样的，也是令得了他的心中开始有了一些后怕，不过这种后怕心理很快的就消失到了九霄云外去了。</w:t>
      </w:r>
    </w:p>
    <w:p/>
    <w:p>
      <w:r>
        <w:t>裁判的口哨声响起之后，杰斯并没有很快的就攻击，而是和九号拳击手站在了场中央一动不动的望着对方。</w:t>
      </w:r>
    </w:p>
    <w:p/>
    <w:p>
      <w:r>
        <w:t>在台下的观众们看着杰斯将三号拳击手打败了之后，更是开心的不得了，此刻的他们看着他和九号拳击手都没有任何的进攻趋势，真的是让他们的大感失望，因为他们能还没有了解到，此刻的杰斯，正在努力的调整着自己的气息，让自己的情绪不要过之于早的就发挥出去。</w:t>
      </w:r>
    </w:p>
    <w:p/>
    <w:p>
      <w:r>
        <w:t>大约过了两分钟，九号拳击手动手了，望着杰斯那张恐怖的面孔，其实他也很害怕，但是为了寻找着那种刺激，他必须奋力一搏，所以很快的，他也是就冲着杰斯试探了一下身手，并没有打起来。</w:t>
      </w:r>
    </w:p>
    <w:p/>
    <w:p>
      <w:r>
        <w:br w:type="page"/>
      </w:r>
    </w:p>
    <w:p>
      <w:pPr>
        <w:pStyle w:val="Heading1"/>
      </w:pPr>
      <w:r>
        <w:t>第五卷  抓捕  第三百五十八章  终战，冠军！</w:t>
      </w:r>
    </w:p>
    <w:p>
      <w:r>
        <w:t>可是就算是这样，九号拳击手也还是感受到了一些杰斯所带给他的一些不可抵抗的强势优越，但是即使是如此，他也决定一定要去试试，因为人生本来就是要勇于突破自我，不论最后结局是否是自己心目当中理想的那个，但是至少在自己做了之后，觉得并没有任何的亏损，那就值了！</w:t>
      </w:r>
    </w:p>
    <w:p/>
    <w:p>
      <w:r>
        <w:t>这在许多中国人的眼里，都是如此的。</w:t>
      </w:r>
    </w:p>
    <w:p/>
    <w:p>
      <w:r>
        <w:t>所以在这个时候，擂台下面的观众们看着九号拳击手还要继续的去对抗，他们也全部都是高呼了九号拳击手加油的口号。</w:t>
      </w:r>
    </w:p>
    <w:p/>
    <w:p>
      <w:r>
        <w:t>杰斯在听了之后，也是并没有任何的反抗的，不是因为他听不明白中文，而是因为他觉得就算是如此，那又能够怎么样呢！况且九号拳击手还想要继续的与他战斗下去，从这一点儿来看，他也是同样的很佩服九号拳击手。</w:t>
      </w:r>
    </w:p>
    <w:p/>
    <w:p>
      <w:r>
        <w:t>九号拳击手这个时候盯着杰斯挥舞的拳法以及他的脚步，就好像是在彻底深入的琢磨透他一样的，将他之后要用的打法全部都是看在了自己的眼里，不一会儿，他也是再一次的发动了第二回合的进攻。</w:t>
      </w:r>
    </w:p>
    <w:p/>
    <w:p>
      <w:r>
        <w:t>呼！</w:t>
      </w:r>
    </w:p>
    <w:p/>
    <w:p>
      <w:r>
        <w:t>对于这第二回合的进攻，九号拳击手接连挥了几套拳法下来，也都是没有伤害到杰斯一点儿的，因为杰斯的速度，的确是太快了，就是因为这样的速度，才使得了九号拳击手开始有着一些纳闷，纳闷自己为什么每一次挥动拳法的时候，都是没有能够打中八号拳击手？</w:t>
      </w:r>
    </w:p>
    <w:p/>
    <w:p>
      <w:r>
        <w:t>殊不知，此刻杰斯也是同样的看出了他的打法套路，虽然说九号拳击手的确是有着一些强大的，但是对抗上了他这样的一个人，那么只能够说是他的运气不太好。</w:t>
      </w:r>
    </w:p>
    <w:p/>
    <w:p>
      <w:r>
        <w:t>要知道杰斯在美国地下拳击场上，都是荣获五连胜的冠军，就更加的是别说在中国了。</w:t>
      </w:r>
    </w:p>
    <w:p/>
    <w:p>
      <w:r>
        <w:t>这不是说他看不起中国人，而是事实就摆在面前，只不过是看你自己想不想要去面对这个残酷的现实而已。</w:t>
      </w:r>
    </w:p>
    <w:p/>
    <w:p>
      <w:r>
        <w:t>此刻在当第二回合结束了之后，杰斯也是迎来而上，主动的发动了攻击，因为他觉得他给他的时间已经差不多了。</w:t>
      </w:r>
    </w:p>
    <w:p/>
    <w:p>
      <w:r>
        <w:t>一上前，他就是快速的冲着九号拳击手的面部用手肘去抵抗住九号拳击手的防护。</w:t>
      </w:r>
    </w:p>
    <w:p/>
    <w:p>
      <w:r>
        <w:t>砰！</w:t>
      </w:r>
    </w:p>
    <w:p/>
    <w:p>
      <w:r>
        <w:t>一声抵抗的清脆声响彻在了整个拳击赛场，观众们此刻的眼神也同样的是有着一些觉得太不可思议了。</w:t>
      </w:r>
    </w:p>
    <w:p/>
    <w:p>
      <w:r>
        <w:t>要知道，每个人最强大的地方，就是手肘部位，当两个人的手肘同时的抵抗在了一起时，八号拳击手还能够将对方的手肘给打断，这要是用多大的力气，才能够使得对方拳击手被打断的啊！</w:t>
      </w:r>
    </w:p>
    <w:p/>
    <w:p>
      <w:r>
        <w:t>九号拳击手的手肘部位发出了清脆的声响之后，他的面部也是立刻的变得有了一些峥嵘憔悴起来了，要知道，每个人的手在断了之后，还要继续的打架的话，那么是最痛苦的一件事儿，虽然说现在这个时候，他们只是在打拳击赛，拳击对手知道他的手断了没有再继续的进攻，他的表情也还是有着一些非常痛苦的状态，就像是好像从来都没有体会过手断了的现象。</w:t>
      </w:r>
    </w:p>
    <w:p/>
    <w:p>
      <w:r>
        <w:t>而他，也是因为手臂断裂的原因，最后躺在了地板上挣扎了起来，而在这个时候，裁判也是立刻的就跑了过来，半蹲着身子，在数了十个数之后，看着九号拳击手还没有站起来之后，他也是抬起了头挥手招呼了两名工作人员过来，将九号拳击手搀扶了下去。</w:t>
      </w:r>
    </w:p>
    <w:p/>
    <w:p>
      <w:r>
        <w:t>而在这个时候，杰斯望着九号拳击手被抬了下去的背影时，心中也是默默地念道，你确实是一个很好的拳击手，可是，你也太得意忘形了一些。</w:t>
      </w:r>
    </w:p>
    <w:p/>
    <w:p>
      <w:r>
        <w:t>是的，九号拳击手真的是挺得意忘形的。</w:t>
      </w:r>
    </w:p>
    <w:p/>
    <w:p>
      <w:r>
        <w:t>为什么这么说？</w:t>
      </w:r>
    </w:p>
    <w:p/>
    <w:p>
      <w:r>
        <w:t>那是因为九号拳击手看着他将三号拳击手打败了之后，肯定是会耗消很多的体力的，但是他没有想到的是，杰斯能够站在场上慢慢的调整自己的气息状态，所以他才会败得如此之惨。</w:t>
      </w:r>
    </w:p>
    <w:p/>
    <w:p>
      <w:r>
        <w:t>而在这个时候的接下来的拳击选手们，他们在看着八号拳击手竟然是会如此的强悍，在每当一个拳击手上擂台进行比赛的时候，都是以着一种惶恐的心态看着杰斯。</w:t>
      </w:r>
    </w:p>
    <w:p/>
    <w:p>
      <w:r>
        <w:t>杰斯看着他们这样看着自己，他也是同样的觉得没有什么事情的，毕竟对于他来说，现在这个时候，他简直就像是一个突然冒出来的强者一样，根本就没有任何的人能够去抵挡一样。</w:t>
      </w:r>
    </w:p>
    <w:p/>
    <w:p>
      <w:r>
        <w:t>这样的强度，这样的打法，好像对于这个地下拳击赛场上的人来说，都是特别的新颖，并且在他们的心中，也是有着一个想法，觉着这个八号拳击手肯定是省里面拳击赛的一个队员下来打拳击的而已。</w:t>
      </w:r>
    </w:p>
    <w:p/>
    <w:p>
      <w:r>
        <w:t>因为不论是从杰斯的哪一种方式来看，对于他们那些中国人来说，都太奇怪了，而且，主要的是八号拳击手的力量还比较的大，就好像是根本没有任何的人能够成为他的对手一般。</w:t>
      </w:r>
    </w:p>
    <w:p/>
    <w:p>
      <w:r>
        <w:t>当然了，对于杰斯的那些弟兄们而言，杰斯今天晚上做出来的表现，已经是很手下留情的了，也正是因为如此，他才会有着让那些人觉得他很奇怪的表情。</w:t>
      </w:r>
    </w:p>
    <w:p/>
    <w:p>
      <w:r>
        <w:t>……</w:t>
      </w:r>
    </w:p>
    <w:p/>
    <w:p>
      <w:r>
        <w:t>接下来的对手们在对阵上了八号拳击手，也就是杰斯时，都是没有经过三个回合，就已经是败下了阵了。</w:t>
      </w:r>
    </w:p>
    <w:p/>
    <w:p>
      <w:r>
        <w:t>有的人选择了被杰斯三个回合的拳法给活活的打败，有的人，则是在第二回合结束了时，就主动的叫了暂停认输。</w:t>
      </w:r>
    </w:p>
    <w:p/>
    <w:p>
      <w:r>
        <w:t>不过就算是这样，杰斯也都还是没有将今天晚上的这场拳击赛认为是自己的个人秀，因为他觉得，没有必要，也根本就没有什么好炫耀光辉的。</w:t>
      </w:r>
    </w:p>
    <w:p/>
    <w:p>
      <w:r>
        <w:t>因为他们根本就不同。</w:t>
      </w:r>
    </w:p>
    <w:p/>
    <w:p>
      <w:r>
        <w:t>在当最后一个拳击手上来了之后，杰斯还是注意到了一些的，毕竟对于他来说，最后一名拳击手，之所以放在最后，那是因为要保留体力，换作是在美国的话，就是如此的，对于中国，目前为止他还真的不知道。</w:t>
      </w:r>
    </w:p>
    <w:p/>
    <w:p>
      <w:r>
        <w:t>不过不管是不是为了保留实力还是什么的，他都也需要是将警惕性给提升上来，因为只有这样，他才能够完完全全的拿到今天晚上的这个比赛冠军！</w:t>
      </w:r>
    </w:p>
    <w:p/>
    <w:p>
      <w:r>
        <w:t>两个人在裁判口哨吹响了之后，他们也是没有做过任何的停留就相互对抗了起来，就像是最后的拳击手早已是了解透了杰斯的打法一样，每一个套路，每一个拳法，都是能够在一定意义上的阻止杰斯的下一步行动。</w:t>
      </w:r>
    </w:p>
    <w:p/>
    <w:p>
      <w:r>
        <w:t>而在两个回合结束了之后，杰斯也是同样的抬起了手擦拭了一下自己身上的汗水，在这样的一个时间段里，竟然还有人能够将他给看透，还真的是挺不容易的！</w:t>
      </w:r>
    </w:p>
    <w:p/>
    <w:p>
      <w:r>
        <w:t>所以在这个时候，他也是必须要提高警惕了！</w:t>
      </w:r>
    </w:p>
    <w:p/>
    <w:p>
      <w:r>
        <w:br w:type="page"/>
      </w:r>
    </w:p>
    <w:p>
      <w:pPr>
        <w:pStyle w:val="Heading1"/>
      </w:pPr>
      <w:r>
        <w:t>第五卷  抓捕  第三百五十九章  冠军！</w:t>
      </w:r>
    </w:p>
    <w:p>
      <w:r>
        <w:t>最后一名拳击手由于他的身体比较强壮，所以在对抗上，与杰斯都是有着同样的优势，不论是在身体素质方面，还是在体魄上，都是有着绝对优势的一面。</w:t>
      </w:r>
    </w:p>
    <w:p/>
    <w:p>
      <w:r>
        <w:t>从这一点儿上来看，现在的这个形式，在他们双方看来，都是不怎么好强攻一波的。</w:t>
      </w:r>
    </w:p>
    <w:p/>
    <w:p>
      <w:r>
        <w:t>杰斯的眼神盯着那最后一名拳击手的腹部看去，就像是在寻找着一个他特别不起眼的弱点一般，完全的没有任何的缺陷的他，最隐蔽的，肯定就是自己的腹部，而在拳击手的腹部部位，也正是所有拳击手最弱势的一面，同时也是最为致命的一个部位。</w:t>
      </w:r>
    </w:p>
    <w:p/>
    <w:p>
      <w:r>
        <w:t>当然了，若是想要完全的将拳击手的腹部给伤害到，那么就该是要有着全力一击的方面去抵抗，要知道，拳击手们最保护着的地方，就是自己最弱势的一个部位，那就是腹部。</w:t>
      </w:r>
    </w:p>
    <w:p/>
    <w:p>
      <w:r>
        <w:t>此刻的最后一名拳击手在看着八号拳击手盯着自己看时，他的头上，也是渐渐的冒出了冷汗来，虽然说这个时候下定结论还为时过早，但是，要知道八号拳击手之前的表现，可是使得了他后面的对手们都是纷纷地下台了的。</w:t>
      </w:r>
    </w:p>
    <w:p/>
    <w:p>
      <w:r>
        <w:t>从这一点儿来看，他就已经是感觉到了八号拳击手给他带去的压力感。</w:t>
      </w:r>
    </w:p>
    <w:p/>
    <w:p>
      <w:r>
        <w:t>此刻，由于杰斯也是不想要再继续的这样僵持下去了，他也是立刻的就发动了第三回合的进攻，在进攻趋势当中，他也是快速的使用迷幻箭步来到了最后一名拳击手的身后，也是立刻的就给了他一个惊讶的表现，因为他的迷幻箭步的速度，太快了！</w:t>
      </w:r>
    </w:p>
    <w:p/>
    <w:p>
      <w:r>
        <w:t>之后，杰斯也是双拳一握，就冲着他的后背打了过去！</w:t>
      </w:r>
    </w:p>
    <w:p/>
    <w:p>
      <w:r>
        <w:t>噗！</w:t>
      </w:r>
    </w:p>
    <w:p/>
    <w:p>
      <w:r>
        <w:t>由于拳力的力量之大，导致了那名拳击手的身体向前倾去的同时，也是吐出了一口鲜血来，喷在了擂台上，鲜红色的血液就像是给他的一个审判一样，并没有让他完全的消散所有的体力。</w:t>
      </w:r>
    </w:p>
    <w:p/>
    <w:p>
      <w:r>
        <w:t>不过这个时候，他也是猛然的转过了身来看着杰斯，双目圆瞪，就像是要用眼神杀死杰斯一般。</w:t>
      </w:r>
    </w:p>
    <w:p/>
    <w:p>
      <w:r>
        <w:t>杰斯在这个时候，也是对着他倾斜了斜自己的头，对着他回了一个微笑。</w:t>
      </w:r>
    </w:p>
    <w:p/>
    <w:p>
      <w:r>
        <w:t>在当最后一名拳击手看见这样的微笑之后，他也是立刻的就觉得这是八号拳击手给予他的一次威胁，瞪着他的同时，他的双拳，也是渐渐地握的更加紧凑了一些。</w:t>
      </w:r>
    </w:p>
    <w:p/>
    <w:p>
      <w:r>
        <w:t>咬牙咧齿的盯着他，就像是要用出全部的力量去拼搏一样。</w:t>
      </w:r>
    </w:p>
    <w:p/>
    <w:p>
      <w:r>
        <w:t>可是，对于这一点儿，他也是同样的有着更加明确的答复，那就是想要全力一击，那是根本就不可能实现的一幕。</w:t>
      </w:r>
    </w:p>
    <w:p/>
    <w:p>
      <w:r>
        <w:t>不过对于杰斯来说，他现在要做的，就是想要要对手全力一击，这样一来的话，那么他就会是有着更加有利的一面，将他给打死！</w:t>
      </w:r>
    </w:p>
    <w:p/>
    <w:p>
      <w:r>
        <w:t>要知道，今天他在比赛场上，可是都有着手下留情的一幕的，至于那些想要死的拳击手，他也是放了一些水没有让他们完全的死去，若是抢救及时的话，那么或许还会有着生还的可能性，若是就那样了，那么不好意思。</w:t>
      </w:r>
    </w:p>
    <w:p/>
    <w:p>
      <w:r>
        <w:t>此刻，最后一名拳击手盯着他，对着他说道：“你的确很强，但是再强，也总该是有个头！”</w:t>
      </w:r>
    </w:p>
    <w:p/>
    <w:p>
      <w:r>
        <w:t>杰斯在听见了这句话之后，也是一脸的愁眉苦脸的看着他，心想，这个时候了，你还有着时间说话，真的是不知道你是怎么想的。</w:t>
      </w:r>
    </w:p>
    <w:p/>
    <w:p>
      <w:r>
        <w:t>杰斯的愁眉苦脸，使得了最后一名拳击手感到了有着一些莫名其妙，觉得有点儿不正常，不过就算是这样，她此刻也同样的没有时间去管那些，而是立刻的就蓄力冲击一波了。</w:t>
      </w:r>
    </w:p>
    <w:p/>
    <w:p>
      <w:r>
        <w:t>闪电般的速度来到了杰斯的面前，杰斯同样的也是很快的就找准了他的方位，在当最后一名拳击手出拳的时候，他也是同样的抵抗住了，在这样的一个时候，他也是迅速的闪开了。</w:t>
      </w:r>
    </w:p>
    <w:p/>
    <w:p>
      <w:r>
        <w:t>因为他知道，那个人的最后一击伤害性极大，就算是他不会拳法拳套，但是由于他的实力比较大，所以才会让他不得不躲开一些，以免受到伤害。</w:t>
      </w:r>
    </w:p>
    <w:p/>
    <w:p>
      <w:r>
        <w:t>一拳落空，最后一名拳击手也是很惊讶为什么自己全力一击了八号拳击手还能够躲开？</w:t>
      </w:r>
    </w:p>
    <w:p/>
    <w:p>
      <w:r>
        <w:t>不过他可没有时间继续的遐想，转过身看着八号拳击手，一个箭步就来到了他的身边，并且在这样的一个时间段，他也是蓄力一拳冲打了过去。</w:t>
      </w:r>
    </w:p>
    <w:p/>
    <w:p>
      <w:r>
        <w:t>砰！</w:t>
      </w:r>
    </w:p>
    <w:p/>
    <w:p>
      <w:r>
        <w:t>两个人的拳头冲撞在了一起，并没有让杰斯很快的就被伤害到，相反最后一名拳击手在对抗了之后，使得了她的体力开始直线下降，眼前也是逐渐的变得模糊了起来，就在这样的一个时间段，他也是有着一些觉得自己的身体开始变得有了一些乏力。</w:t>
      </w:r>
    </w:p>
    <w:p/>
    <w:p>
      <w:r>
        <w:t>而杰斯，则是使得了手背上面开始有着一些疼痛感之外，其他的还并没有感到有着任何的差距。</w:t>
      </w:r>
    </w:p>
    <w:p/>
    <w:p>
      <w:r>
        <w:t>砰！</w:t>
      </w:r>
    </w:p>
    <w:p/>
    <w:p>
      <w:r>
        <w:t>最后一名拳击手倒地了之后，裁判也是快速的跑了过去半蹲着身子数了十秒钟，见他还没有醒来，他也是宣布了今天晚上这场地下拳击赛的冠军，是属于了八号拳击手杰斯的！</w:t>
      </w:r>
    </w:p>
    <w:p/>
    <w:p>
      <w:r>
        <w:t>杰斯的右手在被举了起来的时候，观众们都是能够很清楚的看见杰斯的右手手背上面被刚刚的那名拳击手最后一击所打出来的绯红的一幕。</w:t>
      </w:r>
    </w:p>
    <w:p/>
    <w:p>
      <w:r>
        <w:t>而对于杰斯而言，只需要休息两天的时间，就足够了。</w:t>
      </w:r>
    </w:p>
    <w:p/>
    <w:p>
      <w:r>
        <w:t>对于今天晚上的这个比赛，由于八号拳击手杰斯上场了之后，使得了今天晚上的拳击手伤亡也是非常的惨重，因为在之前三号拳击手上场之后，就已经是有着好几个拳击手被打伤了的，由于地下拳击场的医疗设备不充足，所以导致了拳击手最后抢救无效死亡。</w:t>
      </w:r>
    </w:p>
    <w:p/>
    <w:p>
      <w:r>
        <w:t>之后，八号拳击手上场了，也是同样的令得了今天晚上参加比赛的那些拳击手们，想要奋力一搏的，全部都是死了。</w:t>
      </w:r>
    </w:p>
    <w:p/>
    <w:p>
      <w:r>
        <w:t>这样的一个事情，虽说是在地下进行的一个活动，但是也还是被警察局调查到了，而此刻，李元博晚上一个人在办公室里盯着报告单上面显示的数据看了看之后，他也是下定决心地道：“不用想了，那个八号拳击手，肯定是那群洋人当中的一个！”</w:t>
      </w:r>
    </w:p>
    <w:p/>
    <w:p>
      <w:r>
        <w:br w:type="page"/>
      </w:r>
    </w:p>
    <w:p>
      <w:pPr>
        <w:pStyle w:val="Heading1"/>
      </w:pPr>
      <w:r>
        <w:t>第五卷  抓捕  第三百六十章  唐紫怡的断定方案</w:t>
      </w:r>
    </w:p>
    <w:p>
      <w:r>
        <w:t>杰斯的获胜，使得了整个地下拳击场内的人都开始沸腾了起来，虽然说在八号拳击手之后就再也没有拳击手能够将之击败，但是由于三号拳击手真的是太强了，使得了他们都开始觉着有着一些不现实，毕竟在那么多的回合之下，依旧还保持着最佳的状态，这就使得了他们开始怀疑起了三号拳击手究竟有没有喝过兴奋剂什么的。</w:t>
      </w:r>
    </w:p>
    <w:p/>
    <w:p>
      <w:r>
        <w:t>虽然说八号拳击手依旧也是很强，但是在当杰斯对战每一个拳击手的时候，都是运用了不同的方法的，并且从一定意义上来讲，现在的他们，也是在看过了八号拳击手每一次的比赛过程之后，都是表示了一种敬佩的模样。</w:t>
      </w:r>
    </w:p>
    <w:p/>
    <w:p>
      <w:r>
        <w:t>而此刻，在酒店里面的马克尔也是接收到了杰斯今天晚上的地下拳击赛获得了冠军的这个消息，不过他并没有太高兴，因为从某种意义上面来讲，现在的他们，获胜是最需要的，地下拳击场这种类型的活动，杰斯获胜了就获胜了，不获胜的话他也是不会怪罪他的。</w:t>
      </w:r>
    </w:p>
    <w:p/>
    <w:p>
      <w:r>
        <w:t>要知道杰斯可是在美国拳击赛场上有着三连胜的佳绩的。</w:t>
      </w:r>
    </w:p>
    <w:p/>
    <w:p>
      <w:r>
        <w:t>……</w:t>
      </w:r>
    </w:p>
    <w:p/>
    <w:p>
      <w:r>
        <w:t>此刻，李元博看着整个拳击比赛的全部电脑过程之后，他也是觉得，那个八号拳击手虽然是化妆成了一名中国人的模样，但是他身上的纹身和肌肉，确实不可能骗得了他们这些警察的。</w:t>
      </w:r>
    </w:p>
    <w:p/>
    <w:p>
      <w:r>
        <w:t>不一会儿，就有着许多的警察在看着这一幕的时候，就开口道：“这个人肯定是一个外国人嘛！不然的话怎么可能会身上到处都有着英文字母的纹身，而且他的体格也是与平常人都有着不同的，不想也知道这个人肯定是一个外国人。”</w:t>
      </w:r>
    </w:p>
    <w:p/>
    <w:p>
      <w:r>
        <w:t>“可是我们也要弄清楚为什么这些外国人要去地下拳击场这样的拳击比赛当中去寻找刺激呢？”一个警察突然地开口问道。</w:t>
      </w:r>
    </w:p>
    <w:p/>
    <w:p>
      <w:r>
        <w:t>其实对于他们而言，他们看来，现在这样的一个阶段，如果说就这么容易的将那些洋人全部抓住的话，那么还真的会使得他们有些怀疑那些洋人是否会有着一些其他的动作，毕竟对于现在这个时候，那些洋人们能够顺利的进入到了他们青云市里来，就绝对不是那么简单的！</w:t>
      </w:r>
    </w:p>
    <w:p/>
    <w:p>
      <w:r>
        <w:t>唐紫怡在这个时候端着一杯热水走了进来，看着办公室里面的人全部都是围着前面的那个电视机看着，她也是同样的一眼望去，看着由电脑里传过来的电视机里面的视频。</w:t>
      </w:r>
    </w:p>
    <w:p/>
    <w:p>
      <w:r>
        <w:t>仅仅只是一眼，她就认出了那个八号拳击手肯定是那些洋人当中的一个，不然的话，他们怎么会来到地下拳击场那种地方去寻找刺激，难道仅仅只是为了杀人么？</w:t>
      </w:r>
    </w:p>
    <w:p/>
    <w:p>
      <w:r>
        <w:t>她不敢肯定，也不敢否认。</w:t>
      </w:r>
    </w:p>
    <w:p/>
    <w:p>
      <w:r>
        <w:t>当她看完了整个过程之后，她也是立刻的得出了结论，听着周围的同事们都在议论纷纷的说着一些关于刚才视频里面的话题，她也是立刻的阐述了自己的观点，道：“如果我猜得不错的话，应该是他们发现了我们已经在市里面的监控摄像头里面加了防火墙的装置，所以才会将地点选在了地下。”</w:t>
      </w:r>
    </w:p>
    <w:p/>
    <w:p>
      <w:r>
        <w:t>“因为在地下活动当中，一般都是很少有着监控摄像头的，并且就算是这样的一个监控摄像头，一般也都是隐藏在了隐蔽处的，如果我说的没有任何的可疑之处的话，我想，地下的这个监控摄像头，已经是被我们警察局里面的警察观察了很久很久的了，因为只有这样一来，才能够说得通他们会在第一时间内知道。”</w:t>
      </w:r>
    </w:p>
    <w:p/>
    <w:p>
      <w:r>
        <w:t>其他的警察听了唐紫怡的诉说之后，也是纷纷地点了点头，觉得她这样一说的话是很有道理的，要知道不论是从哪一个方面来看，现在整个青云市里，他们的摄像头监控都是有着五六百个，其中包括地下监控摄像头就有着两百多个，更别说是其他的地方了。</w:t>
      </w:r>
    </w:p>
    <w:p/>
    <w:p>
      <w:r>
        <w:t>所以，在当最后坐在独立办公室里面的李元博听了唐紫怡的解说之后，他也是立刻的就打开了门，走了出来，道：“唐紫怡说的非常正确，不过就算是这样，那么他们这么做的目的又是什么呢？”</w:t>
      </w:r>
    </w:p>
    <w:p/>
    <w:p>
      <w:r>
        <w:t>“至于他们的目的，这个其实挺简单的，就是想要转移我们在尼德霍格那边的注意力罢了，不过现在这个时候他们想要成功的引起我的注意力，现在暂时还是挺不容易的，除非发生了比这件事儿更加重大的事情！”唐紫怡点了点头，解释道。</w:t>
      </w:r>
    </w:p>
    <w:p/>
    <w:p>
      <w:r>
        <w:t>“但是我们现在也还是可以试一试让你那边的注意力放一放，将尼德霍格他们全部都给引出来然后我们也是好找机会抓住他啊！”一个警察耸了耸沉重地肩膀，然后提议道：“这样以来的话，我们不就是可以抓住尼德霍格他们那些洋人了么？”</w:t>
      </w:r>
    </w:p>
    <w:p/>
    <w:p>
      <w:r>
        <w:t>“对于这个问题，我现在暂时还不提倡这么做。”李元博在这个时候也是发话了，沉稳地声音响彻在了整个刑侦办公室里，“因为从今天早上，我也是接到了一个人的信息，他说尼德霍格他们那群人，现在是正好在和一个大公司里面的副董事长合作来着，而我要做的，不仅仅就是将尼德霍格抓住，并且也是要让那个副董事长也落入到我们的法网当中来！”</w:t>
      </w:r>
    </w:p>
    <w:p/>
    <w:p>
      <w:r>
        <w:t>李元博这样一说了之后，他们那些警察们个个都是露出了一副不可思议的模样看着李元博，就像是他们根本就没有弄明白究竟是哪个公司的副董事长竟然敢要去和他们那群洋人合作。</w:t>
      </w:r>
    </w:p>
    <w:p/>
    <w:p>
      <w:r>
        <w:t>这样的一幕，也是被李元博看在了心中，他也是立刻的道：“好了，大家最近这段时间，加强一下巡逻的范围吧！并且，便衣警察上面，也是要加强一些人手去周边的几个大商场和大型公司巡逻，尽量的不要让那些洋人们看出来你们就是职业警察！”</w:t>
      </w:r>
    </w:p>
    <w:p/>
    <w:p>
      <w:r>
        <w:t>“是，队长！”众人异口同声地道。</w:t>
      </w:r>
    </w:p>
    <w:p/>
    <w:p>
      <w:r>
        <w:t>其实在现在这个时候，不论是谁，他们的心情都是非常的凝重的，而对于那些参加任务的警察们，更是觉得有着一些烦恼的，要知道对于那些洋人进入到了他们青云市来，已经是使得了他们开始有着一些不开心的了，而现在这个时候，他们还要在青云市里胡作非为。</w:t>
      </w:r>
    </w:p>
    <w:p/>
    <w:p>
      <w:r>
        <w:t>作为人民警察的他们，不论是谁，都是不能够忍耐这一点儿的！</w:t>
      </w:r>
    </w:p>
    <w:p/>
    <w:p>
      <w:r>
        <w:br w:type="page"/>
      </w:r>
    </w:p>
    <w:p>
      <w:pPr>
        <w:pStyle w:val="Heading1"/>
      </w:pPr>
      <w:r>
        <w:t>第五卷  抓捕  第三百六十一章  熟悉的人</w:t>
      </w:r>
    </w:p>
    <w:p>
      <w:r>
        <w:t>而在李元博将所有的计划全部都重新的告诉了那些队员们之后，第二天起，就已经是全部都实施了，整个青云市里，有便衣队监视在道路两旁，有着人民警察的巡逻，每一队伍当中，都是派有着五个警员。</w:t>
      </w:r>
    </w:p>
    <w:p/>
    <w:p>
      <w:r>
        <w:t>对于现在这样的一个形式，也是让他们有着更加的了解那群洋人们的活动范围。</w:t>
      </w:r>
    </w:p>
    <w:p/>
    <w:p>
      <w:r>
        <w:t>这件事情，也是很快的就让龙昊知道了，要知道对于龙昊而言，现在这样的时刻当中，他们每一个人，都是非常的清楚现状的，不论是事情是否危害到无辜的人，他们也都是需要管理下去。</w:t>
      </w:r>
    </w:p>
    <w:p/>
    <w:p>
      <w:r>
        <w:t>就在昨天晚上的那一场拳击比赛当中，也是快速的使得了龙昊猜到了那个八号拳击手杰斯就是洋人当中的一个，至于他是怎么知道他的名字的，那也完全是因为曾经他们可是双方较量过的。</w:t>
      </w:r>
    </w:p>
    <w:p/>
    <w:p>
      <w:r>
        <w:t>记得当初龙昊在美国的那段时间当中，可没有少碰到了地下拳击赛这样的赛场，可是就算是如此，也是让得了他与他之间的较量更加的有着刺激一些了。</w:t>
      </w:r>
    </w:p>
    <w:p/>
    <w:p>
      <w:r>
        <w:t>那个时候的杰斯，由于还太年轻气盛，所以使得了当时的龙昊也是有着一些难以抵抗的，但是最后的获胜的那一方，也还是龙昊，因为龙昊对于杰斯的那种拳法已经是属于到了不能够再熟悉下去的阶段了。</w:t>
      </w:r>
    </w:p>
    <w:p/>
    <w:p>
      <w:r>
        <w:t>不论是换作了是谁，在当龙昊看见了那一套拳法的之后，都会是联想到杰斯。</w:t>
      </w:r>
    </w:p>
    <w:p/>
    <w:p>
      <w:r>
        <w:t>而昨天晚上在当李元博将视频发送到了他的手机上时他就知道那是杰斯的原因，其实也是因为杰斯的身体素质已经是达到了一种非常难缠的地步，并且对于他身上的那一道道纹身，也是让得了龙昊当初的时候就留意到了那个时候的杰斯是有着这样的一幕的。</w:t>
      </w:r>
    </w:p>
    <w:p/>
    <w:p>
      <w:r>
        <w:t>况且，对于现在而言，当昨天晚上龙昊看着他那一道道英文字母纹身的时候，就想到了那个人，肯定就是杰斯。</w:t>
      </w:r>
    </w:p>
    <w:p/>
    <w:p>
      <w:r>
        <w:t>不过对于杰斯这样的一个人，他也是没有感到有着任何的威胁感的。</w:t>
      </w:r>
    </w:p>
    <w:p/>
    <w:p>
      <w:r>
        <w:t>虽说他们已经是几年都没有再一次的对抗过了，但是由于曾经的那一场大战，使得了他们双方彼此都有着很深刻的印象，所以在这个时候，龙昊坐在了办公室里看着那一个视频的时候，都是在想着，几年不见了，会不会实力上面有所长进呢？</w:t>
      </w:r>
    </w:p>
    <w:p/>
    <w:p>
      <w:r>
        <w:t>“在看什么呢？”洛倾城端着水杯走了过来，靠在了龙昊的肩膀边，盯着他手机里面的哪一个视频，道：“这是什么视频啊？”</w:t>
      </w:r>
    </w:p>
    <w:p/>
    <w:p>
      <w:r>
        <w:t>“哦，昨天晚上有一个地下拳击场的拳击赛，在我们青云市举行的，对于赛场上的拳击手们都是有着独特的一面，所以我才看了看。”龙昊回过神来，回答道：“你的文件全部都处理完了么？这么有空了。”</w:t>
      </w:r>
    </w:p>
    <w:p/>
    <w:p>
      <w:r>
        <w:t>洛倾城今天的模样，格外的漂亮，虽然龙昊以前也是每一天都和洛倾城生活在一起的，但是对于以前的洛倾城，由于工作的繁忙，索性使得了她那张令人感到了非常怜惜的面孔并没有特别的好看，而在最近，龙昊觉得，自从他回到了她的身边之后，她就是一天比一天神色要好，一天比一天好看。</w:t>
      </w:r>
    </w:p>
    <w:p/>
    <w:p>
      <w:r>
        <w:t>就像是他在她的身边时，她的生活都开始有了一些色彩斑斓的一幕。</w:t>
      </w:r>
    </w:p>
    <w:p/>
    <w:p>
      <w:r>
        <w:t>“还有一堆呢！最近真的是因为公司里面的一些人员之间的纠纷，弄得我头都大了，所以才会最近的文件比较多。”洛倾城翻了翻白眼，懊恼地道：“真的有的时候就搞不清楚财务部的那几个职工们一天到晚究竟是为了什么要天天的吵闹，现在倒好，万鹏程之间撂手不管不问了，所以才会每天都有着一堆他们老总放过来的文件放到我这里来。”</w:t>
      </w:r>
    </w:p>
    <w:p/>
    <w:p>
      <w:r>
        <w:t>龙昊听了之后，也是立刻的就开始苦笑了起来，于是道：“那这样好了，你把那几份财务部的文件给我，我等会儿看看，然后下去找那几个女员工谈一下，就是一点儿小事儿而已，这个很好解决的。”</w:t>
      </w:r>
    </w:p>
    <w:p/>
    <w:p>
      <w:r>
        <w:t>洛倾城看着龙昊为自己分担任务了，更是开心的不得了，于是点了点头，笑了笑弯下了身子在龙昊的脸上‘啵’了一口，道：“那就这么定了，我现在就去拿来给你！”</w:t>
      </w:r>
    </w:p>
    <w:p/>
    <w:p>
      <w:r>
        <w:t>说完，洛倾城就端着水杯回到了自己的办公桌那边。</w:t>
      </w:r>
    </w:p>
    <w:p/>
    <w:p>
      <w:r>
        <w:t>将桌子上面的一些文件搂了起来抱在了自己的怀里，慢慢的来到了龙昊的办公桌这边，放在了他的桌子上，道：“这些就是财务部的文件，看起来很多，但是都是一些关于那几个员工之间的争论，你看着办吧！”</w:t>
      </w:r>
    </w:p>
    <w:p/>
    <w:p>
      <w:r>
        <w:t>龙昊看了一眼之后，也是“嗯”了一声之后，就没有说话了。</w:t>
      </w:r>
    </w:p>
    <w:p/>
    <w:p>
      <w:r>
        <w:t>而在这个时候的洛倾城看着这样的龙昊，更是觉得，今天一定要好好的报答报答他，于是蹙了蹙眉，想了想，喃喃的道：“要不今天晚上我们一起去外面吃吧！今天晚上我不应酬，还可以顺道去看场电影，听说最近上映了一部特别适合情侣看的电影，要不我们就去看吧！”</w:t>
      </w:r>
    </w:p>
    <w:p/>
    <w:p>
      <w:r>
        <w:t>“嗯，可以，什么都听你的，只要你开心就好！”龙昊放下了手机，抬头看了一眼洛倾城，便是站起了身来，将她搂在了自己的怀里，低头吻了一口。</w:t>
      </w:r>
    </w:p>
    <w:p/>
    <w:p>
      <w:r>
        <w:t>这样的一幕，使得了洛倾城非常的紧张，惶恐地道：“这，这里可是在办公室呢！”</w:t>
      </w:r>
    </w:p>
    <w:p/>
    <w:p>
      <w:r>
        <w:t>“办公室又怎么样？”龙昊看着洛倾城的双目，继续地道：“你是董事长，又没有人敢说你，怕什么？”</w:t>
      </w:r>
    </w:p>
    <w:p/>
    <w:p>
      <w:r>
        <w:t>“可是，可是我们的身份还没有曝光出去呢！”洛倾城蹙眉道。</w:t>
      </w:r>
    </w:p>
    <w:p/>
    <w:p>
      <w:r>
        <w:t>“呵呵，这个事情，你就不用担心了，等这一次将那群洋人的事情搞定了之后，我们就公布出去就是了，反正现在公司里面的人也都是已经开始有了一些猜疑的了，我们也就更加的是不用怕了！”龙昊苦笑了一声，说道。</w:t>
      </w:r>
    </w:p>
    <w:p/>
    <w:p>
      <w:r>
        <w:t>“那要不，今天晚上我们，我们回家之后……好么？”洛倾城望着龙昊的眼睛，水汪汪的眼睛使得了她的表情显得有着一些可怜。</w:t>
      </w:r>
    </w:p>
    <w:p/>
    <w:p>
      <w:r>
        <w:t>龙昊看着这样的一幕，也是顿时就软了心下来了，于是抬手触碰了一下洛倾城的鼻子，道：“好，听你的就是了！”</w:t>
      </w:r>
    </w:p>
    <w:p/>
    <w:p>
      <w:r>
        <w:br w:type="page"/>
      </w:r>
    </w:p>
    <w:p>
      <w:pPr>
        <w:pStyle w:val="Heading1"/>
      </w:pPr>
      <w:r>
        <w:t>第五卷  抓捕  第三百六十二章  动静1</w:t>
      </w:r>
    </w:p>
    <w:p>
      <w:r>
        <w:t>……</w:t>
      </w:r>
    </w:p>
    <w:p/>
    <w:p>
      <w:r>
        <w:t>“好！这一次的事情，你和杰斯都办的挺好的！回来之后，我一定会提拔你们的！”尼德霍格此刻举着电话在二楼楼层里走来走去的，开心地道：“这样吧，今天你们就暂且休整一天，明天我就派人去外面调查调查，你那边也正好和那个夏明坤先生联络一下，看看他是怎么个想法。”</w:t>
      </w:r>
    </w:p>
    <w:p/>
    <w:p>
      <w:r>
        <w:t>“嗯，好的，老大！”马克尔点了点头，看着对面坐着的杰斯等人，露出了一副轻松的表情，就像是终于可以休息了一样的，“今天我就让杰斯他们调整一天，明天迎接你们的到来！”</w:t>
      </w:r>
    </w:p>
    <w:p/>
    <w:p>
      <w:r>
        <w:t>“嗯，可以！”尼德霍格点了点头，继续地道：“哦，对了！等会儿我会发送一个位置给你，我们出来了之后，就暂且住在那个地方，你到时候记得看手机信息，我先挂了！”</w:t>
      </w:r>
    </w:p>
    <w:p/>
    <w:p>
      <w:r>
        <w:t>说完，尼德霍格就将电话给挂断了。</w:t>
      </w:r>
    </w:p>
    <w:p/>
    <w:p>
      <w:r>
        <w:t>并且在这个时候，他也是快速的找到了之前他就托人预定好了的房子的位置信息发给了马克尔。</w:t>
      </w:r>
    </w:p>
    <w:p/>
    <w:p>
      <w:r>
        <w:t>而在这个时候，身边的几个弟兄们看着尼德霍格兴高采烈地模样，也是立刻的就对着他问道：“老大，什么事情让你那么开心？”</w:t>
      </w:r>
    </w:p>
    <w:p/>
    <w:p>
      <w:r>
        <w:t>“哈哈，我们的这种囚禁的日子终于到头了，马克尔他们已经是将所有的任务全部都完成了，相信那个叫做唐紫怡的警察，现在大部分的注意力应该都会转移过去，所以，我们明天起，就开始离开这个工厂了！”马克尔高兴地道。</w:t>
      </w:r>
    </w:p>
    <w:p/>
    <w:p>
      <w:r>
        <w:t>其实对于他们这些人来说，这段时间是真的让他们觉得很枯燥的，每天都待在同样的一个地方，连吃饭睡觉都成了一个问题，就更加的是不用说其他的任何事情了，完全就相当于是一个囚犯一样。</w:t>
      </w:r>
    </w:p>
    <w:p/>
    <w:p>
      <w:r>
        <w:t>那些弟兄们在听了之后，也是有着一些开心的，马克尔看着这样的一幕，还真的是觉得，现在的他们，与以前的比起来，真的是太不相同了！</w:t>
      </w:r>
    </w:p>
    <w:p/>
    <w:p>
      <w:r>
        <w:t>……</w:t>
      </w:r>
    </w:p>
    <w:p/>
    <w:p>
      <w:r>
        <w:t>而在对面的南宫炎唐鹏他们这边，此刻盯着废弃工厂里面的尼德霍格那些人，当他们看着尼德霍格那群人突然地沸腾了起来，也是觉得有着一些惊讶的，唐鹏叼着一根吸管开口道：“真的想不通，他们这个时候究竟在庆祝什么？”</w:t>
      </w:r>
    </w:p>
    <w:p/>
    <w:p>
      <w:r>
        <w:t>“如果我没有猜错的话，他们之所以那样，是因为刚刚尼德霍格接了那个电话之后才开始兴奋起来的！”南宫炎这个时候盯着瞄准镜里面的尼德霍格他们那群人认真地道：“可能是因为那群走出去洋人们任务完成了吧！”</w:t>
      </w:r>
    </w:p>
    <w:p/>
    <w:p>
      <w:r>
        <w:t>“哦？为什么这么说？”唐鹏问道。</w:t>
      </w:r>
    </w:p>
    <w:p/>
    <w:p>
      <w:r>
        <w:t>“很简单，自从他们在那一次溜出去了之后，我们这边可是从来都没有发现过那几个人的，尽管龙昊已经是给过我们很多线索和情报了，但是现在这个时候看来，还没有完全的见到他们，我想，应该是他们溜出去的任务已经完成了吧！”南宫炎解释道。</w:t>
      </w:r>
    </w:p>
    <w:p/>
    <w:p>
      <w:r>
        <w:t>唐鹏听了之后，也是立刻的想清楚了道理，于是道：“那也就是说，尼德霍格他们今天之内或者是明天就会行动离开这个地方了咯？”</w:t>
      </w:r>
    </w:p>
    <w:p/>
    <w:p>
      <w:r>
        <w:t>“是的！”南宫炎点头道。</w:t>
      </w:r>
    </w:p>
    <w:p/>
    <w:p>
      <w:r>
        <w:t>“你们放心好了，我刚才已经是和老大汇报了，他将那群溜出去了的洋人们的消息全部都和我说了一遍之后，我也是告诉了他现在尼德霍格他们的情况了的。”这个时候，苏旭突然地走了进来，并且在他身边的还有着杨纾缓。</w:t>
      </w:r>
    </w:p>
    <w:p/>
    <w:p>
      <w:r>
        <w:t>唐鹏和南宫炎听了之后，也是立刻地就转过了头来望着他们，唐鹏道：“你们一直都在关注着这件事情么？”</w:t>
      </w:r>
    </w:p>
    <w:p/>
    <w:p>
      <w:r>
        <w:t>“当然，那个废弃工厂西南方向五十米左右的那个商品购物店那边装了一个监控摄像头，我之前已经是通过了南宫师叔教我的那种方案将防火墙装置给解除了，所以就看得一清二楚。”苏旭回答道。</w:t>
      </w:r>
    </w:p>
    <w:p/>
    <w:p>
      <w:r>
        <w:t>南宫炎这个时候听着苏旭学会了那种方案之后，也是觉得很不错的，于是就扭头看着唐鹏露出了一副得意洋洋的表情，就好像是在说他这个师叔一点儿东西都没有交给这个师侄特别的没用一样。</w:t>
      </w:r>
    </w:p>
    <w:p/>
    <w:p>
      <w:r>
        <w:t>不过唐鹏在看见了之后，也是没有去理会他，而是对着苏旭道：“好小子，不错！那你就和杨纾缓一起从电脑监控里面看着他们的行动吧，我和南宫炎这边也就可以放松一点警惕了！”</w:t>
      </w:r>
    </w:p>
    <w:p/>
    <w:p>
      <w:r>
        <w:t>“嗯，会的！”苏旭点头道。</w:t>
      </w:r>
    </w:p>
    <w:p/>
    <w:p>
      <w:r>
        <w:t>“其实有一点儿我搞不明白。”杨纾缓在这个时候也是突然地说话了，道。</w:t>
      </w:r>
    </w:p>
    <w:p/>
    <w:p>
      <w:r>
        <w:t>“哪里不明白？”南宫炎问道。</w:t>
      </w:r>
    </w:p>
    <w:p/>
    <w:p>
      <w:r>
        <w:t>“就是我弟弟究竟是因为什么原因来到了中国作案！”杨纾缓道：“其实对于以前那个时候，我都一致认为我弟弟只是一个喜欢调皮捣蛋而已，却没有想到他竟然还有着这样的一个组织！并且以前小时候的他，也是非常的听话，就是不知道为什么在当他读了大学之后，到了大三的时候就开始变样了？”</w:t>
      </w:r>
    </w:p>
    <w:p/>
    <w:p>
      <w:r>
        <w:t>南宫炎听了之后，也是不怎么理解的，毕竟这个时候，他们可没有任何时间去失意，道：“这样的问题，还是等抓住了你弟弟之后再问吧！”</w:t>
      </w:r>
    </w:p>
    <w:p/>
    <w:p>
      <w:r>
        <w:t>说完了之后，他们就各司其职的回到了自己的工作岗位当中。</w:t>
      </w:r>
    </w:p>
    <w:p/>
    <w:p>
      <w:r>
        <w:t>整个房间里面的人，此刻也都是盯着那个废弃工厂里面的人群望去。</w:t>
      </w:r>
    </w:p>
    <w:p/>
    <w:p>
      <w:r>
        <w:t>其实对于他们而言，现在只要是抓住尼德霍格就可以了，并且优势的这一方还会占据在他们这一边，虽然说现在这个时候谈论这些事情还是有着一些过早，毕竟还没有开战，他们谁会知道优势会站在哪边？</w:t>
      </w:r>
    </w:p>
    <w:p/>
    <w:p>
      <w:r>
        <w:t>但是他们可以肯定的是，他们通过了对废弃工厂周边的几栋房子和废弃工厂的楼层的了解，他们在知识了解情况方面，就已经是占据了一个很重要的地位了。</w:t>
      </w:r>
    </w:p>
    <w:p/>
    <w:p>
      <w:r>
        <w:t>只是现在这个时候，由于他们没有收到龙昊的确定之前，并不能够开始作战。</w:t>
      </w:r>
    </w:p>
    <w:p/>
    <w:p>
      <w:r>
        <w:t>而此刻，龙昊和洛倾城两个人在去外面吃饭的路上，车子里的他也是十分的凝重，要知道夏明坤今天的表现，可是令他非常感到了糟糕的，如果他还要以那样的方式下去的话，那么对于明天的公司评估日来说，就一定是会有着很多的麻烦事儿需要他去解决的！</w:t>
      </w:r>
    </w:p>
    <w:p/>
    <w:p>
      <w:r>
        <w:br w:type="page"/>
      </w:r>
    </w:p>
    <w:p>
      <w:pPr>
        <w:pStyle w:val="Heading1"/>
      </w:pPr>
      <w:r>
        <w:t>第五卷  抓捕  第三百六十三章  不良的预感</w:t>
      </w:r>
    </w:p>
    <w:p>
      <w:r>
        <w:t>夜晚，龙昊和洛倾城两人从电影院里走了出来了之后，由于今天晚上的洛倾城格外的开心，于是就想着要让龙昊带着她一起去周边的商店玩一下。</w:t>
      </w:r>
    </w:p>
    <w:p/>
    <w:p>
      <w:r>
        <w:t>龙昊看着这样的洛倾城，怎么可能又会拒绝她呢！</w:t>
      </w:r>
    </w:p>
    <w:p/>
    <w:p>
      <w:r>
        <w:t>于是下定了决心的，带着洛倾城来到了WRV商城这边的一个游乐场骑着旋转木马坐着过山车等等，样样都是玩的不亦乐乎。</w:t>
      </w:r>
    </w:p>
    <w:p/>
    <w:p>
      <w:r>
        <w:t>于是就在洛倾城打气球射击的这个时候，龙昊看见了一个令他非常熟悉的人，此刻也同样的是在这里。</w:t>
      </w:r>
    </w:p>
    <w:p/>
    <w:p>
      <w:r>
        <w:t>那就是不远处的夏明坤，此刻也同样的是在游乐场里行走着，不知道他到底在找着什么。</w:t>
      </w:r>
    </w:p>
    <w:p/>
    <w:p>
      <w:r>
        <w:t>由于洛倾城这个时候正在坐在椅子上玩射击气球，所以并没有注意到站在她身后的龙昊此刻的一举一动。</w:t>
      </w:r>
    </w:p>
    <w:p/>
    <w:p>
      <w:r>
        <w:t>并且在这样的时候，就算是他有着任何的举动使得了游乐场内都有着一些不安定了，洛倾城此刻也同样的是听不见的，因为洛倾城射击的时候，也是将耳机给带上了的。</w:t>
      </w:r>
    </w:p>
    <w:p/>
    <w:p>
      <w:r>
        <w:t>这个时候的他，望着夏明坤的方向，目光死死地盯着他，好像是他在和一个人说着话，只是对于那个人是谁，龙昊没有看清楚。</w:t>
      </w:r>
    </w:p>
    <w:p/>
    <w:p>
      <w:r>
        <w:t>因为前面的那堵墙正好是挡住了他。</w:t>
      </w:r>
    </w:p>
    <w:p/>
    <w:p>
      <w:r>
        <w:t>不过就算是如此，他也是能够想办法的，快速地走了过去之后，看见夏明坤正在对着一个木桩在说话，他也是觉得很莫名其妙，于是上前了几步，才完全的看清楚了此刻他正在对着谁说话。</w:t>
      </w:r>
    </w:p>
    <w:p/>
    <w:p>
      <w:r>
        <w:t>此刻的夏明坤，正在对着那桩圆柱墙后面的那个人说着话，而那个人由于穿着纱布，龙昊看不清他究竟是谁，不过从他的手臂上面的条纹来看，应该是一个已经有着很多次的生死之战才显示出来的。</w:t>
      </w:r>
    </w:p>
    <w:p/>
    <w:p>
      <w:r>
        <w:t>所以，面对上了那样的一幕，他也是立刻的清楚了，那个人估计是一个杀手级别的人物，不过凭着夏明坤堂堂一个副董事长的身份，真的能够邀请到杀手级别的人来刺杀他们么？</w:t>
      </w:r>
    </w:p>
    <w:p/>
    <w:p>
      <w:r>
        <w:t>这样问题他此刻都没有再继续的想下去，因为他在那个男子的身上又发现了一个惊奇的一幕，那就是他的头发，是属于黄色的头发，并且对于那个人的发丝，也是相对起来较长的那一种，而在这个时候的龙昊看见了之后，觉得他有可能会是一个女人。</w:t>
      </w:r>
    </w:p>
    <w:p/>
    <w:p>
      <w:r>
        <w:t>但是最后在当他看清楚了他的那一张面孔之后，他也是立刻地就改变了自己的想法，因为站在那桩墙那边的那个陌生人，是一个名副其实的男人的面孔，不过对于他的那张面孔，在这样的一个时候，也是露出了一种让人们觉得恐怖的一面。</w:t>
      </w:r>
    </w:p>
    <w:p/>
    <w:p>
      <w:r>
        <w:t>为什么会这样，那是因为那个男人的脸上，到处都有着伤疤，虽然说龙昊已经是对伤疤不再感到敏感了，但是对于洛倾城以及那些在游乐场里面玩耍的大人小孩子们来说。</w:t>
      </w:r>
    </w:p>
    <w:p/>
    <w:p>
      <w:r>
        <w:t>如果让他们见到了那样的一幕，肯定是会觉得很奇怪的，甚至还有着一些可能会感到后怕。</w:t>
      </w:r>
    </w:p>
    <w:p/>
    <w:p>
      <w:r>
        <w:t>不过就算是如此，在这样的地方，夏明坤竟然和那个人说着话，龙昊是真的觉得很奇怪的，毕竟游乐场这样的地方去谈论一些事情，那么还真的是太无趣了。</w:t>
      </w:r>
    </w:p>
    <w:p/>
    <w:p>
      <w:r>
        <w:t>所以在当这个时候的他，看见了夏明坤他们正准备开始离开这里时，他也是悄悄然的跟了上去。</w:t>
      </w:r>
    </w:p>
    <w:p/>
    <w:p>
      <w:r>
        <w:t>夏明坤他之所以将地点选在了这样的一个地方与那个人见面，也是因为他有着更独特的一些事情要与他谈，并且，他也是想要尝试一下，将他们的地点选在游乐场究竟是不是会有着更加良好的一面。</w:t>
      </w:r>
    </w:p>
    <w:p/>
    <w:p>
      <w:r>
        <w:t>只是他没有料到的是，这样的一幕竟然是被龙昊给发现了，而且在这个时候，龙昊也是紧跟在他们的身后盯着他们的。</w:t>
      </w:r>
    </w:p>
    <w:p/>
    <w:p>
      <w:r>
        <w:t>这才是更加的让龙昊觉得，如果夏明坤要做着一些其他的行动的话，那么他还真的是需要派一个人二十四小时的跟踪着夏明坤为好。</w:t>
      </w:r>
    </w:p>
    <w:p/>
    <w:p>
      <w:r>
        <w:t>对于之后夏明坤也是简单的和那个人说了一些话之后，就离开了这个游乐场了，而在这个时候，龙昊并没有再一次的上前跟着了，要知道对于他来说，现在这个时候，他还不能够抛头露面的太多。</w:t>
      </w:r>
    </w:p>
    <w:p/>
    <w:p>
      <w:r>
        <w:t>只能够在暗地里跟夏明坤恶斗！</w:t>
      </w:r>
    </w:p>
    <w:p/>
    <w:p>
      <w:r>
        <w:t>夏明坤离开了游乐场之后，他也是立刻地回到了洛倾城之前射气球的那个地方去了，而对于这个时候的洛倾城，早就是打完了，当她看着龙昊并没有在她的身边之时，她也是显得非常的着急，不顾哦她有着一点儿的就是，她并没有乱跑，而是看着那个老板将气球全部重新的吹好了放在了架子上面时，这个时候才看见了龙昊正朝着这边走了过来。</w:t>
      </w:r>
    </w:p>
    <w:p/>
    <w:p>
      <w:r>
        <w:t>“你去了哪里了？”洛倾城望着龙昊满头大汗的样子，蹙了蹙眉，问道：“怎么要这么久的时间？”</w:t>
      </w:r>
    </w:p>
    <w:p/>
    <w:p>
      <w:r>
        <w:t>“唉，晚上吃牛肉吃的太多了，所以刚刚闹肚子了，在厕所里面蹲了好半天才搞定。”龙昊编造了一个谎言，蹙了蹙眉，显得自己的表情更加的难看了一些，喘气道：“你打完了么？”</w:t>
      </w:r>
    </w:p>
    <w:p/>
    <w:p>
      <w:r>
        <w:t>“嗯，早打完了，只是看着你没有来，你的手机又是在我这里，所以我也就没有乱跑了。”洛倾城点了点头，然后道：“竟然你闹肚子了的话，那我们现在就回去吧！吃点药看看是什么原因，怎么样？”</w:t>
      </w:r>
    </w:p>
    <w:p/>
    <w:p>
      <w:r>
        <w:t>“嗯，听你的。”龙昊点头道：“来，我来帮你拿包！”</w:t>
      </w:r>
    </w:p>
    <w:p/>
    <w:p>
      <w:r>
        <w:t>说完，龙昊就将洛倾城的包提了起来，牵着她的小手离开了这边。</w:t>
      </w:r>
    </w:p>
    <w:p/>
    <w:p>
      <w:r>
        <w:t>之后，他们也是很快的就上了布加迪威龙，而在上车的时候，龙昊的眼神也是一直都在注意着周围的环境，看看和夏明坤说话的那个人还有没有在。</w:t>
      </w:r>
    </w:p>
    <w:p/>
    <w:p>
      <w:r>
        <w:t>不过这一看，还真的是看对了！</w:t>
      </w:r>
    </w:p>
    <w:p/>
    <w:p>
      <w:r>
        <w:t>就在龙昊准备要关上车门的时候，余光也是立刻地就看见了刚才的那名男子正在一家小商店里面嘴里叼着一根烟，手上拿着一条芙蓉王正在买单。</w:t>
      </w:r>
    </w:p>
    <w:p/>
    <w:p>
      <w:r>
        <w:t>并且，在店子外面，也是有着一辆摩托车停在那儿的，当他瞥见了那个男子手里的钥匙之后，也是立刻地就将他的摩托车号码给记了下来，心中也是暗暗地道，找个时间，一定要派一个人去跟踪夏明坤……</w:t>
      </w:r>
    </w:p>
    <w:p/>
    <w:p>
      <w:r>
        <w:br w:type="page"/>
      </w:r>
    </w:p>
    <w:p>
      <w:pPr>
        <w:pStyle w:val="Heading1"/>
      </w:pPr>
      <w:r>
        <w:t>第五卷  抓捕  第三百六十四章  佳人赏月</w:t>
      </w:r>
    </w:p>
    <w:p>
      <w:r>
        <w:t>关上车门之后，龙昊发动了布加迪威龙，右脚猛地踩住了油门，布加迪的灯光此刻也是启动了起来，速度上来了的它，顿时成了青云市整个游乐场这边的焦点。</w:t>
      </w:r>
    </w:p>
    <w:p/>
    <w:p>
      <w:r>
        <w:t>而布加迪威龙，此刻也正是穿梭在了这条道路上。</w:t>
      </w:r>
    </w:p>
    <w:p/>
    <w:p>
      <w:r>
        <w:t>洛倾城在这个时候，看着龙昊突然地将车子的速度提升至了将近两百多迈，也是有着一些搞不明白他，关切的问道：“怎么了？心情不好么？”</w:t>
      </w:r>
    </w:p>
    <w:p/>
    <w:p>
      <w:r>
        <w:t>龙昊被洛倾城这样的一问之后，也是立刻地将自己的情绪调整了过来，摇头道：“没，之时觉得，今天晚上有点儿晚了，想要快点儿回去休息。”</w:t>
      </w:r>
    </w:p>
    <w:p/>
    <w:p>
      <w:r>
        <w:t>他这样的回答，让得了洛倾城的侧脸一下子就变得泛红了起来，有着一些不好意思的看着龙昊，心中也是期待着龙昊下一句的话题。</w:t>
      </w:r>
    </w:p>
    <w:p/>
    <w:p>
      <w:r>
        <w:t>龙昊自然的是体会到了洛倾城的不好意思，不过他在意的可并不是这些，虽然说心中也的确是有着一些小小的窃喜，但是夏明坤晚上和那个男人的谈话，使得了他整个人都开始觉得，如果再不将夏明坤除掉的话，没那么以后的日子当中，肯定是会酿成大祸的。</w:t>
      </w:r>
    </w:p>
    <w:p/>
    <w:p>
      <w:r>
        <w:t>“你身边的那几个保镖的实力都怎么样，我想要借他们用用，如何？”龙昊突然地开口道。</w:t>
      </w:r>
    </w:p>
    <w:p/>
    <w:p>
      <w:r>
        <w:t>虽说他现在是在开着车的，时速也是挺高的，但是由于他今天晚上的那一幕，实在是让得了他感到了一些危机感，所以这个时候的他，也必须是要找一些人，去跟踪着夏明坤才行。</w:t>
      </w:r>
    </w:p>
    <w:p/>
    <w:p>
      <w:r>
        <w:t>洛倾城听着龙昊这样的问到自己，她才意识到了，原来龙昊说的并不是那件事儿，于是重新打理了一下自己的思路，开口道：“那个小王好像挺不错的，自从小李去了之后，他就顶替了小李的位置，你不在的时候都会二十四小时保护着我，并且有一次我看见了他和几个人打斗的情形，是所有保镖当中最厉害的那个了。”</w:t>
      </w:r>
    </w:p>
    <w:p/>
    <w:p>
      <w:r>
        <w:t>龙昊听了洛倾城的说明之后，也是觉得小王最近的身体素质各方面也都是变得强悍了起来了，而且对于他来说，他为人也是挺聪明麻利的，有的时候还会帮着公司里面的员工递交一些文件给部门老总。</w:t>
      </w:r>
    </w:p>
    <w:p/>
    <w:p>
      <w:r>
        <w:t>所以最后，他也是想了一会儿之后，深吸了一口气，道：“嗯，你这样一说的话，倒还真的是这么一回事儿！小王那个人成长的挺快的，明天就让他跟着我去二楼报告厅那边吧！找他有点事儿要说！”</w:t>
      </w:r>
    </w:p>
    <w:p/>
    <w:p>
      <w:r>
        <w:t>洛倾城虽然很不明白龙昊究竟是有着什么样的事情要和小王说，但是她也知道，龙昊应该是要做出一点儿行动了吧，所以才会这样，“嗯，好，明天早上我跟小王说一声，然后你有时间的话，就打电话叫他好了！”</w:t>
      </w:r>
    </w:p>
    <w:p/>
    <w:p>
      <w:r>
        <w:t>夜晚边的青云市，繁华的街道上，灯光璀璨，每一层楼的房间里都是开着明亮的灯，路道两旁的灯光也是绚丽多彩的，如果不注意一看的话，那么还真的是会被整个青云市街道上面的美景看作是一幅画作一般。</w:t>
      </w:r>
    </w:p>
    <w:p/>
    <w:p>
      <w:r>
        <w:t>而龙昊洛倾城两人开着的布加迪威龙，外面的灯光打开了之后，高速行驶的情况下，也是使得了他们的这辆布加迪威龙在城市当中穿梭出了一道美丽的风景线。</w:t>
      </w:r>
    </w:p>
    <w:p/>
    <w:p>
      <w:r>
        <w:t>很快，龙昊就开着车回到了洛倾城的别墅里面了，将车停放在了地下停车室之后，他也是和洛倾城立刻地就站下了车，来到了电梯口这边。</w:t>
      </w:r>
    </w:p>
    <w:p/>
    <w:p>
      <w:r>
        <w:t>电梯门开了之后，和洛倾城一起走了进去，龙昊直接的就按了三楼的楼层，洛倾城见状，也是没有多说什么的，毕竟对于今天晚上的夜色，是非常的美丽的，他们如果在夜晚回到了家里之后，到楼顶上面看看风景然后去睡觉，也是一个不错的选择。</w:t>
      </w:r>
    </w:p>
    <w:p/>
    <w:p>
      <w:r>
        <w:t>不过对于龙昊而言，可并不是这样。</w:t>
      </w:r>
    </w:p>
    <w:p/>
    <w:p>
      <w:r>
        <w:t>和洛倾城来到了三楼之后，电梯门打开了，他也是带着洛倾城一起走了出去，走到了一张椅子那里的时候，他也是和她坐了下来，将她的小手放在了自己的腿上，眼睛望着洛倾城的那双明亮而有动人的双眼，像是有着什么事情要和洛倾城说一样的。</w:t>
      </w:r>
    </w:p>
    <w:p/>
    <w:p>
      <w:r>
        <w:t>“你有什么事情就说吧，别藏着掖着，现在这个时候了，我们每一个人，都是需要去好好的面对的。”洛倾城很理解龙昊的看着他，对着他说道。</w:t>
      </w:r>
    </w:p>
    <w:p/>
    <w:p>
      <w:r>
        <w:t>就像是在给龙昊一个勇气说出来那些他想要对她说的话一样，不过对于龙昊而言，却怎么都是说不出口那样的话。</w:t>
      </w:r>
    </w:p>
    <w:p/>
    <w:p>
      <w:r>
        <w:t>只能够是简单的阐述一下最近发生的这些事情的重要性了，想了一会儿，道：“你也知道，这两天夏明坤的动作已经是特别的明显了，虽然他是才来上班没有多久，但是这个时候了，之前我之所以是要将他给灌醉，也是因为及将要到来的一些事情坐着准备，所以，在当明天那些省领导们来进行着考察评估的时候，我也是希望你能够支开夏明坤。”</w:t>
      </w:r>
    </w:p>
    <w:p/>
    <w:p>
      <w:r>
        <w:t>“你是要做什么事情么？”洛倾城担心地问道：“夏明坤怎么说也是公司的副董事长，省领导来考察评估若是他这个副董事长都不在的话，那么岂不是会……”</w:t>
      </w:r>
    </w:p>
    <w:p/>
    <w:p>
      <w:r>
        <w:t>“就是因为要达到这样的一个效果，我才会选择了这样的一幕！”龙昊断定道。</w:t>
      </w:r>
    </w:p>
    <w:p/>
    <w:p>
      <w:r>
        <w:t>洛倾城听着龙昊这样说着，她也是郁闷的想了一会儿之后，就立刻的明白了过来，于是道：“行，那就这样吧！你看今天晚上的月亮多好看啊！”</w:t>
      </w:r>
    </w:p>
    <w:p/>
    <w:p>
      <w:r>
        <w:t>说着，洛倾城指了指天空中的月亮，明亮而又深邃。</w:t>
      </w:r>
    </w:p>
    <w:p/>
    <w:p>
      <w:r>
        <w:t>其实，对于他们情侣之间来说，就是需要两个人在一起赏月，虽然说他们的工作都是使得了他们两个人能每天都很繁忙，但是对于他们俩之间的那种甜蜜的感情，其实在每天下班了之后，也还是有着这样那些情侣们的欢乐时光的！</w:t>
      </w:r>
    </w:p>
    <w:p/>
    <w:p>
      <w:r>
        <w:t>“嗯，是挺好看的！”龙昊抬头望着天空当中的月亮，用手指了指，道。</w:t>
      </w:r>
    </w:p>
    <w:p/>
    <w:p>
      <w:r>
        <w:t>洛倾城的眼神，此刻也是顺着龙昊抬起来的手臂，滑到了他的侧脸上，这样看去，龙昊有的时候还真的是挺好看的，就像是一个完全都没有认识过第一次遇见的一般，不论怎么看，她都是觉得，身边的这个男人，好像每一天都能够给她带来一些惊喜！</w:t>
      </w:r>
    </w:p>
    <w:p/>
    <w:p>
      <w:r>
        <w:br w:type="page"/>
      </w:r>
    </w:p>
    <w:p>
      <w:pPr>
        <w:pStyle w:val="Heading1"/>
      </w:pPr>
      <w:r>
        <w:t>第五卷  抓捕  第三百六十五章  夏明坤的阴谋</w:t>
      </w:r>
    </w:p>
    <w:p>
      <w:r>
        <w:t>洛倾城看着晚上的月色，加上了身边那个一直都让她琢磨不透的男人，现在的她，觉得自己仿佛就像是人生开了挂一样的，任何的挫折，都是有他帮助自己搞定一切的。</w:t>
      </w:r>
    </w:p>
    <w:p/>
    <w:p>
      <w:r>
        <w:t>根本就不需要用自己去想那些事情，就已经是被他给搞定了！</w:t>
      </w:r>
    </w:p>
    <w:p/>
    <w:p>
      <w:r>
        <w:t>说实话，这样的日子她以前的确是很不希望的，但是在当真的来临了这样的日子之后，她觉得，自己好像比以前更加的快乐了许多。</w:t>
      </w:r>
    </w:p>
    <w:p/>
    <w:p>
      <w:r>
        <w:t>并且，她也是找到了一个能够依靠着的男人让自己依靠在他的肩膀上，慢慢的入睡。</w:t>
      </w:r>
    </w:p>
    <w:p/>
    <w:p>
      <w:r>
        <w:t>龙昊这个时候正在想着一些事情，就感觉到了自己身边坐着的洛倾城早已是依靠在了他的肩膀上睡着了。</w:t>
      </w:r>
    </w:p>
    <w:p/>
    <w:p>
      <w:r>
        <w:t>扭头看了一眼后，也是发现到，她的双眼紧闭着，发丝当中传来的一股清香，使得了龙昊的精神此刻也是有着一些想要睡觉的困意了。</w:t>
      </w:r>
    </w:p>
    <w:p/>
    <w:p>
      <w:r>
        <w:t>于是本想要叫醒洛倾城的，但是在之后又看见了她此刻早已是睡得熟透了，也是立刻地就想到了还是不要去打扰她让她醒来吧！毕竟对于她来说，每天的工作量已经是让一个二十来岁的年轻女人有着一些疲劳过度的了，如果连晚上睡觉的时间都不让她睡一会儿的话。</w:t>
      </w:r>
    </w:p>
    <w:p/>
    <w:p>
      <w:r>
        <w:t>那么还真的是会将自己给活活的累垮！</w:t>
      </w:r>
    </w:p>
    <w:p/>
    <w:p>
      <w:r>
        <w:t>悄悄地站起了身来，此刻他也是迅速地反手搂住了洛倾城的腰肢，将她打横抱了起来，走向了电梯口，不一会儿，他就来到了洛倾城的房间里，将她轻轻的放在了床上，弯下腰脱了她的鞋将被子盖在了她的身上，他也是很快的就回到了自己的房间里躺在床上直接睡了。</w:t>
      </w:r>
    </w:p>
    <w:p/>
    <w:p>
      <w:r>
        <w:t>……</w:t>
      </w:r>
    </w:p>
    <w:p/>
    <w:p>
      <w:r>
        <w:t>而此刻，夜深人静的时候，总会是有着一些人睡不着的，这个人不是别人，正是青云公司的副董事长，夏明坤。</w:t>
      </w:r>
    </w:p>
    <w:p/>
    <w:p>
      <w:r>
        <w:t>夏明坤在今天晚上和那个人谈了话之后，觉得将他和那些洋人会合的地点选在游乐场真的是挺不错的，毕竟对于他自己和那些洋人们之间的合作，是要让越少的人知道，那么就对他们越有利。</w:t>
      </w:r>
    </w:p>
    <w:p/>
    <w:p>
      <w:r>
        <w:t>不过他并不知道的是，此刻龙昊洛倾城以及青云市的警察局刑侦大队正副队长都知道了这件事情了，只不过在还没有龙昊的允许之下，他们没有将这件事情曝光出去而已。</w:t>
      </w:r>
    </w:p>
    <w:p/>
    <w:p>
      <w:r>
        <w:t>而这个时候，夏明坤坐在椅子上嘴里叼着一根烟，房间里也是弥漫了许许多多的烟味，就像是这个房间就是被烟气熏满了一样。</w:t>
      </w:r>
    </w:p>
    <w:p/>
    <w:p>
      <w:r>
        <w:t>而且，在这个时候，夏明坤摆放在桌子上面的那个烟灰缸里，此刻也都是放满了许许多多的烟头。</w:t>
      </w:r>
    </w:p>
    <w:p/>
    <w:p>
      <w:r>
        <w:t>叮叮叮，叮叮叮。</w:t>
      </w:r>
    </w:p>
    <w:p/>
    <w:p>
      <w:r>
        <w:t>手机在这个时候突然地响了起来，他也是伸手快速地拿了过来，一看手机上面的来电显示是自己期待的那个人之后，他也是立刻地就滑动了接听键，举在了自己的耳边。</w:t>
      </w:r>
    </w:p>
    <w:p/>
    <w:p>
      <w:r>
        <w:t>“夏明坤先生，你好，我是马克尔的兄弟，叫做杰斯，今天晚上和那个人的谈话，您觉得怎么样？”电话里面，传来了杰斯厚重而又沉稳的声音。</w:t>
      </w:r>
    </w:p>
    <w:p/>
    <w:p>
      <w:r>
        <w:t>夏明坤听见了这样的一个声音，也是觉得理所当然的，因为之前马克尔就已经是和他说过了他会让他的兄弟来和他通电话的，于是道：“嗯，不错，很满意，今天晚上我也是决定了如果等你们老大尼德霍格他们出来了之后，我们就到这个游乐场见面就是了，毕竟对于这个时候，去那些太多人的地方见面，可能会对我们不利。”</w:t>
      </w:r>
    </w:p>
    <w:p/>
    <w:p>
      <w:r>
        <w:t>杰斯当然知道游乐场的人全部都会是一些小孩子情侣之类的，所以也是觉得这样以来的话可能会有这一些方便，于是点了点头，满意地道：“嗯，那就这样好了，之后的事情，马克尔大哥已经是和我说过了，让我们全方位的去对你进行保护，这个相信你在看过了那场比赛之后，也应该相信我的实力了吧！”</w:t>
      </w:r>
    </w:p>
    <w:p/>
    <w:p>
      <w:r>
        <w:t>对于那场地下拳击赛，夏明坤之所以会知道的原因，也是因为那天晚上杰斯派了一个人录像的，而在他看完了那段录像之后，也是更加的肯定杰斯的实力。</w:t>
      </w:r>
    </w:p>
    <w:p/>
    <w:p>
      <w:r>
        <w:t>所以在他想了一会儿之后，也是吐了一个烟圈出来，昂首道：“嗯，的确是很强，不过，如果你做我的保镖的话，可能还需要面对一个比你更加强大的人，只是看你自己想不想要面对而已了，怎么样！”</w:t>
      </w:r>
    </w:p>
    <w:p/>
    <w:p>
      <w:r>
        <w:t>他说的这句话，也是在说明了龙昊可能会对他有着不利的一面，到时候还需要杰斯出手去解决。</w:t>
      </w:r>
    </w:p>
    <w:p/>
    <w:p>
      <w:r>
        <w:t>不过对于杰斯来说，能够成为他的对手的人，现在在中国，除了那个人以外，还真的不会有着很强大的一面，于是也是笑了笑，答应道：“这个还请夏董事长放心，杰斯一定会扫除您身边所有的障碍！”</w:t>
      </w:r>
    </w:p>
    <w:p/>
    <w:p>
      <w:r>
        <w:t>“好，那就这样吧！明天你们老大就行动了是吧，晚上我们在游乐场见个面，然后带你们去吃吃玩玩，让你们看一看青云市的服务是有着多么的优秀的！”夏明坤听了他的那句话，顿时也是开心的决定到了，要知道，当初他可是为了这一天筹划了好久好久的了。</w:t>
      </w:r>
    </w:p>
    <w:p/>
    <w:p>
      <w:r>
        <w:t>而如今眼看着就快要成功了，那么他肯定也不会让这个机会再一次的丢了的！</w:t>
      </w:r>
    </w:p>
    <w:p/>
    <w:p>
      <w:r>
        <w:t>只是，他不知道的是，他此刻早已是被人给盯上了！</w:t>
      </w:r>
    </w:p>
    <w:p/>
    <w:p>
      <w:r>
        <w:t>盯上他的人，并不是龙昊，而是与他这一次合作的，马克尔的老大，尼德霍格！</w:t>
      </w:r>
    </w:p>
    <w:p/>
    <w:p>
      <w:r>
        <w:t>此刻，废弃工厂里，尼德霍格由于想到了明天一大早他们就要准备开始行动了，他也是在今天晚上六点多钟吃完了饭之后，一直都在想着，要如何的走，才会使得唐紫怡他们那些警察们不发现。</w:t>
      </w:r>
    </w:p>
    <w:p/>
    <w:p>
      <w:r>
        <w:t>殊不知，他们的目的，早已经是被离他们两百米处的南宫炎和唐鹏以及苏旭还有他姐姐猜透了。</w:t>
      </w:r>
    </w:p>
    <w:p/>
    <w:p>
      <w:r>
        <w:t>不过对于他们，若是要对他们进行一波强攻的话，那么还真的是有着一些轻松的，只不过在他们没有收到龙昊的确切信息的时候，是不允许的。</w:t>
      </w:r>
    </w:p>
    <w:p/>
    <w:p>
      <w:r>
        <w:t>因为龙昊给他们的目的就是，一网打尽！</w:t>
      </w:r>
    </w:p>
    <w:p/>
    <w:p>
      <w:r>
        <w:t>不仅仅是需要抓住尼德霍格他们，还需要让这一次夏明坤这个副董事长的身份也给暴露出去，让他不能够在青云市为生作乱！</w:t>
      </w:r>
    </w:p>
    <w:p/>
    <w:p>
      <w:r>
        <w:t>要知道，以前的时候，他可是给过他很多次机会的，而现在他不好好的珍惜一下他所剩的机会，而去再一次的对洛倾城发动攻击，那么最后只能够是怪他不合作了！</w:t>
      </w:r>
    </w:p>
    <w:p/>
    <w:p>
      <w:r>
        <w:br w:type="page"/>
      </w:r>
    </w:p>
    <w:p>
      <w:pPr>
        <w:pStyle w:val="Heading1"/>
      </w:pPr>
      <w:r>
        <w:t>第五卷  抓捕  第三百六十六章  兄弟们的期待</w:t>
      </w:r>
    </w:p>
    <w:p>
      <w:r>
        <w:t>“对于明天的计划，你准备怎么做？”唐鹏在这个时候眼睛盯着瞄准镜里望着废弃工厂里面的缕缕灯光，问道。</w:t>
      </w:r>
    </w:p>
    <w:p/>
    <w:p>
      <w:r>
        <w:t>“还能怎么做，只能够跟着呗！龙昊不是还没有发命令下来么。所以，我们只能够是跟着，至于苏旭和杨纾缓的话，他们俩暂定吧！”南宫炎淡淡地道。</w:t>
      </w:r>
    </w:p>
    <w:p/>
    <w:p>
      <w:r>
        <w:t>其实对于他而言，现在这个情况，只需要再坚持个十天半个月，估计他们就可以完成任务了，毕竟尼德霍格他们若是一直在这样拖下去的话，那么会对他们极为的不利。</w:t>
      </w:r>
    </w:p>
    <w:p/>
    <w:p>
      <w:r>
        <w:t>况且，他们也是做了很久的井底之蛙了，如果他们再不行动的话，那么他们，也就只有过着吃土的生活了。</w:t>
      </w:r>
    </w:p>
    <w:p/>
    <w:p>
      <w:r>
        <w:t>相反，如果这样持续下去的话，那么南宫炎他们，倒是不怎么为难，毕竟他们的任务只是每天观察着尼德霍格他们就是了。</w:t>
      </w:r>
    </w:p>
    <w:p/>
    <w:p>
      <w:r>
        <w:t>但是，有着一个任务，是他们极为需要完成的。</w:t>
      </w:r>
    </w:p>
    <w:p/>
    <w:p>
      <w:r>
        <w:t>那就是将杰斯他们几个给抓住。</w:t>
      </w:r>
    </w:p>
    <w:p/>
    <w:p>
      <w:r>
        <w:t>唐鹏听了之后，也是觉得没有意见的，于是点了点头，道：“行吧，反正现在这个时候了，估计尼德霍格他们那些人也是等不了太长的时间了，估计他们出去了之后，就会开始行动起来吧！”</w:t>
      </w:r>
    </w:p>
    <w:p/>
    <w:p>
      <w:r>
        <w:t>“嗯，应该会！”南宫炎嗯了一声，继续地道：“当然了，如果他们明天就和夏明坤会和的话，那么我们就先下手为强！”</w:t>
      </w:r>
    </w:p>
    <w:p/>
    <w:p>
      <w:r>
        <w:t>“怎么个下手为强？”唐鹏问道。</w:t>
      </w:r>
    </w:p>
    <w:p/>
    <w:p>
      <w:r>
        <w:t>“你傻么？夏明坤那么大的一个公司副董事长，竟然与警察局公安局通缉的通缉犯进行合作，那么只要是将这件事情曝光出去，那么他的副董事长的职位，一经查实，就可以说完全的拜拜了！”南宫炎在这个时候突然地觉得有了一些兴奋了，继续地道：“况且，只要是他的副董事长职位被撤销了，那么我们攻击他，简直就会易如反掌了！”</w:t>
      </w:r>
    </w:p>
    <w:p/>
    <w:p>
      <w:r>
        <w:t>“听你这么一说，还真的是挺有道理的，不错，那就这样办吧！”唐鹏听了之后，觉得很有道理，于是就放下了手里扛着的*，去到了客厅里面，看着苏旭，道：“苏旭，你马上给龙昊发一条微信，说明一下刚才我和南宫炎在一起说的那个方法，让他下一个决定，我觉得这件事情如果遮阳板的话，那么对我们来说是有着很大的帮助的！”</w:t>
      </w:r>
    </w:p>
    <w:p/>
    <w:p>
      <w:r>
        <w:t>“嗯，好的，师叔！”苏旭点了点头，拿起了桌子上面的手机，准备给龙昊发短信。</w:t>
      </w:r>
    </w:p>
    <w:p/>
    <w:p>
      <w:r>
        <w:t>而在这个时候，尼德霍格他们现在也是完全的静不下任何的心情来了，不论是他还是他的那些弟兄们，此刻都是非常的活跃，想着明天就要离开这个地方了，真的是觉得非常的心情舒畅。</w:t>
      </w:r>
    </w:p>
    <w:p/>
    <w:p>
      <w:r>
        <w:t>而对于尼德霍格来说，真的到了这一天，也还真的是让他觉得有了一些烦恼。</w:t>
      </w:r>
    </w:p>
    <w:p/>
    <w:p>
      <w:r>
        <w:t>因为他总是觉得如果自己在走了之后，那么肯定是会有着一些人跟踪着他们的，毕竟他们在青云市里面的任何行动，都是有着一些危险的。</w:t>
      </w:r>
    </w:p>
    <w:p/>
    <w:p>
      <w:r>
        <w:t>此刻的他，手里拿着一根烟，在房间里来回的走动着，他所在的这个房间里，只有着他一个人居住，所以对于外面的那些弟兄们想要知道他究竟在干什么，是完全的不可能的。</w:t>
      </w:r>
    </w:p>
    <w:p/>
    <w:p>
      <w:r>
        <w:t>现在的他，因为一些事情，使得了他的心情开始浮躁了起来，而且在这个时候没他也是特别的想起了自己在北京生活的姐姐，杨纾缓。</w:t>
      </w:r>
    </w:p>
    <w:p/>
    <w:p>
      <w:r>
        <w:t>算算时间，他来中国已经是有好几个月了，连一个电话都没有给姐姐打过几次，还真的是让他觉得，这个弟弟还真的是有着一些落魄了。</w:t>
      </w:r>
    </w:p>
    <w:p/>
    <w:p>
      <w:r>
        <w:t>不过，只要是他们在中国将所有的事情搞定了之后，他也是决定着，这一次回美国，一定要带上自己的姐姐一起回去。</w:t>
      </w:r>
    </w:p>
    <w:p/>
    <w:p>
      <w:r>
        <w:t>因为从小，自己的姐姐就是因为了禁足令，使得了她还没有在世界里转一转，甚至连附近的一些国家老挝缅甸都没有去过，还真的是让他觉得，等这一次的事情忙完了之后，一定要带着她到处的转一转。</w:t>
      </w:r>
    </w:p>
    <w:p/>
    <w:p>
      <w:r>
        <w:t>虽然他们小时候成长的地方都是有所不同的，但是，尼德霍格对于自己的这个很少见面的姐姐，通过了视频聊天，也是完全的了解了她的性格。</w:t>
      </w:r>
    </w:p>
    <w:p/>
    <w:p>
      <w:r>
        <w:t>只是他不知道的是，此刻他的姐姐，正是在离着他两百多米的地方通过电脑观察着他。</w:t>
      </w:r>
    </w:p>
    <w:p/>
    <w:p>
      <w:r>
        <w:t>……</w:t>
      </w:r>
    </w:p>
    <w:p/>
    <w:p>
      <w:r>
        <w:t>当天空中出现了一抹鱼肚白的晨光之时，马克尔就已经是清醒了过来，当他拉开了窗帘望着天空中的那抹晨光之时，也是嘴角露出了一丝微笑，心中也是想着，今天是老大他们出来的日子，一定要尽快的去找到那个地方，将那边的一切先安顿好，然后晚上在游乐场和夏明坤见了面之后，再定其他的结论。</w:t>
      </w:r>
    </w:p>
    <w:p/>
    <w:p>
      <w:r>
        <w:t>毕竟对于这个时候，已经算得上是对他们来说有着一些着急的了，要知道当初他们在美国设定的是在中国一个月两个月就完成的任务，导致了现在快要四个月了都还没有做出一点名堂出来，还真的是有着一些着急。</w:t>
      </w:r>
    </w:p>
    <w:p/>
    <w:p>
      <w:r>
        <w:t>也就是在这个时候，他的房间门也是被人敲了敲，他也是立刻地转过身来到了房门这边，不用想就知道是杰斯他们，于是他也是打开了门，看着杰斯他们一群人也是站在了门口等待着他。</w:t>
      </w:r>
    </w:p>
    <w:p/>
    <w:p>
      <w:r>
        <w:t>他想了一会儿之后，也是道：“你们在外面等我五分钟，先洗漱一下，等下我们就直接去老大指定的那个地点勘察一下！”</w:t>
      </w:r>
    </w:p>
    <w:p/>
    <w:p>
      <w:r>
        <w:t>“是！”众人异口同声地道。</w:t>
      </w:r>
    </w:p>
    <w:p/>
    <w:p>
      <w:r>
        <w:t>其实他们也是有着一些期待的，毕竟自从他们将青云市的孩子们抓了的那个时候，就已经是有着一些惹到了青云市警察局公安局的人注意了，而且最近这两天，他们作下的那些案件，也是使得了他们开始有着一些注意到了那些案子全部都是他们这些洋人所做的了。</w:t>
      </w:r>
    </w:p>
    <w:p/>
    <w:p>
      <w:r>
        <w:t>所以，在当接下来的几个小时里，他们一定是需要小心小心再小心的行动的。</w:t>
      </w:r>
    </w:p>
    <w:p/>
    <w:p>
      <w:r>
        <w:t>毕竟青云市里现在到处都是贴着通缉他们的告示，若是真的被人给抓住了的话，那么对于他们而言，想要回到自己的祖国当中去，那是根本就不可能实现的了。</w:t>
      </w:r>
    </w:p>
    <w:p/>
    <w:p>
      <w:r>
        <w:t>而龙昊，也是在晨光普现的那一刻时，就已经起床了，他起来的原因，是因为今天公司里面正好是省领导来评估的日子，若是他就这样的放任夏明坤去行动的话，那么可就真的是在打他的脸了！</w:t>
      </w:r>
    </w:p>
    <w:p/>
    <w:p>
      <w:r>
        <w:br w:type="page"/>
      </w:r>
    </w:p>
    <w:p>
      <w:pPr>
        <w:pStyle w:val="Heading1"/>
      </w:pPr>
      <w:r>
        <w:t>第五卷  抓捕  第三百六十七章  龙昊的计划</w:t>
      </w:r>
    </w:p>
    <w:p>
      <w:r>
        <w:t>在当马克尔洗漱完毕之后，他也是立刻地就拿起了外套和墨镜戴在了自己的头上，在当他打开了门出去的时候，杰斯等人也是一直都在外面候着的。</w:t>
      </w:r>
    </w:p>
    <w:p/>
    <w:p>
      <w:r>
        <w:t>此刻的马克尔看着这样的一幕，真的是觉得杰斯他们成熟了许多，满意地道：“好了，我们快走吧！”</w:t>
      </w:r>
    </w:p>
    <w:p/>
    <w:p>
      <w:r>
        <w:t>“是！”杰斯，等人异口同声地道。</w:t>
      </w:r>
    </w:p>
    <w:p/>
    <w:p>
      <w:r>
        <w:t>说完之后，马克尔迈开了朝着电梯走去的脚步，杰斯他们也是立刻地就站在了他的身后。</w:t>
      </w:r>
    </w:p>
    <w:p/>
    <w:p>
      <w:r>
        <w:t>过了大概十五分钟之后，杰斯他们将所有的住房手续全部都给办理好了之后，他们也是立刻地就坐上了车，向着尼德霍格发过来的那个位置驶去。</w:t>
      </w:r>
    </w:p>
    <w:p/>
    <w:p>
      <w:r>
        <w:t>车子启动了之后，也是穿梭在了这座城市的某个街道上，而杰斯等人，也是非常期待的想要遇见尼德霍格他们虽然说他们离开了尼德霍格之后，的确是有着一些轻松的。</w:t>
      </w:r>
    </w:p>
    <w:p/>
    <w:p>
      <w:r>
        <w:t>毕竟离开了老大之后，他们的生活方式也不必再和以前那样规规矩矩的了。但是自从离开了尼德霍格之后，他们每一个人的心中，都是有着一种同样的想法，那就是自己会遇到更大的危险。</w:t>
      </w:r>
    </w:p>
    <w:p/>
    <w:p>
      <w:r>
        <w:t>时刻的保持着他们的警惕感，而在这一次如果说真的和尼德霍格待在了一起的话，那么他们的那种感觉，也就会有着一些安全感，毕竟尼德霍格他们那儿的人还是挺多的！</w:t>
      </w:r>
    </w:p>
    <w:p/>
    <w:p>
      <w:r>
        <w:t>他们的行动，也是使得了身后的那一辆黑色的别克车里南宫炎和唐鹏的关注，他们两个在自从尼德霍格他们离开了废弃工厂之后，就被龙昊给调到了这边来监视着马克尔他们，而至于尼德霍格那边，龙昊也是让苏旭和杨纾缓两个人去把守。</w:t>
      </w:r>
    </w:p>
    <w:p/>
    <w:p>
      <w:r>
        <w:t>龙昊此刻也正是在公司里面跟着洛倾城，一起说着一些话题的，介于今天是公司的省领导过来进行评估，每一名工作人员，也都是打扮的漂漂亮亮的，穿着制服的装饰，也都是非常的正规。</w:t>
      </w:r>
    </w:p>
    <w:p/>
    <w:p>
      <w:r>
        <w:t>看来他们对于公司评估这件事情极为的重视啊！</w:t>
      </w:r>
    </w:p>
    <w:p/>
    <w:p>
      <w:r>
        <w:t>当然，也有着个别的人衣着并不是特别的正规的，这里面，就有着夏明坤。</w:t>
      </w:r>
    </w:p>
    <w:p/>
    <w:p>
      <w:r>
        <w:t>龙昊在当夏明坤早上走进了公司的那一刹那间，就一直都是在注意着他，要知道对于他今天的一切来说，都已经是和洛倾城商量好了的，洛倾城也是在早上一过来上班的时候，就交给了夏明坤一个市场营销的任务去完成，而且必须是要在今天下午之前就将所有的项目都交到她的办公室这边来。</w:t>
      </w:r>
    </w:p>
    <w:p/>
    <w:p>
      <w:r>
        <w:t>至于小王，洛倾城早上也是亲自将他叫到了自己的办公室里去了的，那个时候，由于龙昊还要去其他的地方考察一下，所以就没有在办公室里面，至于他们的谈话，他也是一概不知。</w:t>
      </w:r>
    </w:p>
    <w:p/>
    <w:p>
      <w:r>
        <w:t>此刻的龙昊，也正是跟着洛倾城与那些省领导们在考察着公司里面的一点一滴。</w:t>
      </w:r>
    </w:p>
    <w:p/>
    <w:p>
      <w:r>
        <w:t>也就是在这个时候，龙昊看着时间是差不多了的，于是就靠近了洛倾城的耳边，低声道：“那我就先过去搞那个事情了，这边你小心点！”</w:t>
      </w:r>
    </w:p>
    <w:p/>
    <w:p>
      <w:r>
        <w:t>由于省领导在一旁，所以洛倾城也只是点了点头，给予了龙昊一个眼神之后，就亲自一个人带着那些领导们去到了其他的地方参观去了。</w:t>
      </w:r>
    </w:p>
    <w:p/>
    <w:p>
      <w:r>
        <w:t>而龙昊，这个时候也则是去到了一个房间里，到了房间里，龙昊果然是看见了有着一个人正在对着落地窗下面的景色看着，他也是直接地开口道：“很高兴这一次你能够来帮这个忙，小王！”</w:t>
      </w:r>
    </w:p>
    <w:p/>
    <w:p>
      <w:r>
        <w:t>小王这个时候在听见了龙昊的声音从后面传了过来的时候，他也是立刻地就转过了身子来，对着龙昊尊敬地道：“龙总过奖了，能够为公司卖力的事儿，不论是否是好事儿，我王某定当全力相助！”</w:t>
      </w:r>
    </w:p>
    <w:p/>
    <w:p>
      <w:r>
        <w:t>“嘿嘿，就喜欢你小子这种性子！”龙昊从口袋里掏出了一包香烟，抽出了两支，给了小王一支，自己的那一支也是放在了唇中自己点燃了抽了起来，“知道我这一次叫你是需要做什么的么？”</w:t>
      </w:r>
    </w:p>
    <w:p/>
    <w:p>
      <w:r>
        <w:t>小王自己将烟点燃了之后，抽了一口，道：“应该是要将夏副董事长的那些事情给捅破吧！”</w:t>
      </w:r>
    </w:p>
    <w:p/>
    <w:p>
      <w:r>
        <w:t>“你小子，还算聪明！没错儿，这一次就是想要让你去监视着夏明坤的一举一动，不论是他上厕所还是干什么，都是需要你二十四小时的监控着他！知道我为什么这么信任于你么？”龙昊点头道。</w:t>
      </w:r>
    </w:p>
    <w:p/>
    <w:p>
      <w:r>
        <w:t>“为什么？”</w:t>
      </w:r>
    </w:p>
    <w:p/>
    <w:p>
      <w:r>
        <w:t>“因为你作为了一名保镖，有着自己的独立思想，并且对于公司里面的一些业务也是有着自己的操作能力的，所以，我才会选择了你，让你去做这件事儿！”龙昊爽快的回复道：“当然了，至于这一次的事情过后，我之前也是跟着董事长说了一句的，虽然说你的文凭却是还不够进入公司内部成员里面来，但是对于你为公司做的那些贡献，是我们公司上层领导们有目共睹的，所以，这一次的事情过去了之后，董事长也是会将你调到公司里面来工作的！”</w:t>
      </w:r>
    </w:p>
    <w:p/>
    <w:p>
      <w:r>
        <w:t>“当然了，还有着一件事儿要告诉你，那就是你自己愿不愿意来到公司里面上班，要知道对于公司里面的一些情况你也了解了一些的，不论是从工作方面还是在生活方面，都是需要你有着大量的实践能力去完成的！看你自己愿不愿意了？”</w:t>
      </w:r>
    </w:p>
    <w:p/>
    <w:p>
      <w:r>
        <w:t>“我当然愿意，龙总，你不知道，我当初之所以在毕业了之后要选择留在青云公司的原因，就是因为青云公司的一些制度都是很好的，而且对于青云公司，之前我爸也说了，林董事长在位的时候，是将公司经营的挺好的，而且对于洛董事长在上位了之后，也是将公司给一步一步做大了的，所以我就想要一直都留在公司里。”小王用渴望的眼神看着龙昊，继续地道：“只是，学历上面，我的确是有着一些不才，所以现在能够做一名保镖，我也是觉得挺不错的，毕竟跟着洛董事长的步伐走，走到哪里都不会吃亏！”</w:t>
      </w:r>
    </w:p>
    <w:p/>
    <w:p>
      <w:r>
        <w:t>龙昊当然能够听出来小王是有着多么强烈的心愿想要加入到青云公司里面来，也是很理解的看着他，道：“好，等你这一次的事情过后，我就让董事长将你安排到公司里面来正式上班！”</w:t>
      </w:r>
    </w:p>
    <w:p/>
    <w:p>
      <w:r>
        <w:br w:type="page"/>
      </w:r>
    </w:p>
    <w:p>
      <w:pPr>
        <w:pStyle w:val="Heading1"/>
      </w:pPr>
      <w:r>
        <w:t>第五卷  抓捕  第三百六十八章  监视夏明坤</w:t>
      </w:r>
    </w:p>
    <w:p>
      <w:r>
        <w:t>龙昊和小王在办公室里谈了许久之后，也是立刻地就开始行动了起来。</w:t>
      </w:r>
    </w:p>
    <w:p/>
    <w:p>
      <w:r>
        <w:t>由于今天是省领导在公司里面做着评估，这个时候的龙昊，也是在和小王分开了之后，很快的就来到了洛倾城这边，在当他来到这边的时候，他也是注意到了一些，发现夏明坤并没有在，他也是立刻地放下了心来了。</w:t>
      </w:r>
    </w:p>
    <w:p/>
    <w:p>
      <w:r>
        <w:t>因为昨天晚上他和洛倾城说过的那些话，主要是想要让夏明坤的计谋不能得逞，他也是知道夏明坤今天在省领导来公司里面考察的时候，肯定是会给他们一些难度的，但是在当这样的一个情况之下，龙昊作为了洛倾城的保镖兼男朋友，怎么可能会看着自己的女朋友打造出来的成就让他一个副董事长毁于一旦呢！</w:t>
      </w:r>
    </w:p>
    <w:p/>
    <w:p>
      <w:r>
        <w:t>所以，在昨天晚上的时候，他就已经是提前想好了一切的计划。</w:t>
      </w:r>
    </w:p>
    <w:p/>
    <w:p>
      <w:r>
        <w:t>因为今天省领导来公司里面考察，可以算得上是最让夏明坤得逞的一幕了，所以，为了防止不让夏明坤的计谋成功，龙昊只能够是选择之后再去解决他为好了！</w:t>
      </w:r>
    </w:p>
    <w:p/>
    <w:p>
      <w:r>
        <w:t>而在这个时候的夏明坤，也是坐在了自己的办公椅上面对着电脑发着呆的，他的手里，此刻也是拿着一根点燃了的香烟，一直都在电脑面前发着呆！</w:t>
      </w:r>
    </w:p>
    <w:p/>
    <w:p>
      <w:r>
        <w:t>“靠！洛倾城你真的是做得出，竟然敢在这样的一个时间段让我把所有的任务完成，真的是想要搞死我是不是？”夏明坤越想越觉得心中有着一些郁闷，最后也是索性就暴起了粗口来，“实话告诉你！你现在给老子猖狂，等再过几天，老子让你跪在我的面前享受一下老子给你的折磨！！！”</w:t>
      </w:r>
    </w:p>
    <w:p/>
    <w:p>
      <w:r>
        <w:t>洛倾城今天给他的任务就是，重新的统计一下公司去年下半年的各项项目综合的数据，然后等到省领导们上来的时候交给他们看。</w:t>
      </w:r>
    </w:p>
    <w:p/>
    <w:p>
      <w:r>
        <w:t>可是夏明坤作为了一个公司里面的一个老成员，公司以往每年在进行着公司考察评估的时候，那些省领导们都是看了下面的一些情况之后，对上面的情况就是一概不问的，而今年倒好，来了一个女董事长之后，不论是在事业上还是在生活上，都是要将他给管的死死地，那天喝了很多酒两三天没来都要给他一个记过处分，这样的一幕，不论是看在了任何人的心中，都是有着一些懊恼的。</w:t>
      </w:r>
    </w:p>
    <w:p/>
    <w:p>
      <w:r>
        <w:t>况且，对于现在的夏明坤而言，他可是公司里面的副董事长啊！</w:t>
      </w:r>
    </w:p>
    <w:p/>
    <w:p>
      <w:r>
        <w:t>副董事长竟然还要每天忙着跑业务，这说明了什么？</w:t>
      </w:r>
    </w:p>
    <w:p/>
    <w:p>
      <w:r>
        <w:t>只能够说明他这个副董事长在公司里面的地位已经算得上是越来越低了！</w:t>
      </w:r>
    </w:p>
    <w:p/>
    <w:p>
      <w:r>
        <w:t>不过对于洛倾城而言，她可并不这么的去想，因为她知道，今天省领导来公司里面对公司进行项目考察评估，肯定会是一个很重要的时刻，如果在这样的一个时刻当中，还让夏明坤继续的胡作非为下去的话，那么对于公司想要往上更近一层楼的话，就更加的有着难度一些了！</w:t>
      </w:r>
    </w:p>
    <w:p/>
    <w:p>
      <w:r>
        <w:t>而楼下，此刻洛倾城带着几个省领导们到处的转了转，也是对着他们提议道：“吴总许总杨总，要不你们现在先去我们三楼的会议室那边看看我们这一年多来的工作汇报吧！毕竟自从去年九月份之后，公司里面的业绩能力可是一个直线上升的标准的啊！”</w:t>
      </w:r>
    </w:p>
    <w:p/>
    <w:p>
      <w:r>
        <w:t>几个领导在听了之后，也是觉得很有道理，毕竟对于一个企业公司，能够将自己公司里面的业绩做到直线上升的地步而不下降这样的形式，可是一个非常难的事情，况且对于现在的这个时候，若是就这样的考察完了一切事务的话，那么肯定是会有人说他们这些省领导们不负责任的。</w:t>
      </w:r>
    </w:p>
    <w:p/>
    <w:p>
      <w:r>
        <w:t>于是许总也是想了一会儿之后，点头道：“好，这个可以，不过啊，现在我们几个已经是有着一些口渴了，不知道洛董事长这边有没有白开水提供？”</w:t>
      </w:r>
    </w:p>
    <w:p/>
    <w:p>
      <w:r>
        <w:t>“呵呵，许总您说笑了！我们公司怎么可能会没有着白开水这样的饮用水提供呢！来，你们请，等到了会议室里，自然的是会有着饮用水让你们饮用的。”洛倾城苦笑了笑，于是道。</w:t>
      </w:r>
    </w:p>
    <w:p/>
    <w:p>
      <w:r>
        <w:t>而这个时候的龙昊，也是看出来了这个许总许铭华是有着一些幽默的风趣的，毕竟对于他这样的一个大领导看来，现在像这样幽默风趣的领导们，可是真的不多了！</w:t>
      </w:r>
    </w:p>
    <w:p/>
    <w:p>
      <w:r>
        <w:t>带着他们三个老总们到了三楼的会议室里时，龙昊也是发现了一些状况，整个会议室里，今天早上应该是做过一些装饰的，要知道对于以前的三楼会议室，龙昊他可是没少来过，虽然他是洛倾城的秘书，但是由于上一次WRV商城的事情过去了之后，龙昊也是承担起了公司里面的一个小副总经理的待遇的。</w:t>
      </w:r>
    </w:p>
    <w:p/>
    <w:p>
      <w:r>
        <w:t>所以在有的时候，也会来到了三楼的会议室里面开会的。</w:t>
      </w:r>
    </w:p>
    <w:p/>
    <w:p>
      <w:r>
        <w:t>“呵呵，洛董事长你们公司里面的会议室里还真的是挺漂亮的！”许铭华看着整个会议室里面都是一个非常隆重的样子，也是不禁慷慨地道。</w:t>
      </w:r>
    </w:p>
    <w:p/>
    <w:p>
      <w:r>
        <w:t>“许总说笑了，作为了一个公司里面的会议室，这样的样子已经算得上是很勉强的了，能够听见许总您的夸奖，还真的是荣幸之极啊！”洛倾城陪笑道。</w:t>
      </w:r>
    </w:p>
    <w:p/>
    <w:p>
      <w:r>
        <w:t>其实对于她而言，她早就已经是想要改造一下公司里面的这些小型会议室了，毕竟对于这些会议室里，可是外面的领导们来开会时的一个会议地点，如果让他们觉得公司里面的确是需要有着一些改动的话，那么洛倾城肯定是会第一时间认为，这是他们对她公司的不满。</w:t>
      </w:r>
    </w:p>
    <w:p/>
    <w:p>
      <w:r>
        <w:t>竟然是不满，那么就想去努力的让那些人满意，就要做到最好！</w:t>
      </w:r>
    </w:p>
    <w:p/>
    <w:p>
      <w:r>
        <w:t>而在这个时候的龙昊，也是看见了会议室里面的那个小椅子下面摆放着的一个监听器，于是和洛倾城他们简单的说了几句话之后，就跑了过去将那个监听器给捡了起来，然后塞进了自己的口袋里。</w:t>
      </w:r>
    </w:p>
    <w:p/>
    <w:p>
      <w:r>
        <w:t>而在这个时候，监听器里面的声音，也是浑浊不清，使得了正在一楼副董事长办公室里面的夏明坤感到了有着一些惊讶与烦恼，抱怨道：“这个龙昊，这么小的一个监听器他都是能够发现到，还真的是有没有人性的一面了！”</w:t>
      </w:r>
    </w:p>
    <w:p/>
    <w:p>
      <w:r>
        <w:br w:type="page"/>
      </w:r>
    </w:p>
    <w:p>
      <w:pPr>
        <w:pStyle w:val="Heading1"/>
      </w:pPr>
      <w:r>
        <w:t>第五卷  抓捕  第三百六十九章  激动人心的时刻</w:t>
      </w:r>
    </w:p>
    <w:p>
      <w:r>
        <w:t>而在这个时候的夏明坤的办公室外面，小王也是通过了龙昊之前告诉他的那种方式，监听着夏明坤办公室里面的一举一动的。</w:t>
      </w:r>
    </w:p>
    <w:p/>
    <w:p>
      <w:r>
        <w:t>虽然在楼梯间这边监听，实在是有着一些寒冷，毕竟对于现在的这个天气，还属于冬天，若是就这么轻轻松松的来到了一个没有空调没有暖气的地方监听着别人的一举一动，还真的是有着一些让人觉得难以所为。</w:t>
      </w:r>
    </w:p>
    <w:p/>
    <w:p>
      <w:r>
        <w:t>不过在当他想到了今天之前龙昊对他说的话时，他觉得这样一来的话，还真的是可以试一试的，毕竟他之所以做洛倾城的保镖，也是因为他想要在青云公司里面有着一份正当的工作。</w:t>
      </w:r>
    </w:p>
    <w:p/>
    <w:p>
      <w:r>
        <w:t>要知道保镖这个工作，虽然也算得上是一份正当的职业，但是那也仅仅只是对老板的安全进行保护这么简单而已，并不是因为在公司里面有着一份儿正当工作那么简单的。</w:t>
      </w:r>
    </w:p>
    <w:p/>
    <w:p>
      <w:r>
        <w:t>这个时候的夏明坤，想到了今天晚上就要和尼德霍格他们见面的时候，他也是觉得自己要做一些准备而已，毕竟现在尼德霍格他们也是答应了自己愿意帮助自己将董事长之位给弄到手，那么对于他一个正当的商业人士来说的话，那就肯定是需要让自己打扮的正式一点儿了。</w:t>
      </w:r>
    </w:p>
    <w:p/>
    <w:p>
      <w:r>
        <w:t>于是站了起来，走到了自己的里屋更衣间里去，找了找衣柜里面的衣服，然后换了起来。</w:t>
      </w:r>
    </w:p>
    <w:p/>
    <w:p>
      <w:r>
        <w:t>……</w:t>
      </w:r>
    </w:p>
    <w:p/>
    <w:p>
      <w:r>
        <w:t>而对于这个时候的马克尔他们，也是找到了老大尼德霍格给他们发的这个定位位置之后，几个人也是立刻地就将这几栋房子里面的打扫了一下，杰斯他们等人，更是对这里的环境感到了非常的满意。</w:t>
      </w:r>
    </w:p>
    <w:p/>
    <w:p>
      <w:r>
        <w:t>此刻的他们，也正是在一起说着这件事儿。</w:t>
      </w:r>
    </w:p>
    <w:p/>
    <w:p>
      <w:r>
        <w:t>“老大就是老大，竟然能够找到一个这么好的房子！”杰斯手里面拿着一把扫帚，对着那几个也跟着他一起在打扫房间的兄弟们道：“真的觉得自从我们做了那个案子之后，就再也没有过上这样的好日子了！这里真的是*静了，而且对于外面的景色，也是非常的昊看，早上起床的时候，还能够看见晨光！”</w:t>
      </w:r>
    </w:p>
    <w:p/>
    <w:p>
      <w:r>
        <w:t>“呵呵，你就别瞎想了吧！我想老大为了租在这样的一个地方，肯定是花了不少的价钱的！”马克尔冷笑道：“你应该也知道，老大现在的这个处境，已经算得上是有着一些危险的了，并且对于我们来说也同样的是如此的，买材料材料买不齐，寻找小孩儿小孩儿又是弄丢了，如果我们再不好好的表现一下的话，我想，即使是在中国这样的一个人民币国家，我想我们的美元也是坚持不了多久的了！”</w:t>
      </w:r>
    </w:p>
    <w:p/>
    <w:p>
      <w:r>
        <w:t>他说的非常有道理，的确，尼德霍格为了租用这栋房子，也的确是花了很多的价钱的，当然了，对于他的家族，至于为止都还没有断过他的个人银行户口开支，所以杰斯有的时候，也还的确是能够用上那张卡的。</w:t>
      </w:r>
    </w:p>
    <w:p/>
    <w:p>
      <w:r>
        <w:t>而对于他的那张卡，也是他的父亲在当他出国留学的那一年给他的，并且他还说到了他的那张卡是不限额度使用的，意思就是想要花多少就花多少，但是在当它达到了一千万的开支的时候，它就会没有了任何的用处了，意思也就是说，只要是美元不花上一千万美元的话，那么这个卡就会永远的处于使用状态。</w:t>
      </w:r>
    </w:p>
    <w:p/>
    <w:p>
      <w:r>
        <w:t>而尼德霍格这两年以来，也是用的差不多有了三百多万美元了，所以，对于剩下的那六七百多万，他也是觉得，自己接下来的日子当中，还真的是需要省着一点儿花了。</w:t>
      </w:r>
    </w:p>
    <w:p/>
    <w:p>
      <w:r>
        <w:t>“你们说，昨天晚上为什么夏明坤要将见面的地点选在游乐场那样的地方呢？”杰斯突然地道：“游乐场那么吵闹的一个地方，如果让我们这些外国人过去的话，那么岂不会是穿帮么？”</w:t>
      </w:r>
    </w:p>
    <w:p/>
    <w:p>
      <w:r>
        <w:t>“呵呵，之前夏明坤不是说过了么。晚上在接近了六七点的时候，就没有什么人了，毕竟对于现在的这个天气，已经算得上特别的寒冷了，晚上只要是太阳一落下了山，那么天气就会慢慢的变凉，到时候啊，自然的也是开始有了一些方便的了。”马克尔在这个时候苦笑道。</w:t>
      </w:r>
    </w:p>
    <w:p/>
    <w:p>
      <w:r>
        <w:t>说真的，他有时候还真的是觉得杰斯这个人的脑子并不是特别的灵活，虽然说让他做任务这些事情，的确是有着很强悍的一面，但是在有的时候，还真的是与那些人都差不多，各方面都是有着比较特殊的一面体现出来的。</w:t>
      </w:r>
    </w:p>
    <w:p/>
    <w:p>
      <w:r>
        <w:t>不过，他想了想之后，也是并没有想太多了，毕竟对于是否提拔杰斯，这是老大尼德霍格的事情，这样的事情与他都是没有任何关系的。</w:t>
      </w:r>
    </w:p>
    <w:p/>
    <w:p>
      <w:r>
        <w:t>而对于他们而言，现在唯一要想的就是，要如何才能够让尼德霍格他们安全的出来！</w:t>
      </w:r>
    </w:p>
    <w:p/>
    <w:p>
      <w:r>
        <w:t>……</w:t>
      </w:r>
    </w:p>
    <w:p/>
    <w:p>
      <w:r>
        <w:t>废弃工厂里，此刻尼德霍格他们也是在等待着马克尔他们的信息的，毕竟对于外面的一切，尼德霍格他们现在是一点儿都不清楚的，所以，在一大早那些弟兄们在醒来了之后，也都是在外面客厅里面盼望着能够快一点儿的出去，离开这个废弃工厂。</w:t>
      </w:r>
    </w:p>
    <w:p/>
    <w:p>
      <w:r>
        <w:t>尼德霍格想了想，觉得实在是太无奈的，于是也是走出了房间，掏出了手机打了一个电话给马克尔，电话很快的就被接通了，之后他也是道：“马克尔，外面现在究竟是一个什么样的情况了？我们这边的弟兄们可都是很想要出去的了！”</w:t>
      </w:r>
    </w:p>
    <w:p/>
    <w:p>
      <w:r>
        <w:t>马克尔听见了这样的一句话，才注意到了今天还要给老大他们观察那些警察们是否有着什么动静的，于是他也是快速的打开了笔记本电脑，进入到了一个网页当中查看了一下青云市的那些警察们和老大所在的位置方向，发现他们那边并没有什么警察巡逻，也是思考了一会儿，道：“哦，老大，这边已经看了，人数并不是特别的多，如果时间充足的话，我建议你们中午的时候再出来为好，毕竟那个时候是他们吃午饭的时间，若是你们想要出来而不被发现的话，就只能够是选择那最后一个办法了！”</w:t>
      </w:r>
    </w:p>
    <w:p/>
    <w:p>
      <w:r>
        <w:t>“当然了，至于现在的巡逻人员也并不是特别的多，所以你们想要现在出来的话，那么也是很简单轻松的，不过对于今天晚上和夏明坤的见面，他是定在了一个游乐场里面的，到时候也还需要你走一趟的！”</w:t>
      </w:r>
    </w:p>
    <w:p/>
    <w:p>
      <w:r>
        <w:t>“嗯，知道了，你那边放心就是了，我们这边在策划一下，中午再出去好了！”</w:t>
      </w:r>
    </w:p>
    <w:p/>
    <w:p>
      <w:r>
        <w:t>“好的，老大。”</w:t>
      </w:r>
    </w:p>
    <w:p/>
    <w:p>
      <w:r>
        <w:br w:type="page"/>
      </w:r>
    </w:p>
    <w:p>
      <w:pPr>
        <w:pStyle w:val="Heading1"/>
      </w:pPr>
      <w:r>
        <w:t>第五卷  抓捕  第三百七十章  跟踪</w:t>
      </w:r>
    </w:p>
    <w:p>
      <w:r>
        <w:t>中午，尼德霍格他们在接到了马克尔的确信情报之后，他们也是纷纷地行动了起来，而在他们行动起来了的同时，苏旭也是打了一个电话给龙昊，龙昊让他和杨纾缓紧跟着尼德霍格他们，并且还在嘱咐了不要让他们发现了他们两个人。</w:t>
      </w:r>
    </w:p>
    <w:p/>
    <w:p>
      <w:r>
        <w:t>所以，在当尼德霍格他们全部都下了楼之后，坐上了车的时候，苏旭他们也才开始行动起来跟上了他们的车子。</w:t>
      </w:r>
    </w:p>
    <w:p/>
    <w:p>
      <w:r>
        <w:t>对于这一次，龙昊给苏旭提的车正好是一辆新型的跑车，还没有来得及上牌照，所以苏旭他们开着的这辆劳斯莱斯也是不太容易被他们发现的。</w:t>
      </w:r>
    </w:p>
    <w:p/>
    <w:p>
      <w:r>
        <w:t>况且对于青云市这样的地方，由于和北京离得比较近，所以也是有着很多的人喜欢开着跑车出行的，所以对于尼德霍格他们来说，自然的也是不能够发现这一点儿的。</w:t>
      </w:r>
    </w:p>
    <w:p/>
    <w:p>
      <w:r>
        <w:t>此刻，杨纾缓在看见了自己的弟弟尼德霍格整个人都变得有了一些恐怖的时候，也是陷入到了沉思当中，苏旭发现了的时候，扭头问道：“怎么了这是？纾缓姐。”</w:t>
      </w:r>
    </w:p>
    <w:p/>
    <w:p>
      <w:r>
        <w:t>杨纾缓听见了之后，半响后摇了摇头，道：“哦，没事儿，只是觉得第一次在中国见到我弟弟，还真的是感到了非常的惊讶，没有想到他会是以这样的方式让我看见了他！”</w:t>
      </w:r>
    </w:p>
    <w:p/>
    <w:p>
      <w:r>
        <w:t>“呵呵，纾缓姐，你就别担心了，放心好了，我会保护好你的安全的！”苏旭苦笑了笑，然后继续地道：“对了，等会儿不论发生了什么样的事情，你都不要下车知道么？即使是你弟弟尼德霍格从车子身边经过，你也不要下车，明白了么？”</w:t>
      </w:r>
    </w:p>
    <w:p/>
    <w:p>
      <w:r>
        <w:t>“嗯，放心好了，我不会给你添麻烦的！”杨纾缓点了点头，眼睛望着前面的那辆面包车，答应道。</w:t>
      </w:r>
    </w:p>
    <w:p/>
    <w:p>
      <w:r>
        <w:t>其实在当她真的见到了尼德霍格的时候，还是感到了非常的意外的，这种意外，是存在于一种让她觉得有点儿不想要接受的存在感。</w:t>
      </w:r>
    </w:p>
    <w:p/>
    <w:p>
      <w:r>
        <w:t>那就是她觉得自己的弟弟竟然是跟着父母一起在家族当中长大的，那么至少也该会有着一些家族的那种独有的气质存在吧，怎么可能就只剩下了一股让她觉得从来都没有认识过的那种陌生感觉呢？</w:t>
      </w:r>
    </w:p>
    <w:p/>
    <w:p>
      <w:r>
        <w:t>要知道当初他们两个在视频对话的时候，那个时候的尼德霍格，给她的印象就是，大家族里面长大的孩子，都是与一般的人都要与众不同的很多。</w:t>
      </w:r>
    </w:p>
    <w:p/>
    <w:p>
      <w:r>
        <w:t>可是对于今天刚刚在见到了自己的弟弟的那一刻，还真的是让她有着一些不能够接受这个事实！</w:t>
      </w:r>
    </w:p>
    <w:p/>
    <w:p>
      <w:r>
        <w:t>苏旭看着杨纾缓自己一个人坐在了副驾驶的座位上，他也是没有再继续的说下去了，要知道对于她而言，现在的她看见了她的弟弟尼德霍格的时候，多少是会有着一些接受不了这个现实的。</w:t>
      </w:r>
    </w:p>
    <w:p/>
    <w:p>
      <w:r>
        <w:t>当然了，这里指的是他们见面会是在这样的一个环境下见面的！</w:t>
      </w:r>
    </w:p>
    <w:p/>
    <w:p>
      <w:r>
        <w:t>苏旭开着劳斯莱斯一直都是保持着低速的状态跟着前面的那辆白色的面包车，虽然路上面此刻的车流量都是挺多的，但是对于今天的他是有着任务在身的，所以，至于他想要开着车飙车干什么的，此时此刻的他，还真的是没有去多想，毕竟那个东西在这么多的车流量的情况下飙车的话，那么可是很大的几率会出车祸的。</w:t>
      </w:r>
    </w:p>
    <w:p/>
    <w:p>
      <w:r>
        <w:t>而在前面的面包车里。</w:t>
      </w:r>
    </w:p>
    <w:p/>
    <w:p>
      <w:r>
        <w:t>此刻的尼德霍格，也是一脸的兴奋，毕竟自从他们去到了那个废弃工厂里面的时候，在那里面的生活可以说算得上让他们这些过惯了那种富丽堂皇的美国人来说，的确是像一种折磨。</w:t>
      </w:r>
    </w:p>
    <w:p/>
    <w:p>
      <w:r>
        <w:t>毕竟他们不是军人，住在那样的一个房子里面，还真的是让他们的生活有着一些颓废。</w:t>
      </w:r>
    </w:p>
    <w:p/>
    <w:p>
      <w:r>
        <w:t>现在，他们在出来了之后，车上面的好几个弟兄们的脸上，都是露出了开心的一面，就像是这样的一面是他们很久都没有出现过笑脸一样的。</w:t>
      </w:r>
    </w:p>
    <w:p/>
    <w:p>
      <w:r>
        <w:t>“看把你们高兴的样子，难道待在废弃工厂里面真的是有那么难过日子么？”一个洋人男子看着那几个哈哈大笑的人，开口道。</w:t>
      </w:r>
    </w:p>
    <w:p/>
    <w:p>
      <w:r>
        <w:t>“那当然了！在废弃工厂里面的空气，能够和外面城市里面的空气一样么？”一个戴着眼睛的洋人男子说道：“在那工厂里面的每一天，我们这帮人都是在盼着早一点儿出去，而现在我们出来了，自然的是要感到开心高兴一些了！”</w:t>
      </w:r>
    </w:p>
    <w:p/>
    <w:p>
      <w:r>
        <w:t>“是啊，那里面过的日子，真的太让人觉得污染了，每天都是有着那么多的灰尘到处乱飞，使得了我们这些在一楼把守的兄弟们个个都是一天到晚想要死的模样。”另外一名男子也是点头附和道：“虽然说现在这个时候，我们高兴还是过于太早了一些，但是让我们远离了那样的生活，我们当然是需要高兴一下下了！”</w:t>
      </w:r>
    </w:p>
    <w:p/>
    <w:p>
      <w:r>
        <w:t>尼德霍格这个时候坐在前排将他们的话全部都听在了自己的耳朵里面，也是觉得在废弃工厂里面的那些日子里，还真的是委屈了他的这些弟兄们了，要知道当初他们在美国的时候，可是每天都过着富丽堂皇的日子的，而到了中国来了之后，不是跟着他住在居民区，就是跟着他住在废弃工厂里面，还真的是觉得，让他们这么多的人出来，的确是有着一些办事儿不周的表现。</w:t>
      </w:r>
    </w:p>
    <w:p/>
    <w:p>
      <w:r>
        <w:t>不过就算是如此，尼德霍格此刻也都还是觉得，当初他之所以让这么多人跟过来，也是因为他觉得，如果后面可能是会有着更加难度的东西要去完成的话，那么还是选择人多一些比较好，毕竟人多势力大，相互也是可以有着一个好的照应的！</w:t>
      </w:r>
    </w:p>
    <w:p/>
    <w:p>
      <w:r>
        <w:t>龙昊在接收到了苏旭的那个电话之后，原本是在跟着洛倾城他们一起在公司里面的三楼会议室里谈论着一些话题的他，也是悄声的对着洛倾城说了几句话之后，就离开了会议室里面了。</w:t>
      </w:r>
    </w:p>
    <w:p/>
    <w:p>
      <w:r>
        <w:t>小王这个时候，也是看见了夏明坤从自己的办公室里出来了之后，他也是随时随地都跟随着夏明坤的，一开始夏明坤还觉得他肯定是找自己有着什么事情要处理的，但是在之后，小王也是告诉了夏明坤，他只不过是去市场部那边那一份报告单给董事长送去，所以夏明坤也就没有注意小王了。</w:t>
      </w:r>
    </w:p>
    <w:p/>
    <w:p>
      <w:r>
        <w:t>当夏明坤来到了三楼卫生间里面的时候，龙昊这个时候也正好的是在卫生间里面打着电话的，突然地听见了夏明坤的声音之后，他也是立刻地就将电话给挂断并且调成了静音了。</w:t>
      </w:r>
    </w:p>
    <w:p/>
    <w:p>
      <w:r>
        <w:br w:type="page"/>
      </w:r>
    </w:p>
    <w:p>
      <w:pPr>
        <w:pStyle w:val="Heading1"/>
      </w:pPr>
      <w:r>
        <w:t>第五卷  抓捕  第三百七十一章  省评估1</w:t>
      </w:r>
    </w:p>
    <w:p>
      <w:r>
        <w:t>“好，很好，到时候还请你的老大尼德霍格他们在那个游乐场那边的那个过山车那里等我就是了，只要我晚上一下班，也会开始准备的！”夏明坤的声音响彻在了厕所里面，说话的时候，是用了一种完美的英语去说的。</w:t>
      </w:r>
    </w:p>
    <w:p/>
    <w:p>
      <w:r>
        <w:t>而对于这一点儿，在他隔壁的厕所里面的龙昊，此刻也是听的非常清楚，目前他能够确定的就是，夏明坤是真的在和尼德霍格他们合作，并且对于那几次的事故发生，也是由夏明坤参与了所以才会使得了他们没有发现那些的细节问题的。</w:t>
      </w:r>
    </w:p>
    <w:p/>
    <w:p>
      <w:r>
        <w:t>至于现在，在当龙昊听见了夏明坤说的那些话之后，更加的是肯定了这一次只要是让夏明坤落入到了法网当中去，那么对于他们来说，就可以算得上是解决了一个大患了！</w:t>
      </w:r>
    </w:p>
    <w:p/>
    <w:p>
      <w:r>
        <w:t>“我们的老大现在已经是出来了， 估计等会儿我和他们就能够见到面了，时间地点今天晚上七点钟我们就在游乐场你说的那个地方回合就是了！记得上一次我们见面的时候，就已经是谈到了这个事情的了，所以，对于今天晚上，我想我们谈完了事情之后，也是立刻地回去计划一下，然后明天就准备开始行动起来！”夏明坤的电话里面传来了马克尔的声音。</w:t>
      </w:r>
    </w:p>
    <w:p/>
    <w:p>
      <w:r>
        <w:t>这样的一个声音，停在了龙昊耳朵里，也是觉得这个声音挺熟悉的，只不过对于一时心急，他暂时还想不出这个声音究竟是谁的。</w:t>
      </w:r>
    </w:p>
    <w:p/>
    <w:p>
      <w:r>
        <w:t>反正对于这个声音，他也是有着记载的，如果他猜得没有错的话，这个声音应该是当时他在美国执行任务的时候，一次偶然的听见了这样的声音。</w:t>
      </w:r>
    </w:p>
    <w:p/>
    <w:p>
      <w:r>
        <w:t>龙昊在厕所里听着夏明坤和电话另一边的那个人的谈话，他也是并没有感到一点儿害怕的，毕竟对于夏明坤而言，他也同样的是不知道他这个时候已经进来了。</w:t>
      </w:r>
    </w:p>
    <w:p/>
    <w:p>
      <w:r>
        <w:t>“好，这个你们就放心好了，今天正好是我们公司里面省领导来检查的时候，如果我在他们检查的时候给他们添加一点儿难度的话，那么对于这件事情就会更加的有趣了！”夏明坤举着电话，满脸的笑意，道。</w:t>
      </w:r>
    </w:p>
    <w:p/>
    <w:p>
      <w:r>
        <w:t>龙昊在听见了这样的一句话时，也是并没有做出什么太大的举动的，因为对于他而言，现在的夏明坤若是想在公司里面搞一点点事情的话，那么他就陪着他玩下去，要知道对于他来说，现在的这个时间段，已经算得上是有着一些刺激的了，若是在这个时候加一点儿玩意儿进去的话，那么他要让夏明坤吃不了兜着走！</w:t>
      </w:r>
    </w:p>
    <w:p/>
    <w:p>
      <w:r>
        <w:t>马克尔在和夏明坤寒暄了几句之后，也是将电话给挂断了，而对于夏明坤这边，他在挂断了马克尔的电话之后，也是在厕所里面拿着手机看了一眼，狠毒地道：“洛倾城，龙昊，看你们俩过了今天，还会不会这么猖狂！！！”</w:t>
      </w:r>
    </w:p>
    <w:p/>
    <w:p>
      <w:r>
        <w:t>他对洛倾城的恨意，虽然仅仅只是局限于董事长之位的，但是由于后面多出来了一个龙昊，便是使得了他不得不将洛倾城也同样的给算进去。</w:t>
      </w:r>
    </w:p>
    <w:p/>
    <w:p>
      <w:r>
        <w:t>因为毕竟对于那个时候龙昊刚刚进入到了青云公司里面来上班的时候，是在财务部跟着万鹏程他那个部门的，但是后来洛倾城过了一天之后，又便是将龙昊给提拔为了她的秘书，并且也是让龙昊做了她的私人保镖。</w:t>
      </w:r>
    </w:p>
    <w:p/>
    <w:p>
      <w:r>
        <w:t>想到了这些的夏明坤，此刻也是双目狠毒的盯着手机里面洛倾城和龙昊的照片咬牙切齿的看着，如果能够用眼神杀死人的话，那么洛倾城和龙昊两个人不知道已经是死了多少回了！</w:t>
      </w:r>
    </w:p>
    <w:p/>
    <w:p>
      <w:r>
        <w:t>想了一会儿之后，他也是打开了厕所的门走到了洗漱台那边洗了洗手，便是朝着三楼的会议室那边走去。</w:t>
      </w:r>
    </w:p>
    <w:p/>
    <w:p>
      <w:r>
        <w:t>而在这个时候，他的身后，也是多了一个身影，小王此刻手里抱着一大堆的文件走在了他的身后。</w:t>
      </w:r>
    </w:p>
    <w:p/>
    <w:p>
      <w:r>
        <w:t>龙昊听见夏明坤走了出去之后，他也是很快的就从厕所里面走了出来，一出来，他就看见了小王此刻正在跟着夏明坤的身后走着，虽然他有着一些弄不明白他的手上为什么会抱着一堆文件走着，但是他也还是想到了，可能是因为小王为了不让夏明坤发现他在跟踪他的事情，所以才会抱着一堆文件走着的吧！</w:t>
      </w:r>
    </w:p>
    <w:p/>
    <w:p>
      <w:r>
        <w:t>毕竟这样一来的话，他也是可以正大光明一些的。</w:t>
      </w:r>
    </w:p>
    <w:p/>
    <w:p>
      <w:r>
        <w:t>夏明坤来到了会议室的门口，伸手敲了敲门，也是走了进去，在当他走了进去之后，也是看见了洛倾城正在和几位省领导们正在谈论着一些事情的，于是他也是对着他们仨点了点头，表达了一下自己来了的意思，也是坐在了一旁的椅子上面盯着他们一起看向的那个大屏幕里面。</w:t>
      </w:r>
    </w:p>
    <w:p/>
    <w:p>
      <w:r>
        <w:t>“这个是我们公司市场部的业绩水平，自从我们公司和融耀银行合作了之后，我们公司每个月的市场部业绩都是保持着一个上升的趋势的，这个是去年十一月份的时候，我们那个时候正好是在和几家公司合作，所以才将业绩提升了百分之十的比例。”洛倾城拿着指挥杆，站在了大屏幕的旁边，指着屏幕里面的数据说道。</w:t>
      </w:r>
    </w:p>
    <w:p/>
    <w:p>
      <w:r>
        <w:t>而之后，小王也是走了进来，抱着文件走到了洛倾城的身边之后，也是靠近了她的耳边对着她说了几句话之后，洛倾城点了点头，也是说了一声好之后，就将那一堆文件分层次的让小王发给了他们那几个省领导们。</w:t>
      </w:r>
    </w:p>
    <w:p/>
    <w:p>
      <w:r>
        <w:t>龙昊这个时候，也是抱着一个笔记本电脑走了进来，对于刚才他之所以去厕所，也是因为一来想要看看夏明坤这个时候究竟是在干着什么的，二来，也是因为他要去办公室里面拿电脑过来，将他们去年一年当中的公司业绩水平报告放出来让那些省领导们观看一下的。</w:t>
      </w:r>
    </w:p>
    <w:p/>
    <w:p>
      <w:r>
        <w:t>在龙昊来了之后，洛倾城也是简单的介绍了一下这几个月以来的公司业绩水平之后，就嘱咐龙昊让他将自己的电脑和这个投影仪连接在了一起，并且将公司业绩水平报告单放了出来。</w:t>
      </w:r>
    </w:p>
    <w:p/>
    <w:p>
      <w:r>
        <w:t>在当许总他们看见了青云公司这几个月的公司业绩水平的时候，也是大为的感到了吃惊的，毕竟对于一个公司，每个月的市场部业绩能够达到三十万，已经算得上是特别的稀奇的了，而对于青云公司而言，他们的市场部业绩不论是一组还是二组，每一个月的业绩都是有着一个直线上升的趋势展现出来的，所以才会使得了他们感到了大为的惊讶。</w:t>
      </w:r>
    </w:p>
    <w:p/>
    <w:p>
      <w:r>
        <w:t>并且这个时候的许总，也是夸奖道：“不错不错，没有想到在我们洛董事长的带领之下，青云市的公司里面，竟然还会有着业绩水平每个月都保持着三十万以上的上升，真的是很不错的！”</w:t>
      </w:r>
    </w:p>
    <w:p/>
    <w:p>
      <w:r>
        <w:t>“是啊，洛董事长你还那么的年轻，就已经是将公司经营的这么好了，真的可以算得上是人生赢家了啊！”吴总这个时候也是附和着道：“你看看，就算是在我们市里面，一个公司的市场部业绩能够全部都达到三十万的业绩量时，也是一个不能够持续保持下去的啊！没有想到的是，竟然青云市的青云公司竟然是将每个月的市场部业绩全部都达到了三十万以上的程度了，真的是很了不起啊！”</w:t>
      </w:r>
    </w:p>
    <w:p/>
    <w:p>
      <w:r>
        <w:t>“两位领导说笑了，只是对于这两个季节一直都是处在了旺季的，所以一般市场部那边的人员都是比较忙的，所以业绩上面，自然的也是过的比较优异！”洛倾城谦虚地道。</w:t>
      </w:r>
    </w:p>
    <w:p/>
    <w:p>
      <w:r>
        <w:br w:type="page"/>
      </w:r>
    </w:p>
    <w:p>
      <w:pPr>
        <w:pStyle w:val="Heading1"/>
      </w:pPr>
      <w:r>
        <w:t>第五卷  抓捕  第三百七十二章  省评估2</w:t>
      </w:r>
    </w:p>
    <w:p>
      <w:r>
        <w:t>而在夏明坤听见了这样的一个话语之后，也是立刻地就变了脸色了，要知道对于这个月的业绩量，他可是完成了许多的，怎么就没有公司部的他在呢？</w:t>
      </w:r>
    </w:p>
    <w:p/>
    <w:p>
      <w:r>
        <w:t>脸上满满的写着愤怒二字，如果不是因为有着省领导在这边的话，那么他肯定是要跳起来将洛倾城给碎尸万段掉！</w:t>
      </w:r>
    </w:p>
    <w:p/>
    <w:p>
      <w:r>
        <w:t>龙昊这个时候也是滑动了一下手指，将屏幕里面的图片调了一下，调到了公司里面市场部的计划表。</w:t>
      </w:r>
    </w:p>
    <w:p/>
    <w:p>
      <w:r>
        <w:t>对于这个计划表，也是洛倾城感到了特别满足的，毕竟现在市场部的那几个组长组员们，每天都是累的要死的，而他们的累，身为了同龄人的洛倾城当然的是能够理解的，所以她之前在开会的时候，也是说到了让他们设计出一个计划表出来。</w:t>
      </w:r>
    </w:p>
    <w:p/>
    <w:p>
      <w:r>
        <w:t>这不，现在出现在了他们眼前的，也就是市场部的每个月的计划报表！</w:t>
      </w:r>
    </w:p>
    <w:p/>
    <w:p>
      <w:r>
        <w:t>当许总杨总吴总他们三个人看见了市场部的每个月的计划报表，也是觉得公司里面市场部的那些成员们都是非常的努力的，纷纷点头称赞。</w:t>
      </w:r>
    </w:p>
    <w:p/>
    <w:p>
      <w:r>
        <w:t>而之后，龙昊也是调出了公司部这几个月以来的一些业绩报表，对于公司而言，只要是市场部那边拉到了一些客户过来的话，那么对于他们公司部而言，自然的也是有着很大的优势摆在那里的。</w:t>
      </w:r>
    </w:p>
    <w:p/>
    <w:p>
      <w:r>
        <w:t>眼前出现的这些数据，也都是夏明坤这几天以来做的业绩，不过由于夏明坤前两天没有来公司上班的原因，所以龙昊就没有将夏明坤的名字给打上去，而是打了别人的名字上去。</w:t>
      </w:r>
    </w:p>
    <w:p/>
    <w:p>
      <w:r>
        <w:t>在看到了自己做出来的这些业绩报表之后，夏明坤也是感到了非常的满意的，毕竟这可是自己亲手做出来的啊!可是在当他看见了那些业绩报表上面并没有写着自己的名字而是写着了别人的名字时，他也是立刻地感到了有着非常的不满。</w:t>
      </w:r>
    </w:p>
    <w:p/>
    <w:p>
      <w:r>
        <w:t>本想着要站起来抗议的时候，他也是立刻地就看见了龙昊给他的那个眼神，顿时的也就没有了任何的想要冲动行事的确定了。</w:t>
      </w:r>
    </w:p>
    <w:p/>
    <w:p>
      <w:r>
        <w:t>是的，他在害怕，虽然他不清楚自己这个时候究竟是在害怕着一些什么，但是在当他看见了龙昊那凌厉的目光之后，就感觉到了自己之前的那股冲动顿时的就被打压下去了一般。</w:t>
      </w:r>
    </w:p>
    <w:p/>
    <w:p>
      <w:r>
        <w:t>这个时候的他，也是想到了自己前两天没有来上班的原因之后，便是在心中暗暗地道，就算我没有来上班，你们也不能够将我做的业绩全部写着别人的啊！</w:t>
      </w:r>
    </w:p>
    <w:p/>
    <w:p>
      <w:r>
        <w:t>夏明坤此刻坐在椅子上面越想越气，不过他又没有任何的办法，只能够是听着大屏幕旁边的洛倾城说着话。</w:t>
      </w:r>
    </w:p>
    <w:p/>
    <w:p>
      <w:r>
        <w:t>“不知道各位领导们在看见了我们公司的每个月的业绩单之后，会有着什么样的想法。”洛倾城这个时候也是说完了那些报告单，对着他们三位领导说道：“当然了，我也知道，我们公司现在做的这些，还远远不足以那些大型企业公司，但是我想，只要是我们的方法正确，想要追上那些公司的业绩，也是完全的有可能的！”</w:t>
      </w:r>
    </w:p>
    <w:p/>
    <w:p>
      <w:r>
        <w:t>“是的，三位领导，我们公司现在也正是向着那些大型企业公司的目标迈去，我想，之后的每一个月里，我们公司会做的更加的好！”龙昊这个时候也是开口道。</w:t>
      </w:r>
    </w:p>
    <w:p/>
    <w:p>
      <w:r>
        <w:t>对于洛倾城，许铭华和其他两位领导们都是有着很大的满意感的，毕竟对于现在这个时候，青云公司的业绩已经是可以堪比的上他们市区里面的好几家中型企业公司了，况且对于青云公司里面现在每一个月的业绩量而言，也是逐渐的增长的。</w:t>
      </w:r>
    </w:p>
    <w:p/>
    <w:p>
      <w:r>
        <w:t>所以最后，他们也是对洛倾城这个董事长的评价感到了有着非常的赞美可嘉的。</w:t>
      </w:r>
    </w:p>
    <w:p/>
    <w:p>
      <w:r>
        <w:t>而在下午的时候，当他们的事情也全部都忙完了之后，省领导们在全部都走了之后，洛倾城回到了办公室里，也是一个劲儿的就坐在了自己的椅子上面，而在这个时候，龙昊也是跟着她走了进来，并且坐在了自己的位置上面，转过身盯着洛倾城看着。</w:t>
      </w:r>
    </w:p>
    <w:p/>
    <w:p>
      <w:r>
        <w:t>“终于搞定了！呼，今天真的是累死我了！”洛倾城伸了一个懒腰，道：“没有想到，我才刚刚上任了不到半年多的时间，公司里面就来了省评估这样的一说！”</w:t>
      </w:r>
    </w:p>
    <w:p/>
    <w:p>
      <w:r>
        <w:t>“呵呵，这还算得上是很正常的了，要知道对于那些其他市区里面大型企业公司，他们可是每一个月都要进行着一次省评估的，所以啊！我们还算好，一年评估一次！”龙昊这个时候坐在椅子上面看着洛倾城解释道。</w:t>
      </w:r>
    </w:p>
    <w:p/>
    <w:p>
      <w:r>
        <w:t>“唉，对了！今天看着夏明坤好像还算得上挺老实的啊！”洛倾城突然地道。</w:t>
      </w:r>
    </w:p>
    <w:p/>
    <w:p>
      <w:r>
        <w:t>“呵呵，你就别异想天开了！夏明坤今天在下午我们在会议室里面的时候，早就是有着几个冲动想要闹出来的了！但是后面还算好，我的一个眼神就将他的胆子给吓跑了！”龙昊苦笑道。</w:t>
      </w:r>
    </w:p>
    <w:p/>
    <w:p>
      <w:r>
        <w:t>“哦，有么？”洛倾城疑惑得看着龙昊，继续地道：“我怎么没有发现啊？”</w:t>
      </w:r>
    </w:p>
    <w:p/>
    <w:p>
      <w:r>
        <w:t>“你当然不能够发现了！你那个时候正在解析公司里面的业绩，哪有时间来管这些？”龙昊快速地回答道：“不过今天我是发现了一个重大的秘密，你猜是什么？”</w:t>
      </w:r>
    </w:p>
    <w:p/>
    <w:p>
      <w:r>
        <w:t>“什么啊？那么神秘干什么？”洛倾城喃喃地道。</w:t>
      </w:r>
    </w:p>
    <w:p/>
    <w:p>
      <w:r>
        <w:t>龙昊在今天下午在厕所里面的时候听着夏明坤说的那些话时，他也是将手机录音了的，所以对于这个时候的他，也是掏出了手机出来打开了录音文件，播放了一段录音给洛倾城听。</w:t>
      </w:r>
    </w:p>
    <w:p/>
    <w:p>
      <w:r>
        <w:t>安静的办公室里，一下子就陷入到了只有龙昊手机里面发出来的声音，其实对于他而言，今天的这段录音，虽然还并不足以让他构成犯罪，但是如果说今天晚上他将夏明坤和尼德霍格合作的场景拍下来了的话，那么对于夏明坤还想要在公司里面继续的待下去的话，那还真的是不太可能的了！</w:t>
      </w:r>
    </w:p>
    <w:p/>
    <w:p>
      <w:r>
        <w:t>即使是他有着再大的关系，那也是完全的不可能实现的了。</w:t>
      </w:r>
    </w:p>
    <w:p/>
    <w:p>
      <w:r>
        <w:t>洛倾城在挺晚了整段录音文件之后，更是露出了一丝不可思议的表情看着龙昊，瞪大了眼睛，惊讶地道：“夏明坤竟然真的是和那些外国人合作了？！”</w:t>
      </w:r>
    </w:p>
    <w:p/>
    <w:p>
      <w:r>
        <w:t>“是的，并且对于前不久的那些杀人案，也全部都是有着他的一部分指导在里面的！”龙昊对着洛倾城点了点头，道。</w:t>
      </w:r>
    </w:p>
    <w:p/>
    <w:p>
      <w:r>
        <w:t>洛倾城其实之前也是想过夏明坤一定是在和那些外国人进行着合作，但是在当她没有完全足够的证据之时，肯定是不会相信那一切的，而在这个时候的她，听见了龙昊给她的这段录音文件之后，也是立刻地就感觉到了，自己当初在楼道那边听见的夏明坤的通电话，的确是真的。</w:t>
      </w:r>
    </w:p>
    <w:p/>
    <w:p>
      <w:r>
        <w:t>他的确是和那几个外国人进行了合作！</w:t>
      </w:r>
    </w:p>
    <w:p/>
    <w:p>
      <w:r>
        <w:t>这样的一个消息，若是换作了以前，洛倾城是打死了也不会相信的，但是在这个时候，她也就是这样的将那段录音文件听完了，并且里面的声音，她也是能够确定肯定是夏明坤的。</w:t>
      </w:r>
    </w:p>
    <w:p/>
    <w:p>
      <w:r>
        <w:t>这才使得了她觉得更加的不可思议了一些……</w:t>
      </w:r>
    </w:p>
    <w:p/>
    <w:p>
      <w:r>
        <w:br w:type="page"/>
      </w:r>
    </w:p>
    <w:p>
      <w:pPr>
        <w:pStyle w:val="Heading1"/>
      </w:pPr>
      <w:r>
        <w:t>第五卷  抓捕  第三百七十三章  她的决定</w:t>
      </w:r>
    </w:p>
    <w:p>
      <w:r>
        <w:t>“那如果这样的话，那么你们就完全没有任何的顾忌的了，一定要全力的将夏明坤那个混蛋给我抓住，然后交给警方处理！”洛倾城这个时候也是越想越气，大声地道：“还有，他副董事长的工作，现在大部分全部都由你来接手好了，我也不会干预太多，若是他不听的话，那么我们就只有是让他感到恐怖！”</w:t>
      </w:r>
    </w:p>
    <w:p/>
    <w:p>
      <w:r>
        <w:t>洛倾城一直以来，都是想要让龙昊去当副董事长的，若不是因为夏明坤在一些方面的确是有着很好的能力，那么她早就是在当初将夏明坤的那个位置给罢免让人了！</w:t>
      </w:r>
    </w:p>
    <w:p/>
    <w:p>
      <w:r>
        <w:t>而现在当她听见了龙昊对着她说出来了那些事情，她也是立刻地就开始将自己一直都想要做的方法全部都说了出来！</w:t>
      </w:r>
    </w:p>
    <w:p/>
    <w:p>
      <w:r>
        <w:t>或许，龙昊来当这个副董事长，那么会在很多地方都是有着良好的一面出现的！</w:t>
      </w:r>
    </w:p>
    <w:p/>
    <w:p>
      <w:r>
        <w:t>龙昊在听了刚刚洛倾城所说的那些话之后，他也是觉得很无奈的，毕竟对于夏明坤的这一次事情过后，那么他是很有着可能会离开她的，而她现在又将副董事长的这个职责交给他来坐，不论是从各方面来看还是从他的真实身份来看，都是不妥的。</w:t>
      </w:r>
    </w:p>
    <w:p/>
    <w:p>
      <w:r>
        <w:t>可是问题是现在青云公司副董事长的位置除了让他坐以外，又有哪个人能够胜任得了这样的位置呢？</w:t>
      </w:r>
    </w:p>
    <w:p/>
    <w:p>
      <w:r>
        <w:t>龙昊寻思了半会儿之后，对着洛倾城点了点头，道：“放心好了，等这件事情过去了之后，我会将公司与你一起经营好的。可是问题是目前之计是我们必须要制定一个完美的计划，既要让夏明坤落入法网当中，也要将那些洋人们全部都给抓住！”</w:t>
      </w:r>
    </w:p>
    <w:p/>
    <w:p>
      <w:r>
        <w:t>“是啊！说真的我也是没有想到，夏明坤这个混账竟然会和那些洋人合作！要知道现在我们青云公司在青云市里已经算得上是一个大型企业公司了，若是我们青云公司里面的事情一旦暴露了出去的话，那么肯定是会有着很大的争议的！”洛倾城点了点头，继续地道：“而且这件事情的大小可是非同小可的，若是将这个事情暴露了出去的话，那么我想我们公司的股价肯定会开始下跌了！你说这可怎么办呢？”</w:t>
      </w:r>
    </w:p>
    <w:p/>
    <w:p>
      <w:r>
        <w:t>看着洛倾城为难的一面，龙昊也还真的是不想要让她为难，可是，这么年轻的她，就坐上了一个董事长的位置，怎么可能会没有烦恼呢！况且，对于他们来说，现在公司里面的大患正是夏明坤，最最重要的是，现在公司里面，已经是有着一些人知道了夏明坤想要夺位就尽量的去施加难度给洛倾城。</w:t>
      </w:r>
    </w:p>
    <w:p/>
    <w:p>
      <w:r>
        <w:t>这样的事情若是放在了北京，那么龙昊简直就是可以分分钟的去解决，毕竟对于北京那样的城市来说，那可是他土生土长的地方，可是现在在青云市，一个陌生的环境里，本来他认识的人就并不多，如果这件事情还要搞得复杂一点儿的话，那么对于他来说，肯定就会极为的不利。</w:t>
      </w:r>
    </w:p>
    <w:p/>
    <w:p>
      <w:r>
        <w:t>“这个你就不用担心了，这边的事情都有我呢！”龙昊给予了洛倾城一个肯定的答复之后，也是从桌子上面拿起了那包烟，抽出了一支烟之后，道：“我去外面抽根烟，回来的时候再跟你说一下我们接下来的计划！”</w:t>
      </w:r>
    </w:p>
    <w:p/>
    <w:p>
      <w:r>
        <w:t>说完，龙昊就起身离开了办公室，来到了外面之后，他也是轻车熟路的走到了洗手间里，点燃了嘴上叼着的烟。</w:t>
      </w:r>
    </w:p>
    <w:p/>
    <w:p>
      <w:r>
        <w:t>并且在这个时候，他的手机上面也是发过来了一个信息，龙昊掏出了手机，在上面看了看之后，是小王发给他的，于是他蹙了蹙眉，然后打开了手机锁屏系统，进入到了信息查看当中去，发现小王在信息当中也是说明了一下今天晚上夏明坤可能需要去和那些洋人见面，让他小心一点儿。</w:t>
      </w:r>
    </w:p>
    <w:p/>
    <w:p>
      <w:r>
        <w:t>而这个时候的龙昊，早就是知道了今天晚上夏明坤他的行动了，所以，在今天他和洛倾城来的时候，也是说到了让洛倾城今天晚上不要出去应酬了，在公司食堂里面吃一顿饭。</w:t>
      </w:r>
    </w:p>
    <w:p/>
    <w:p>
      <w:r>
        <w:t>因为他要去将尼德霍格和夏明坤两人全部都抓住。</w:t>
      </w:r>
    </w:p>
    <w:p/>
    <w:p>
      <w:r>
        <w:t>也是因为在这个时候，他似乎是想起了一个人，于是他也是快速的进入到了手机通讯录里面，找到了唐紫怡的电话号码之后，拨了过去。</w:t>
      </w:r>
    </w:p>
    <w:p/>
    <w:p>
      <w:r>
        <w:t>“喂，唐警官么？”</w:t>
      </w:r>
    </w:p>
    <w:p/>
    <w:p>
      <w:r>
        <w:t>“什么事？”唐紫怡一看是龙昊打过来的，她也是边工作边接着电话。</w:t>
      </w:r>
    </w:p>
    <w:p/>
    <w:p>
      <w:r>
        <w:t>“今天晚上游乐场那边有一个活动，你如果有时间的话可以去看看，或许能够搜集到一些你查案的线索。”龙昊轻松地举着电话，说道。</w:t>
      </w:r>
    </w:p>
    <w:p/>
    <w:p>
      <w:r>
        <w:t>说完之后，他也是深吸了一口烟，然后吐出了一个完美的烟圈之后，便是舒展了一下自己的身子。</w:t>
      </w:r>
    </w:p>
    <w:p/>
    <w:p>
      <w:r>
        <w:t>“什么活动？”唐紫怡一听是关于案子的活动，她也是放下了手中的全部工作，举着电话认真地道。</w:t>
      </w:r>
    </w:p>
    <w:p/>
    <w:p>
      <w:r>
        <w:t>“你去了不就知道么？”龙昊悠闲地道：“好了，我这边要去上班了，你晚上有时间的话就记得去，活动开始的时间大概是七点三十分，晚上我也会去的，到时候看我们能不能够碰面了咯！挂了啊，拜拜！”</w:t>
      </w:r>
    </w:p>
    <w:p/>
    <w:p>
      <w:r>
        <w:t>说完，龙昊就将电话给挂断了。</w:t>
      </w:r>
    </w:p>
    <w:p/>
    <w:p>
      <w:r>
        <w:t>而对于警察局里面的唐紫怡，这个时候也是觉得龙昊打过来的这个电话是有着一些奇怪的，毕竟他们可是好久都没有联络了，今天他给自己打的第一个电话就是说游乐场晚上那边有着一个活动，并且还提到了这个活动有可能会对她查案有帮助……</w:t>
      </w:r>
    </w:p>
    <w:p/>
    <w:p>
      <w:r>
        <w:t>等等，等等!查案有帮助？什么意思？</w:t>
      </w:r>
    </w:p>
    <w:p/>
    <w:p>
      <w:r>
        <w:t>难道说，现在尼德霍格他们就已经是溜出来了么？</w:t>
      </w:r>
    </w:p>
    <w:p/>
    <w:p>
      <w:r>
        <w:t>唐紫怡快速地来到了电话机这边，举起了电话话筒，拨了一个电话号码过去，她也是立刻地就对着里面说道：“你们那边有什么发现么？”</w:t>
      </w:r>
    </w:p>
    <w:p/>
    <w:p>
      <w:r>
        <w:t>“呃，副队长，尼德霍格他们这一次好像又是提前走了。”此刻的他们，也正是在废弃工厂这边。</w:t>
      </w:r>
    </w:p>
    <w:p/>
    <w:p>
      <w:r>
        <w:t>唐紫怡听见了之后，也是立刻地就将电话给挂断了！</w:t>
      </w:r>
    </w:p>
    <w:p/>
    <w:p>
      <w:r>
        <w:t>这算什么？这算什么？！</w:t>
      </w:r>
    </w:p>
    <w:p/>
    <w:p>
      <w:r>
        <w:t>明明是他们一直盯着的，怎么到头来就这么悄无声息地逃跑了呢？</w:t>
      </w:r>
    </w:p>
    <w:p/>
    <w:p>
      <w:r>
        <w:t>她非常不明白，但是对于今天刚刚龙号给自己打来的电话，她也是意识到了今天晚上这个活动，她必须是亲自参加！</w:t>
      </w:r>
    </w:p>
    <w:p/>
    <w:p>
      <w:r>
        <w:br w:type="page"/>
      </w:r>
    </w:p>
    <w:p>
      <w:pPr>
        <w:pStyle w:val="Heading1"/>
      </w:pPr>
      <w:r>
        <w:t>第五卷  抓捕  第三百七十四章  洛倾城的决心</w:t>
      </w:r>
    </w:p>
    <w:p>
      <w:r>
        <w:t>龙昊抽完烟之后，也是回到了办公室里面来，而对于这个时候的洛倾城，就好像是为了专门等待着自己回来一样的，坐在自己的办公椅上看着龙昊将门打开了之后，她也是盯着龙昊看着，就像是还有着事情没有交代完毕一样的。</w:t>
      </w:r>
    </w:p>
    <w:p/>
    <w:p>
      <w:r>
        <w:t>不过对于他来说，也没有什么别的事情了，现在都已经是这个时候了，那么他还能够有着什么隐瞒的呢！</w:t>
      </w:r>
    </w:p>
    <w:p/>
    <w:p>
      <w:r>
        <w:t>于是来到了自己的办公椅这边拿起了桌子上面的水杯，喝了一口水之后，坐了下去，转过身看着洛倾城，道：“很想要听是不是？”</w:t>
      </w:r>
    </w:p>
    <w:p/>
    <w:p>
      <w:r>
        <w:t>“嗯，我想听听你的计划是怎么样的，我这边也好让人跟进一些。”洛倾城点了点头，望着龙昊的双眼，道。</w:t>
      </w:r>
    </w:p>
    <w:p/>
    <w:p>
      <w:r>
        <w:t>“好，那竟然你选择了要听，那么我也就告诉你我的计划吧！”龙昊点了点头，然后将水杯重新的捧在了自己的手心里，继续地道：“其实，对于今天晚上，夏明坤就准备是要和尼德霍格他们见面的了！而对于今天晚上的事情，我早上也是和你说清楚了，让你一个人在食堂里随便吃一点儿，如果我早点儿完事儿了的话那么就带着你出去吃一点儿夜宵。”</w:t>
      </w:r>
    </w:p>
    <w:p/>
    <w:p>
      <w:r>
        <w:t>“但是如果我没有很快的就搞定的话，那么你自己也一定要时刻的小心点儿，安保部的部长小李我已经是和他说过的了，让他在晚上我出去的时候，他就时刻的跟在你的身边保护着你！毕竟，公司里面现在内部人员，也是需要有着一些整顿的了。”</w:t>
      </w:r>
    </w:p>
    <w:p/>
    <w:p>
      <w:r>
        <w:t>洛倾城一听见公司内部人员当中也是需要准备重新整顿一下，她也是立刻地就瞪大了眼睛来看着龙昊，惊呼道：“难道说公司里面也还有着夏明坤的人么？”</w:t>
      </w:r>
    </w:p>
    <w:p/>
    <w:p>
      <w:r>
        <w:t>“这个不一定，毕竟现在这个时候，夏明坤他那边也是有着一些人手的，你看之前万鹏程他们几个股东不就是跟着他的么？”龙昊摇了摇头，解释道：“不过现在倒好了，他们几个股东也是醒悟了过来，但是我依旧还是有着一些不放心公司里面的一些人，特别是在下层人员那边，我觉得他们其中肯定是有着一些人受到了夏明坤的委托而跟着他的。”</w:t>
      </w:r>
    </w:p>
    <w:p/>
    <w:p>
      <w:r>
        <w:t>龙昊这样一说，也是更加的让洛倾城开始有了一些觉得不安心了，蹙了蹙眉，思考了一会儿之后，也是点头道：“那行吧，不过今天晚上你出去的时候，记得小心一些就是了，毕竟你是自己一个人。”</w:t>
      </w:r>
    </w:p>
    <w:p/>
    <w:p>
      <w:r>
        <w:t>“呵呵，那可不一定哟！今天晚上，南宫炎和唐鹏他们也是会在场的！”龙昊苦笑道：“当然了，还有着一个重量级别的人物也会在场！”</w:t>
      </w:r>
    </w:p>
    <w:p/>
    <w:p>
      <w:r>
        <w:t>“唐紫怡唐警官？”洛倾城疑惑地道。</w:t>
      </w:r>
    </w:p>
    <w:p/>
    <w:p>
      <w:r>
        <w:t>“聪明！”龙昊笑了笑，满意地道：“没错儿，就是她！其实在刚刚我出去抽烟的时候，就已经是去到了洗手间里面和她通了一个电话，毕竟这么大的事情，如果不告诉她的话，那么我们这些人擅自行动的话，肯定是会遭受到市里面的一些领导们反抗的！”</w:t>
      </w:r>
    </w:p>
    <w:p/>
    <w:p>
      <w:r>
        <w:t>他这样的一说，也是让洛倾城意识到了，他们是正当的商业人士，即使是南宫炎和唐鹏两人以及苏旭他们都不算商业人士，但是对于他们来说，他们也算得上是普通百姓，竟然是身为了普通百姓，那么在这些重要的事情抉择上面，就该是要让执法人员批准。</w:t>
      </w:r>
    </w:p>
    <w:p/>
    <w:p>
      <w:r>
        <w:t>洛倾城思考了一会儿之后，也是理解了过来，道：“那行吧，就这样好了，我要处理文件了，晚上你走的时候记得和我打声招呼就是了！”</w:t>
      </w:r>
    </w:p>
    <w:p/>
    <w:p>
      <w:r>
        <w:t>“嗯，放心好了！”龙昊点了点头，道。</w:t>
      </w:r>
    </w:p>
    <w:p/>
    <w:p>
      <w:r>
        <w:t>其实对于现在的他来说，想要让夏明坤完全的被他们抓住，那是易如反掌的事儿，可是对于他曾经犯下的那些过错如果没有一个合理的解释的话，那么就永远都会是一个未解之谜。</w:t>
      </w:r>
    </w:p>
    <w:p/>
    <w:p>
      <w:r>
        <w:t>还有就是，夏明坤的关系网，也是非常强大的，别看他仅仅只是一个公司的副董事长，他的哥哥可是市里面的领导干部，并且从一定的意义上来说，当初夏明坤当上了这个副董事长，也是因为有着他哥哥的那层关系，他才坐上了这个位置。</w:t>
      </w:r>
    </w:p>
    <w:p/>
    <w:p>
      <w:r>
        <w:t>现在这个时候，龙昊想了一会儿之后，也是转过了身开始处理起了自己的工作来了。</w:t>
      </w:r>
    </w:p>
    <w:p/>
    <w:p>
      <w:r>
        <w:t>虽然说今天晚上还有着不到五个小时他就要起身出发了，但是对于他的秘书工作，他还是要做到位的，毕竟每天洛倾城都是有着那么多的繁忙事务要去处理，那他这个秘书自然的也是需要帮着她这个老板解除一点儿分忧的。</w:t>
      </w:r>
    </w:p>
    <w:p/>
    <w:p>
      <w:r>
        <w:t>……</w:t>
      </w:r>
    </w:p>
    <w:p/>
    <w:p>
      <w:r>
        <w:t>南宫炎和唐鹏两人，此刻也是跟着马克尔他们来到了他们的这个住宅地点，虽然他们很清楚今天晚上尼德霍格他们这些人肯定是要落入法网当中去的，但是对于这些细节问题，作为了高级特工的他们，可是从来都不会有着半点儿马虎的！</w:t>
      </w:r>
    </w:p>
    <w:p/>
    <w:p>
      <w:r>
        <w:t>他的手里此刻拿着一个定位仪，将马克尔他们所处的这个房子信息地点标记了下来之后，也是将身边的*给扛在了肩膀上面，对准了目标之后，就看着马克尔他们此刻在房间里面正在干着什么。</w:t>
      </w:r>
    </w:p>
    <w:p/>
    <w:p>
      <w:r>
        <w:t>至于唐鹏，由于他的身手比较的敏捷，所以此时此刻的他，也是来到了马克尔他们隔壁的那栋房子楼顶上面用*狙击着他们观察着他们此时此刻正在干着什么的。</w:t>
      </w:r>
    </w:p>
    <w:p/>
    <w:p>
      <w:r>
        <w:t>“南宫公子，你那边现在什么情况？”唐鹏悠哉悠哉地将头偏低了一些，说道。</w:t>
      </w:r>
    </w:p>
    <w:p/>
    <w:p>
      <w:r>
        <w:t>“放心好了，基本上已经算是完成了，若是不出什么意外的话，今天晚上他们如果还要回来的话，我们一定是会很快的就找到这边来的！”南宫炎看着手边上的那个定位仪上面显示出来的数据，道：“你那边呢，现在里面什么情况？”</w:t>
      </w:r>
    </w:p>
    <w:p/>
    <w:p>
      <w:r>
        <w:t>“一切正常，马克尔他正在对着电脑呢！只不过是在背对着我的方向，不然的话，他干什么我都会看得清清楚楚的！”唐鹏回答道。</w:t>
      </w:r>
    </w:p>
    <w:p/>
    <w:p>
      <w:r>
        <w:t>其实对于他手中的这杆*，在装上了八倍镜之后，不论是二百米以内的任何东西，他都是能够看得清清楚楚的，即使是房子里面有着窗户，他也是能够将那些东西全部都给放映在自己的脑海当中！</w:t>
      </w:r>
    </w:p>
    <w:p/>
    <w:p>
      <w:r>
        <w:br w:type="page"/>
      </w:r>
    </w:p>
    <w:p>
      <w:pPr>
        <w:pStyle w:val="Heading1"/>
      </w:pPr>
      <w:r>
        <w:t>第五卷  抓捕  第三百七十五章  堵车</w:t>
      </w:r>
    </w:p>
    <w:p>
      <w:r>
        <w:t>由于尼德霍格他们出来的这个废弃工厂离着那个目的地是有着很长的一段距离的，所以才导致了他们在这个时候由于遇上了堵车的现象，也是在马路上面走走停停的，就像是完全的没有任何的感觉到他们已经是快要达到目的地那样的。</w:t>
      </w:r>
    </w:p>
    <w:p/>
    <w:p>
      <w:r>
        <w:t>并且对于车上面的兄弟们，这个时候也是因为堵车的现象太严重了，导致了他们昨晚兴奋了一个晚上都没有怎么睡觉，这个时候也是靠在了座位上面睡了起来。</w:t>
      </w:r>
    </w:p>
    <w:p/>
    <w:p>
      <w:r>
        <w:t>如果听力好的话，那可以听见他们当中有着一些人发出来的鼾声。</w:t>
      </w:r>
    </w:p>
    <w:p/>
    <w:p>
      <w:r>
        <w:t>而在他们车子后面的那辆车子里，此刻苏旭开着车开了一下子又停了一下，也是感到了非常的纳闷的，看了看手表上面的时间，这个时间点正在人们的上班阶段，怎么可能会出现堵车这么严重的现象呢！</w:t>
      </w:r>
    </w:p>
    <w:p/>
    <w:p>
      <w:r>
        <w:t>而对于身边副驾驶上坐着的杨纾缓，此刻也是有着一些疲劳的状态，靠在了座位上面睡着了。</w:t>
      </w:r>
    </w:p>
    <w:p/>
    <w:p>
      <w:r>
        <w:t>苏旭这个时候由于等着实在是有着一些烦恼了，便是从自己的兜里掏出了一包烟来，抽出了一支点燃了起来，并且他也是将窗户给摇了下来，一边抽着烟一边等待着前面的车辆行通。</w:t>
      </w:r>
    </w:p>
    <w:p/>
    <w:p>
      <w:r>
        <w:t>至于这个地方为什么会堵车，是因为前方路段是一座高架桥，桥上面也是因为有着一辆大货车撞到了一辆别克商务车，索性使得了别克商务车此刻已经是被撞车了一个破烂不堪的现象，所以这个时候高架桥上面已经是被交警们围栏了起来。</w:t>
      </w:r>
    </w:p>
    <w:p/>
    <w:p>
      <w:r>
        <w:t>所以才会导致了现在路面堵成了这个模样。</w:t>
      </w:r>
    </w:p>
    <w:p/>
    <w:p>
      <w:r>
        <w:t>其实对于别克商务车的车主的确是很想要开着车先从高架桥上面下去的，但是由于车子损坏的实在是太厉害了，所以即使是有着高超的驾驶技术，此刻的他也是不敢要贸然行驶下去的。</w:t>
      </w:r>
    </w:p>
    <w:p/>
    <w:p>
      <w:r>
        <w:t>对于这一点儿，交警们也同样的感到了非常的无奈，此刻的他们，现在只有在这里等着吊车来这边将那辆别克商务车给吊走。</w:t>
      </w:r>
    </w:p>
    <w:p/>
    <w:p>
      <w:r>
        <w:t>不过这一次的车祸还好的就是，没有人员伤亡，虽然说别克车已经是被撞得破烂不堪了，但是由于车子里面的两个人都是坐在了前排，索性对于今天发生的这起车祸，也仅仅是车辆被损坏了，并没有因此造成人员安危问题。</w:t>
      </w:r>
    </w:p>
    <w:p/>
    <w:p>
      <w:r>
        <w:t>苏旭这个时候看着前面有着许多的警察在那儿的，也是立刻地就知道了前面肯定是出了一场车祸，所以才会导致了马路上会有着这般的堵车现象发生，虽然他这个时候是很想要去外面看看的，但是碍于之前尼德霍格他们那群人是见过他的，他也只能够是在车上一边玩手机一边等着了。</w:t>
      </w:r>
    </w:p>
    <w:p/>
    <w:p>
      <w:r>
        <w:t>而在这个时候，龙昊的微信突然的发送到了苏旭的手机上面来，他也是立刻地将那把游戏给退了出来了，完全的没有一点儿因为别人会骂他挂机，而去在意那么多。</w:t>
      </w:r>
    </w:p>
    <w:p/>
    <w:p>
      <w:r>
        <w:t>打开了微信，看着龙昊在上面发送过来的信息，看了两眼之后，他也是立刻地回复到了他们现在的这个堵车状况已经是让他们那些洋人们开始有着一些心情浮躁了。</w:t>
      </w:r>
    </w:p>
    <w:p/>
    <w:p>
      <w:r>
        <w:t>而之后，龙昊也是立刻地就回复到了苏旭的微信了，在上面说了说他的情况之后，便是嘱咐了苏旭一定要确保杨纾缓的安危，便是没有多说了。</w:t>
      </w:r>
    </w:p>
    <w:p/>
    <w:p>
      <w:r>
        <w:t>苏旭看着师父让他确保着杨纾缓的安危，也是立刻地扭头看向了身边已经睡着了的杨纾缓，心中像是想到了一些什么，便是回复到了龙昊，然后就将手机放在了一旁。</w:t>
      </w:r>
    </w:p>
    <w:p/>
    <w:p>
      <w:r>
        <w:t>抬头看了看前面的那辆吊车此刻已经是将那辆破烂不堪的车子吊了起来准备开着离开这边，他也是想到了这下子可能就会不再那么堵了吧！</w:t>
      </w:r>
    </w:p>
    <w:p/>
    <w:p>
      <w:r>
        <w:t>的确，三分钟过后，这条道路也的确是舒畅了起来，尼德霍格他们看着前面的道路变得舒畅了起来，他也是显得非常高兴的，扭头看着旁边开着车的一个兄弟道：“快点儿开往目的地，今天晚上我们还要去和夏明坤见面的，所以我们先要回去准备准备！”</w:t>
      </w:r>
    </w:p>
    <w:p/>
    <w:p>
      <w:r>
        <w:t>“是，老大！”</w:t>
      </w:r>
    </w:p>
    <w:p/>
    <w:p>
      <w:r>
        <w:t>对于今天晚上的活动，他们这些小弟们也是非常的期待的，毕竟夏明坤可是青云市最大的一个公司的副董事长，不论是从他的身为地位上来看，还是从他各方面的职业道德来看，都是有着很厉害的一面，所以，对于他，他们也是感到了非常的想要看看他的真正面目究竟是会是怎么样的。</w:t>
      </w:r>
    </w:p>
    <w:p/>
    <w:p>
      <w:r>
        <w:t>尼德霍格此刻的面目是完美的严肃起来的，因为对于今天晚上的这个见面会，也是之前马克尔在他们快要出来的前两天才告诉他的，所以，对于这个时候的他来说，也还是需要考虑一下见到了夏明坤本人之后，他该要如何让有利的权势站在他这一边的。</w:t>
      </w:r>
    </w:p>
    <w:p/>
    <w:p>
      <w:r>
        <w:t>毕竟对于中国这个地方，虽然他承认自己是中美混血儿，但是由于中国他并不是经常的来，所以对于中国话什么的，他也是只能够大概的听得懂一些，说出来一些话而已。</w:t>
      </w:r>
    </w:p>
    <w:p/>
    <w:p>
      <w:r>
        <w:t>今天的他看起来是比平常都要狼狈的许多的，并不是因为他昨天晚上思考了一个晚上没有休息好的原因，而是因为今天晚上的这个见面会的确是太重要了，如果说他就这样的让自己的这些兄弟们跟着夏明坤的话，那么他可不敢保证夏明坤最后会不会因为自己是洋人而出卖自己，毕竟对于他们来说，现在他们可是被青云市的警察局以及公安局的警察们通缉了的。</w:t>
      </w:r>
    </w:p>
    <w:p/>
    <w:p>
      <w:r>
        <w:t>而且在每一个街道上的栏杆上面，也是贴有着他们的通缉令的，若是就真的让夏明坤将他的那些前程全部都毁于一旦了的话，那么说真的，他这么多年以来，自从离开了他的家族之后，他可是完完全全的凭借着自己一个人的双手将这个组织给建立起来的。</w:t>
      </w:r>
    </w:p>
    <w:p/>
    <w:p>
      <w:r>
        <w:t>况且对于那个时候的他，杨福兰在他的身边，他也是感到了非常的有着自豪感的！</w:t>
      </w:r>
    </w:p>
    <w:p/>
    <w:p>
      <w:r>
        <w:t>而对于现在而言，若不是因为他死去了的话，那么他一定会是让杨福兰重新的回到自己的身边来，给自己当狙击手的。</w:t>
      </w:r>
    </w:p>
    <w:p/>
    <w:p>
      <w:r>
        <w:br w:type="page"/>
      </w:r>
    </w:p>
    <w:p>
      <w:pPr>
        <w:pStyle w:val="Heading1"/>
      </w:pPr>
      <w:r>
        <w:t>第五卷  抓捕  第三百七十六章  他，究竟是谁</w:t>
      </w:r>
    </w:p>
    <w:p>
      <w:r>
        <w:t>一提到了杨福兰跳楼自杀这件事情，他就开始犯愁了，因为他总是觉得杨福兰跳楼自杀这件事情实在是太蹊跷了，若不是因为之前他看见了杨福兰跳楼自杀的那则新闻的话，那么他根本就很难认为，杨福兰是自己跳楼自杀而身亡的。</w:t>
      </w:r>
    </w:p>
    <w:p/>
    <w:p>
      <w:r>
        <w:t>毕竟对于杨福兰而言，他尼德霍格可是一直都是很看好他的，即使是他的手曾经受过了伤，那么又能够怎么样呢？</w:t>
      </w:r>
    </w:p>
    <w:p/>
    <w:p>
      <w:r>
        <w:t>手受伤了，还可以痊愈，只要没有伤及骨髓，那么对于想要重新的站起来做一名强悍的狙击手的话，那么是完全的有着可能的。</w:t>
      </w:r>
    </w:p>
    <w:p/>
    <w:p>
      <w:r>
        <w:t>再说了，杨福兰在离开了之后，也是找到了一份儿狙击教练的工作的。</w:t>
      </w:r>
    </w:p>
    <w:p/>
    <w:p>
      <w:r>
        <w:t>从这一点儿来看，就已经是说明了，杨福兰也的确是想要让自己那段曾经的辉煌再一次的展现在自己的面前的。</w:t>
      </w:r>
    </w:p>
    <w:p/>
    <w:p>
      <w:r>
        <w:t>只是，对于他和杨福兰最后一次通电话的时候，杨福兰说到的那个‘他’究竟会是谁呢？</w:t>
      </w:r>
    </w:p>
    <w:p/>
    <w:p>
      <w:r>
        <w:t>要知道，对于杨福兰那样的狙击手来说，可以说在整个杀手界当中除了那个人以外，他是根本就找不到任何一个对手能够和他对抗的！</w:t>
      </w:r>
    </w:p>
    <w:p/>
    <w:p>
      <w:r>
        <w:t>况且杨福兰当初在辉煌的时候，可以能够一枪击倒两个人的，那种绝妙的枪法，无论是换作了是谁，都是很难做到的，可是他偏偏的是做到了那一点儿。从这些情况来表明，杨福兰的实力真的是非常的逊色的了，只不过尼德霍格就是没有明白他说的那个‘他’究竟会是谁？</w:t>
      </w:r>
    </w:p>
    <w:p/>
    <w:p>
      <w:r>
        <w:t>难道说真的是拥有天堂之主的那位创始者在么？</w:t>
      </w:r>
    </w:p>
    <w:p/>
    <w:p>
      <w:r>
        <w:t>虽然他也是很清楚杀手界当中到处都是在讨论着他们究竟是不是要寻找那个人，但是当他们看见了整个天堂组织现在已经是变得越来越强大了，也是觉得如果自己贸然地行事了的话，那么对于他们而言，可就不仅仅只是死亡那么简单的了。</w:t>
      </w:r>
    </w:p>
    <w:p/>
    <w:p>
      <w:r>
        <w:t>所以，这个时候的尼德霍格在想到了这些的时候，也是觉得，虽然那个人是身为了中国人，并且小道消息也称他可能回到了中国来了，但是尼德霍格始终都是不相信他会一来中国作案就会遇见那个人，毕竟，世界这么的大，能够遇见老熟人的几率，可是很小很小的。</w:t>
      </w:r>
    </w:p>
    <w:p/>
    <w:p>
      <w:r>
        <w:t>若是此刻龙昊就在他的身边的话，那么龙昊肯定是会说，中国也就只有这么大而已，若是想要在中国碰个面的话，也许还真的会是一件特别容易的事情！</w:t>
      </w:r>
    </w:p>
    <w:p/>
    <w:p>
      <w:r>
        <w:t>……</w:t>
      </w:r>
    </w:p>
    <w:p/>
    <w:p>
      <w:r>
        <w:t>时间来到了下午五点钟，龙昊将桌子上面的文件全部都处理完毕了之后，他也是看了一下自己的手表，发现这个点他也是的确可以行动了，毕竟对于洛倾城今天下午，也是在办公室里处理了一个下午的公司这个月的总结报表。</w:t>
      </w:r>
    </w:p>
    <w:p/>
    <w:p>
      <w:r>
        <w:t>所以，在这个时候，龙昊端起了桌子上面的水杯一饮而尽后，也是转过了身看着正在工作的洛倾城，对着她说道：“倾城，时间快要到了，我也要去准备一下了，等会儿我会直接让安保部的部长小李过来保护你的。”</w:t>
      </w:r>
    </w:p>
    <w:p/>
    <w:p>
      <w:r>
        <w:t>其实对于洛倾城而言，她此时此刻虽然看起来的确是很淡定的样子，但是在当她一想到了今天晚上龙昊又是需要去面对那么危险的画面的时候，她作为了一个女人，还真的是不想要看着自己的男人这样的劳累。</w:t>
      </w:r>
    </w:p>
    <w:p/>
    <w:p>
      <w:r>
        <w:t>不过没有办法，谁让他是自己的男人呢！</w:t>
      </w:r>
    </w:p>
    <w:p/>
    <w:p>
      <w:r>
        <w:t>想了想之后，便是抬起了头，看着龙昊的双眼，也是道：“嗯，去吧！小心一点儿！”</w:t>
      </w:r>
    </w:p>
    <w:p/>
    <w:p>
      <w:r>
        <w:t>龙昊当然是能够看得出洛倾城双眼当中露出来的那一份儿担忧，于是也是站起了身来到了她的身边，弯下了腰亲吻了一下她的脸颊之后，也是柔声地道：“晚上在公司等我，我办完事儿很快就会回来的！”</w:t>
      </w:r>
    </w:p>
    <w:p/>
    <w:p>
      <w:r>
        <w:t>“嗯！”洛倾城被龙昊亲吻了一下之后，也是有着一些脸红的，低头嗯了一声之后，便是没有再说什么了。</w:t>
      </w:r>
    </w:p>
    <w:p/>
    <w:p>
      <w:r>
        <w:t>龙昊看着这个样子的她，还真的是感到了非常的理解她，不过没有办法，有时候生活就是这样，如果你选择了正义的一面，那么不论发生了什么，只要是你的实力足够的强大，那么在当人们受到了危险的时候，总是要挺身而出去救出其他的人来的，而这一点儿，也正是证明了龙昊身为了一名高级特工的职责所在。</w:t>
      </w:r>
    </w:p>
    <w:p/>
    <w:p>
      <w:r>
        <w:t>此时此刻的他，看着洛倾城没有说什么了，也是走到了自己的座位上拿起了自己的外套，便是离开了洛倾城的办公室，来到了电梯口这边准备乘坐着电梯去往一楼安保部办公室那边。</w:t>
      </w:r>
    </w:p>
    <w:p/>
    <w:p>
      <w:r>
        <w:t>而对于办公室里面的洛倾城而言，当她看着龙昊再一次离开了自己身边时的背影时，还真的是感到了一种自己好像从来都没有了解他一样的感觉，不论是从生活上，还是从工作上面，他永远都会是能够给自己创造处奇迹一样。</w:t>
      </w:r>
    </w:p>
    <w:p/>
    <w:p>
      <w:r>
        <w:t>想了想之后，她也是没有再继续的想下去了，而是直接地进入到了自己的工作状态当中。</w:t>
      </w:r>
    </w:p>
    <w:p/>
    <w:p>
      <w:r>
        <w:t>龙昊在来到了一楼安保部的时候，一进门就看见了小李正坐在了椅子上面看着手机，他也是简单的和小李说了两句之后，便是离开了这边，而小李，则是去到了顶层的董事长办公室外面候着。</w:t>
      </w:r>
    </w:p>
    <w:p/>
    <w:p>
      <w:r>
        <w:t>其实对于龙昊在青云公司的权威而言，现在的他，基本上算得上是已经成为了整个公司里面最热门的一个话题，因为龙昊不论是在公司里面上班还是在社会上解决着任何一个重大的案件时曝光度来看，他都算得上是有着很强大的一面。</w:t>
      </w:r>
    </w:p>
    <w:p/>
    <w:p>
      <w:r>
        <w:t>并且对于他们这些员工们而言，他们也是在私底下讨论着龙昊究竟是不是会是董事长洛倾城的男朋友这个话题，虽然目前洛倾城他们还一直都是没有公布出来，但是对于这些话题，已经是成为了他们这些员工当中的热门讨论话题。</w:t>
      </w:r>
    </w:p>
    <w:p/>
    <w:p>
      <w:r>
        <w:t>龙昊来到了负一楼停车场这边准备开车的时候，也是发现了小王的背影的，因为在这个时候的他，也是因为夏明坤准备要开始行动了，所以他也是跟着他一起来到了负一楼的停车场这边。</w:t>
      </w:r>
    </w:p>
    <w:p/>
    <w:p>
      <w:r>
        <w:t>至于龙昊，他也是快速的打开了布加迪威龙的车门之后，便是待在了车子里面看着夏明坤的那辆银白色的迈巴赫，当他看见了迈巴赫开始启动了起来之后，他也是掏出了手机给小王发送了一条短信之后，便是在里面等待着夏明坤的那辆迈巴赫开出地下停车场。</w:t>
      </w:r>
    </w:p>
    <w:p/>
    <w:p>
      <w:r>
        <w:t>就好像是，对于今天晚上的行动，他们所有人都是感到了非常的重视一样！</w:t>
      </w:r>
    </w:p>
    <w:p/>
    <w:p>
      <w:r>
        <w:br w:type="page"/>
      </w:r>
    </w:p>
    <w:p>
      <w:pPr>
        <w:pStyle w:val="Heading1"/>
      </w:pPr>
      <w:r>
        <w:t>第五卷  抓捕  第三百七十七章  会面前夕</w:t>
      </w:r>
    </w:p>
    <w:p>
      <w:r>
        <w:t>而此时此刻，对于尼德霍格他们这边。</w:t>
      </w:r>
    </w:p>
    <w:p/>
    <w:p>
      <w:r>
        <w:t>“马克尔，你确定那个青云公司的副董事长夏明坤是一个能够值得信任的人？”尼德霍格这个时候坐在沙发上面，手里拿着一根已经抽了一半的香烟在手里，对着面前的马克尔说道。</w:t>
      </w:r>
    </w:p>
    <w:p/>
    <w:p>
      <w:r>
        <w:t>由于他们所在的这个目的地距离着那个游乐场比较的近，所以对于时间方面的考虑，他们倒是不用太担心的。</w:t>
      </w:r>
    </w:p>
    <w:p/>
    <w:p>
      <w:r>
        <w:t>马克尔此刻看着老大尼德霍格竟然对着自己问出这样的问题来，他也是感到了非常的莫名其妙的，毕竟对于他们这一次能够出来的这个事情，可是夏明坤花了很多的功夫在这上面的啊！</w:t>
      </w:r>
    </w:p>
    <w:p/>
    <w:p>
      <w:r>
        <w:t>而如今出来了之后的尼德霍格，竟然问起了自己这个夏明坤究竟是不是一个可靠的人？</w:t>
      </w:r>
    </w:p>
    <w:p/>
    <w:p>
      <w:r>
        <w:t>这样的问题，一时之间还真的是让马克尔觉得有着一些无语的，毕竟对于自己而言，现在的这个情况，已经算得上是有着很大程度上面的危险了，若是他们再不和夏明坤见面的话，那么对于夏明坤来说，他就不会跟他们合作了。</w:t>
      </w:r>
    </w:p>
    <w:p/>
    <w:p>
      <w:r>
        <w:t>只要一旦没有了夏明坤这个靠山在了的话，那么他们想要完成在中国的任务回到自己的家乡里去，那就根本是不可能实现的事情了！</w:t>
      </w:r>
    </w:p>
    <w:p/>
    <w:p>
      <w:r>
        <w:t>虽然说现在看来已经算得上是有着一些时间不够了，但是这个倒是小问题，毕竟他们所处的这个位置，距离着那个游乐场仅仅只有三公里的样子，开车的话很快的就会赶到那边。</w:t>
      </w:r>
    </w:p>
    <w:p/>
    <w:p>
      <w:r>
        <w:t>马克尔坐在沙发上面也是思考了半响之后才开口说道：“老大，其实呢，对于这一次我们能够从那个废弃工厂里面出来，也是因为有着夏明坤的一些帮助，才让我们能够顺利的出来的，况且对于夏明坤的那些人员关系，以及他的仇恨，都是与我们相似的，如果我们能够在一起合作的话，那么对于我们来说，就将会是一个很大的机会在手里了。”</w:t>
      </w:r>
    </w:p>
    <w:p/>
    <w:p>
      <w:r>
        <w:t>“而且，据我所知，青云公司的董事长，可是一个绝世美人儿！在青云市里只要是她敢说第二美女，绝对没有人能够胜任第一大美女的称号！”说着说着的时候，马克尔的脸也是越来的越邪笑了起来。</w:t>
      </w:r>
    </w:p>
    <w:p/>
    <w:p>
      <w:r>
        <w:t>其实对于尼德霍格现在的处境而言，他可不想要管什么美人儿不美人儿的，他只是想要让自己在中国的计划全部都完成掉，并且在这当中也是能够顺利的回到美国去，才是他最想要的。</w:t>
      </w:r>
    </w:p>
    <w:p/>
    <w:p>
      <w:r>
        <w:t>至于马克尔说的这些，他现在可是完全的不在乎。</w:t>
      </w:r>
    </w:p>
    <w:p/>
    <w:p>
      <w:r>
        <w:t>可是不在乎的话也不行，毕竟自己这一次能够从废弃工厂里面出来，也是因为有着很大的原因上夏明坤出手才让得了他们顺利的出来。所以，在这个时候的尼德霍格，也是显得了非常的焦虑不安，毕竟自己出来这件事情，是别人帮助他的，况且对于那个人还是一个中国人。</w:t>
      </w:r>
    </w:p>
    <w:p/>
    <w:p>
      <w:r>
        <w:t>他这个人做人是有着一定的原则性的，那就是别人帮了他，他就一定是要回报别人的，知恩图报这个道理，虽然在他们美国可不是经常出现的，但是对于他一个中美混血儿来说，一半的基因是在中国，所以他就必须是要按照自己的方式来活，并不想要因为自己从小一直都是在美国长大而忘掉了自己出生的故乡，中国。</w:t>
      </w:r>
    </w:p>
    <w:p/>
    <w:p>
      <w:r>
        <w:t>其实这个对于尼德霍格来说，其实也并不算得上是有着什么太大的关系，毕竟对于他而言，现在他可是在为了自己的后路着想。</w:t>
      </w:r>
    </w:p>
    <w:p/>
    <w:p>
      <w:r>
        <w:t>思考了许久之后，吸了一口烟，吐了一个烟圈，最后也还是决定道：“那好吧，备车吧！我们一起去见识见识那个青云公司的副董事长夏明坤吧！”</w:t>
      </w:r>
    </w:p>
    <w:p/>
    <w:p>
      <w:r>
        <w:t>说完了之后，他也是立刻地就仰天长叹了一口气儿。</w:t>
      </w:r>
    </w:p>
    <w:p/>
    <w:p>
      <w:r>
        <w:t>马克尔听了之后，也是立刻地就答应了下来，起身去楼下安排了一下车子之后，就开始准备着去要和夏明坤谈论的一些文件了。</w:t>
      </w:r>
    </w:p>
    <w:p/>
    <w:p>
      <w:r>
        <w:t>其实对于这些文件，他一开始还真的是觉得没有必要全部都搞出来的，但是后来想了想，他竟然是身为了青云市里最大的一个企业公司的副董事长的话，个人资产肯定是很多的，于是他也就是在合同上面写到了一切装备材料的费用，他必须是也要承担百分之二十的比例的费用支出。</w:t>
      </w:r>
    </w:p>
    <w:p/>
    <w:p>
      <w:r>
        <w:t>只有这样一来，那么他们双方之间，才能够更加完好的合作下去。</w:t>
      </w:r>
    </w:p>
    <w:p/>
    <w:p>
      <w:r>
        <w:t>……</w:t>
      </w:r>
    </w:p>
    <w:p/>
    <w:p>
      <w:r>
        <w:t>夜晚七点钟的时候，由于现在冬天晚上一般都是很早就天黑了，并且天黑了之后，也是极为的寒冷，所以在七点钟的游乐场里，就已经是没有多少人玩耍了，而在这个时候的尼德霍格他们一行人，也是开着车很快的就来到了这边。</w:t>
      </w:r>
    </w:p>
    <w:p/>
    <w:p>
      <w:r>
        <w:t>对于这一次尼德霍格只带了四个弟兄出来，其中一个就是马克尔，另一个就是杰斯。</w:t>
      </w:r>
    </w:p>
    <w:p/>
    <w:p>
      <w:r>
        <w:t>因为杰斯这一次立了大功，所以在房子里面的时候，尼德霍格也是对着所有人表扬了一下杰斯最近的表现，并且也是声称到等这一次他们回到了美国之后，肯定是会要给他提拔上来的。</w:t>
      </w:r>
    </w:p>
    <w:p/>
    <w:p>
      <w:r>
        <w:t>所以，杰斯在这个时候，也是有着一些心满意足的，觉得这一次跟着马克尔出来执行任务，真的是一个很好的机会，看来以后这样的任务他也是要多参加一点儿，毕竟这可是能够让老大刮目相看的事情。</w:t>
      </w:r>
    </w:p>
    <w:p/>
    <w:p>
      <w:r>
        <w:t>尼德霍格他们到了之后，也是并没有立刻地就下车的，毕竟对于门口这边，还是有着很多的行人从这边路过，如果让他们看见了他们这些洋人的话，那么目前这个形势，他们可是头号通缉犯，如果就这样被他们抓住了的话，虽然说是奖励了他们这些行人一些的，但是对于他们这些洋人们来说，可就恰恰相反了！</w:t>
      </w:r>
    </w:p>
    <w:p/>
    <w:p>
      <w:r>
        <w:t>夏明坤是在七点一刻抵达的游乐场，由于他这一次是自己的行动，所以他也是没有让司机跟着他一起过来了，毕竟对于他的司机而言，司机也算得上是青云公司那边的人，所以在他看来，还是让他自己出来行动的话，可能会比较的好一些。</w:t>
      </w:r>
    </w:p>
    <w:p/>
    <w:p>
      <w:r>
        <w:t>在当他抵达了游乐场之后，他的身后也是有着一辆布加迪威龙停在了路边的，对于里面坐着的那个人，也是一直都盯着夏明坤的一举一动。</w:t>
      </w:r>
    </w:p>
    <w:p/>
    <w:p>
      <w:r>
        <w:t>不过这个时候，旁边的那辆大众车，倒是引起了他的注意……</w:t>
      </w:r>
    </w:p>
    <w:p/>
    <w:p>
      <w:r>
        <w:br w:type="page"/>
      </w:r>
    </w:p>
    <w:p>
      <w:pPr>
        <w:pStyle w:val="Heading1"/>
      </w:pPr>
      <w:r>
        <w:t>第五卷  抓捕  第三百七十八章  解除职务</w:t>
      </w:r>
    </w:p>
    <w:p>
      <w:r>
        <w:t>龙昊看着那辆白色的商务车内，此刻也是打开了门走出来了一个人之后，他的眼睛也瞬间的就是瞪大了。</w:t>
      </w:r>
    </w:p>
    <w:p/>
    <w:p>
      <w:r>
        <w:t>而在这个时候，夏明坤也是去到了他的那个地方和他握了握手之后，就开始对着车里面的人打了一声招呼，至于大众车里面的究竟是谁，相信龙昊不去看也是知道肯定是他们的团伙老大，也是让他们这么久一直都在寻找着的，尼德霍格。</w:t>
      </w:r>
    </w:p>
    <w:p/>
    <w:p>
      <w:r>
        <w:t>在夏明坤和车里面的尼德霍格他们等人打了一声招呼之后，夏明坤看了看游乐场里面的人其实并不算得上是很多了，他也是对着车里面的人说了一些话，车里面的人就将车门给打开了。</w:t>
      </w:r>
    </w:p>
    <w:p/>
    <w:p>
      <w:r>
        <w:t>而在这个时候，几个熟悉的身影也是陷入到了龙昊的眼帘当中，他们就是南宫炎和唐鹏以及苏旭三人，至于杨纾缓在哪，他根本不用想，就知道杨纾缓肯定是在车子里面待着的。</w:t>
      </w:r>
    </w:p>
    <w:p/>
    <w:p>
      <w:r>
        <w:t>不然的话，苏旭的身影也是不会靠的那辆新车那么近的。</w:t>
      </w:r>
    </w:p>
    <w:p/>
    <w:p>
      <w:r>
        <w:t>对于他们，此刻南宫炎也是看见了马路对面的龙昊，虽然说对于现在这个时候，已经算得上是快要达成他们的目的了，但是龙昊那边可是孤身一人作战，即使是他的实力非常的强大的超众，但是对于那些洋人们手中拿着的枪支弹药，又怎么可能会敌得过呢？</w:t>
      </w:r>
    </w:p>
    <w:p/>
    <w:p>
      <w:r>
        <w:t>也就是在这个时候，唐鹏和南宫炎两个人在车子身边看见了龙昊那个方向又是有着一辆熟悉的车子经过了时，他们才知道，其是龙昊并不是一个人在奋战，而是有着警花之称的唐紫怡在身边相助的。</w:t>
      </w:r>
    </w:p>
    <w:p/>
    <w:p>
      <w:r>
        <w:t>龙昊此刻也是感觉到了身边有着一辆车停靠在那儿的，于是他也是转过了头去对着那辆车里面的那个人挥了挥手，露出了一个微笑，并且也是将手里的一切行动都开始用双手作势让她先过来再说。</w:t>
      </w:r>
    </w:p>
    <w:p/>
    <w:p>
      <w:r>
        <w:t>由于今天晚上的活动唐紫怡并不是特别的明确究竟是不是尼德霍格他们行动，所以在晚上她出来的时候，也就只是她一个人过来了而已。</w:t>
      </w:r>
    </w:p>
    <w:p/>
    <w:p>
      <w:r>
        <w:t>唐紫怡看着布加迪威龙旁的龙昊蹲在地上对着她招摇了一下手臂之后，也是立刻地开着车来到了他的这个地方。</w:t>
      </w:r>
    </w:p>
    <w:p/>
    <w:p>
      <w:r>
        <w:t>打开了车门后，就听见了面前布加迪威龙旁蹲着的龙昊的声音，“你来了啊！一个人么？”</w:t>
      </w:r>
    </w:p>
    <w:p/>
    <w:p>
      <w:r>
        <w:t>“嗯，怎么了？”唐紫怡下了车之后，和龙昊蹲在了一起，望着山上面的那个游乐场，道：“不行么？”</w:t>
      </w:r>
    </w:p>
    <w:p/>
    <w:p>
      <w:r>
        <w:t>被这样一问过后的龙昊，怎么可能还会说不行，立刻地道：“当然行了，怎么可能会不行呢！只不过对于等会儿行动起来了的话，还需要你配合配合我一下！”</w:t>
      </w:r>
    </w:p>
    <w:p/>
    <w:p>
      <w:r>
        <w:t>“怎么配合？”唐紫怡听见了龙昊这样一说，也是立刻地扭头看向了他，疑惑地道。</w:t>
      </w:r>
    </w:p>
    <w:p/>
    <w:p>
      <w:r>
        <w:t>其实对于她而言，现在的龙昊，不论是在做着什么，她都是需要相信的，毕竟对于现在的龙昊来说，已经算得上是和她达成了同样的战略的。</w:t>
      </w:r>
    </w:p>
    <w:p/>
    <w:p>
      <w:r>
        <w:t>虽然她也是猜到了龙昊这么久可能也是在跟踪着尼德霍格他们那些人的，但是对于今天下午龙昊竟然是打了一个电话给她告诉了她今天晚上可能有着一个活动，已经是让他觉得很欣慰的了。</w:t>
      </w:r>
    </w:p>
    <w:p/>
    <w:p>
      <w:r>
        <w:t>所以，这个时候的她，也是对身边的这个男人产生了一种莫名其妙的信任感。</w:t>
      </w:r>
    </w:p>
    <w:p/>
    <w:p>
      <w:r>
        <w:t>此刻，尼德霍格他们在下了车之后，也是跟着夏明坤一起进入到了游乐场里面去，由于过山车的那个地方离着他们在门口这个时候还是有着一段距离的，所以，在当尼德霍格和夏明坤两人以及马克尔走了进去之后，南宫炎和唐鹏他们也是悄悄地跟着他们一起走了进去。</w:t>
      </w:r>
    </w:p>
    <w:p/>
    <w:p>
      <w:r>
        <w:t>由于外面的防守比较的严，龙昊和唐紫怡两人也是只能够是从另一边的山上面溜进来。</w:t>
      </w:r>
    </w:p>
    <w:p/>
    <w:p>
      <w:r>
        <w:t>在当他们溜了进来之后，也是立刻地就朝着过山车那边跑去，其实对于现在这个时候，他们确定了夏明坤和尼德霍格真的进行了合作关系之后，也是对今天晚上的这个活动更加的是有了充分的理由相信，夏明坤出卖了他们。</w:t>
      </w:r>
    </w:p>
    <w:p/>
    <w:p>
      <w:r>
        <w:t>不过对于区区一个夏明坤，虽然说并没有什么重大的消息，但是对于明天开始，夏明坤就可以说算得上是不用去公司上班了，并且对于他的副董事长之职，也是被罢免了。</w:t>
      </w:r>
    </w:p>
    <w:p/>
    <w:p>
      <w:r>
        <w:t>因为在当这个时候，龙昊他们先抵达了过山车这边的时候，他也是让唐紫怡开始通知了她的那些同事们准备过来。</w:t>
      </w:r>
    </w:p>
    <w:p/>
    <w:p>
      <w:r>
        <w:t>“记住，让他们过来的时候，一定不要拉响警笛！”龙昊此刻在夜光灯的照耀之下，显得无比的严肃，对着身旁的唐紫怡指挥道：“并且一定不要太兴师动众，游乐场外面是有着一群人把守着的，让他们小心一点儿！”</w:t>
      </w:r>
    </w:p>
    <w:p/>
    <w:p>
      <w:r>
        <w:t>“嗯，会的！”唐紫怡对着龙昊小声地嗯了一声之后，也是举着手机对着电话里面的同事说着话。</w:t>
      </w:r>
    </w:p>
    <w:p/>
    <w:p>
      <w:r>
        <w:t>其实对于今天晚上的这个行动，他们也是决定了并不一定要抓住夏明坤和尼德霍格，只是对他们进行着一些监控而已，只要是将他们完全的控制住了，那么对于想要抓住他们，那就是近在锯齿的一幕。</w:t>
      </w:r>
    </w:p>
    <w:p/>
    <w:p>
      <w:r>
        <w:t>尼德霍格他们在进入到了游乐场里面的时候，是感觉到了这个地方的确是有着一些小孩儿玩耍的气氛在里面的，虽然说今天晚上的游客并不是特别的多，但是即使是这样，他也依旧能够感觉得到他们如果要开始行动的话，一定要将地点选在游乐场这边。</w:t>
      </w:r>
    </w:p>
    <w:p/>
    <w:p>
      <w:r>
        <w:t>因为只有这样，他们的目的才会是尽快的达到。</w:t>
      </w:r>
    </w:p>
    <w:p/>
    <w:p>
      <w:r>
        <w:t>马克尔这个时候跟在尼德霍格和夏明坤的后面看着面前的他们在不停地谈论着一些事情，他也是感到了非常的欣慰的，毕竟对于他们任何一方来说，都会是有着一些目的地要达到的，而对于现在的这个时候，也是已经算得上是有着很大的成就了。</w:t>
      </w:r>
    </w:p>
    <w:p/>
    <w:p>
      <w:r>
        <w:t>因为他们在和夏明坤合作了的话，那么他们就找到了一个大靠山，而对于这个大靠山而言，他所拥有的那些钱，可是对于他们来说非常的有用的。</w:t>
      </w:r>
    </w:p>
    <w:p/>
    <w:p>
      <w:r>
        <w:t>即使是因为老大尼德霍格有着自己的家族赞助，他们也是不用害怕多少的！</w:t>
      </w:r>
    </w:p>
    <w:p/>
    <w:p>
      <w:r>
        <w:t>只是，他们不知道的是，此时此刻的夏明坤，已经是被青云公司董事长洛倾城给解除了副董事长之职了！</w:t>
      </w:r>
    </w:p>
    <w:p/>
    <w:p>
      <w:r>
        <w:br w:type="page"/>
      </w:r>
    </w:p>
    <w:p>
      <w:pPr>
        <w:pStyle w:val="Heading1"/>
      </w:pPr>
      <w:r>
        <w:t>第五卷  抓捕  第三百七十九章  合作愉快</w:t>
      </w:r>
    </w:p>
    <w:p>
      <w:r>
        <w:t>“夏明坤先生，这是我这两天准备出来的合作的合同，你看一下吧！”马克尔他们此刻已经是来到了过山车这边了，当他看着夏明坤已经是和自己的老大谈话谈得差不多了的时候，他也是将手里一直拿着的那份儿文件夹交给了夏明坤，让他看一看，“如果您觉得可行的话，那么还请您在合同上面签个字就是了！”</w:t>
      </w:r>
    </w:p>
    <w:p/>
    <w:p>
      <w:r>
        <w:t>夏明坤接过了合同，翻开封面看了看之后，也是觉得合同上面写着的条款他都是能够进行的，于是也就点了点头接过了马克尔手上的那只钢笔，在上面签了一个自己的名字之后，也是交还给了马克尔他们。</w:t>
      </w:r>
    </w:p>
    <w:p/>
    <w:p>
      <w:r>
        <w:t>“好了，尊敬的尼德霍格先生，我们现在可是已经成为了一个合作伙伴的关系了，希望在以后的日子当中，还望您那边的人能够在我需要人手保护的时候尽量的来保护我就行了！”夏明坤将合同交给了马克尔之后，也是扭头看向了正对着自己的尼德霍格说道：“当然了，如果您那边有什么生活上面的帮助或者是需要的话，也尽管和我提就是了！只要是在我夏某人的能力范围内，我一定在所不辞！！！”</w:t>
      </w:r>
    </w:p>
    <w:p/>
    <w:p>
      <w:r>
        <w:t>尼德霍格看着夏明坤一副坦诚相待的模样，他也是并没有将自己的那一股子老大的气质拿出来的，毕竟对于现在这个时候，他们已经算是不能够嚣张起来的了。</w:t>
      </w:r>
    </w:p>
    <w:p/>
    <w:p>
      <w:r>
        <w:t>所以他也是看见了夏明坤的诚意之后，也是哈哈大笑道：“好，夏兄真的是豪爽！说真的我就是喜欢和你这样豪爽的人打交道！只不过对于我们青云市里面的人而言，和他们打交道时，总是需要注意这个注意那个的，真的是弄得我非常的烦恼。”</w:t>
      </w:r>
    </w:p>
    <w:p/>
    <w:p>
      <w:r>
        <w:t>其实在他说话的这个期间，他的手指头还是没有将他所说的话完全的认同下来。</w:t>
      </w:r>
    </w:p>
    <w:p/>
    <w:p>
      <w:r>
        <w:t>因为毕竟马克尔的这份合同当中是写到了任何的物资材料，他都是需要支付一些费用在里面的，虽然说这些都算不上是什么太大的钱，但是对于夏明坤这样斤斤计较的人来说，又怎么可能会不在意那些东西呢？</w:t>
      </w:r>
    </w:p>
    <w:p/>
    <w:p>
      <w:r>
        <w:t>心中也是暗暗地道，等这一次的事情过去了之后，我再慢慢的找你们算账！</w:t>
      </w:r>
    </w:p>
    <w:p/>
    <w:p>
      <w:r>
        <w:t>“那今天晚上我就再请各位去外面唱唱歌玩一玩如何？你看现在时间都还是这么早，回去了之后也就是倒床就睡的，倒还不如我们几个一起出去乐呵乐呵，您觉得呢？尼德霍格先生。”夏明坤看着所有的事情都谈得差不多了，于是提议道。</w:t>
      </w:r>
    </w:p>
    <w:p/>
    <w:p>
      <w:r>
        <w:t>其实他这样做也是有着目的性的，那就是为了让他在他们的眼中有着很大的信任感而已。</w:t>
      </w:r>
    </w:p>
    <w:p/>
    <w:p>
      <w:r>
        <w:t>虽然说现在的他来说，完全的没有必要去讨好尼德霍格他们，但是当他一想到了还有着龙昊那个最厉害的人物要去解决，他就不得不先将尼德霍格这边的人全部都给拿下来！</w:t>
      </w:r>
    </w:p>
    <w:p/>
    <w:p>
      <w:r>
        <w:t>可是对于现在这个时候，就算是尼德霍格他们想要跟着夏明坤一起出去玩一会儿，也是不可能会实现的了，因为此时此刻，游乐场外面的那些洋人们已经是被唐紫怡叫过来的这些警察们给全部的都给控制住了。</w:t>
      </w:r>
    </w:p>
    <w:p/>
    <w:p>
      <w:r>
        <w:t>尼德霍格听了夏明坤的意见之后，的确是觉得如果现在九点多钟就回去了的话，那么还真的是会感到了一些无聊的，所以，最后他也是点了点头，道：“那行吧！我们就跟着你出去玩一会儿，随便也看一看青云市的夜晚究竟是会有着什么好玩的！”</w:t>
      </w:r>
    </w:p>
    <w:p/>
    <w:p>
      <w:r>
        <w:t>在得到了尼德霍格的认可之后，夏明坤更是开心的不得了，毕竟这可是给足了他的面子的，于是他也是爽快地道：“好，那行，现在我们就先出去吧！”</w:t>
      </w:r>
    </w:p>
    <w:p/>
    <w:p>
      <w:r>
        <w:t>说完，夏明坤他们这个时候，就正准备着要转身离开这个游乐场了。</w:t>
      </w:r>
    </w:p>
    <w:p/>
    <w:p>
      <w:r>
        <w:t>可是，他们真的就会是那么容易的走出去么？</w:t>
      </w:r>
    </w:p>
    <w:p/>
    <w:p>
      <w:r>
        <w:t>此时此刻，躲在了阴影处的龙昊和唐紫怡，看着夏明坤他们正要开始准备着离开这边了，他们也是不禁觉得很可笑的，毕竟对于现在这个时候，若是就这样的让夏明坤他们溜走了的话，那么对于他们这些人来说，可就完全的是能够回去负荆请罪了。</w:t>
      </w:r>
    </w:p>
    <w:p/>
    <w:p>
      <w:r>
        <w:t>“你让你的人在门口把守着，然后等会儿你先出去，我就不过去了！”龙昊扭头对着唐紫怡吩咐道。</w:t>
      </w:r>
    </w:p>
    <w:p/>
    <w:p>
      <w:r>
        <w:t>唐紫怡也是能够理解龙昊的，毕竟他可是青云公司董事长的秘书，若是让副董事长夏明坤看见了是他在搞鬼的话，那么肯定是会记仇的。</w:t>
      </w:r>
    </w:p>
    <w:p/>
    <w:p>
      <w:r>
        <w:t>所以在这个时候她也是思考了一会儿之后，点头道：“嗯，那我现在就出去了！”</w:t>
      </w:r>
    </w:p>
    <w:p/>
    <w:p>
      <w:r>
        <w:t>说完，她也是很快的就站起了身，从他们过来的这个地方走了出去。</w:t>
      </w:r>
    </w:p>
    <w:p/>
    <w:p>
      <w:r>
        <w:t>而对于龙昊来说，其实他真正怕的，并不是夏明坤，而是怕尼德霍格他们发现自己，虽然说对于自己来说，的确是能够很快的将他们那些人解决了的，但是由于他的另一面实力实在是太过于庞大了，若是就这么轻松的就被他们那些洋人们给通知了出去的话，那么他还不知道以后究竟是会有着什么样的麻烦的！</w:t>
      </w:r>
    </w:p>
    <w:p/>
    <w:p>
      <w:r>
        <w:t>就在夏明坤他们刚走到了门口边缘的时候，就已经是看见了外面之前把守着的那些兄弟们都是不知道去哪儿了，全部都没有看见了。</w:t>
      </w:r>
    </w:p>
    <w:p/>
    <w:p>
      <w:r>
        <w:t>马克尔疑惑的走了过去看了两眼之后，发现那些兄弟们的确是一个人都没有在了之后，他也是抬头看了看周围的情况，发现和他们过来的时候并没有什么特殊的区别，于是也是抬手揉了揉自己的眼睛，重新的扫视了一圈。</w:t>
      </w:r>
    </w:p>
    <w:p/>
    <w:p>
      <w:r>
        <w:t>只是这一扫视不要紧，但是却看见了一个他非常不该看见的东西，蹙了蹙眉之后，让自己看的更加的清楚了一些，他也是立刻地扭头看向了尼德霍格和夏明坤他们，大声地道：“快跑！我们已经被包围了！！！”</w:t>
      </w:r>
    </w:p>
    <w:p/>
    <w:p>
      <w:r>
        <w:t>说完了之后，尼德霍格和夏明坤两人正还在讨论着什么话题的时候，听见了这样的一句话之后，尼德霍格也是看向了夏明坤，疑惑地道：“发生了什么事情？”</w:t>
      </w:r>
    </w:p>
    <w:p/>
    <w:p>
      <w:r>
        <w:br w:type="page"/>
      </w:r>
    </w:p>
    <w:p>
      <w:pPr>
        <w:pStyle w:val="Heading1"/>
      </w:pPr>
      <w:r>
        <w:t>第五卷  抓捕  第三百八十章  危机感</w:t>
      </w:r>
    </w:p>
    <w:p>
      <w:r>
        <w:t>其实对于夏明坤来说，他也是并不知道马克尔为什么要那么说的，但是当他看见了马克尔那副表情当中流露出来苦涩的表情之后，也是立刻地就明白了过来。</w:t>
      </w:r>
    </w:p>
    <w:p/>
    <w:p>
      <w:r>
        <w:t>扭头看向了尼德霍格，道：“不好！我们被包围了！快走！”</w:t>
      </w:r>
    </w:p>
    <w:p/>
    <w:p>
      <w:r>
        <w:t>说完之后，他也是拽着尼德霍格的手朝着身后一路狂跑去。</w:t>
      </w:r>
    </w:p>
    <w:p/>
    <w:p>
      <w:r>
        <w:t>可是，在这个时候的他们，就算是速度再快，身材较为肥胖一些的尼德霍格，又怎么可能会有着这个力气去逃跑呢？</w:t>
      </w:r>
    </w:p>
    <w:p/>
    <w:p>
      <w:r>
        <w:t>要知道，他可是今天刚刚从那个废弃工厂里面出来的啊！</w:t>
      </w:r>
    </w:p>
    <w:p/>
    <w:p>
      <w:r>
        <w:t>尼德霍格和夏明坤两人在逃跑了之后，马克尔也是立刻地就跟了上来，并且对着他们俩大声地道：“来，跟着我走，我知道有着一条小道！”</w:t>
      </w:r>
    </w:p>
    <w:p/>
    <w:p>
      <w:r>
        <w:t>夏明坤很疑惑为什么马克尔会知道游乐场这边有着一个小道，要知道，他在青云市这边可是活了大半辈子了，都只是听闻过游乐场这边有着一条小道，而并没有走过的。为什么一个洋人才来到了他们这边没有半年的时间就知道这旁边竟然是会有着一条小道路走呢？</w:t>
      </w:r>
    </w:p>
    <w:p/>
    <w:p>
      <w:r>
        <w:t>不过此时此刻的他们可没有这么多的时间去思考那些问题，这个时候的他们，能够做的，只有是逃跑！</w:t>
      </w:r>
    </w:p>
    <w:p/>
    <w:p>
      <w:r>
        <w:t>而在他们前方这个时候，前面的路是通畅的形态，也是使得了夏明坤和尼德霍格两人看见了一点点希望，于是他们加大了力度快速地朝着那个方向跑去。</w:t>
      </w:r>
    </w:p>
    <w:p/>
    <w:p>
      <w:r>
        <w:t>可是，对于他们想要顺利的逃跑出去，真的就会是这么的容易么？</w:t>
      </w:r>
    </w:p>
    <w:p/>
    <w:p>
      <w:r>
        <w:t>龙昊和南宫炎他们，此时此刻也是来到了小道路的路口这边，杨纾缓由于还没有准备好要如何的面对自己的弟弟尼德霍格，所以此时此刻的她，也是坐在了车子里和苏旭一起都没有出来的。</w:t>
      </w:r>
    </w:p>
    <w:p/>
    <w:p>
      <w:r>
        <w:t>原本是一位这一次的事情肯定是能够很顺利的完成的尼德霍格，却没有想到，在出来的第一天夜晚，就遇上了一大堆的警察围捕。</w:t>
      </w:r>
    </w:p>
    <w:p/>
    <w:p>
      <w:r>
        <w:t>这样的一面，不论是放在了任何的地方，都是一件非常耻辱的事情。</w:t>
      </w:r>
    </w:p>
    <w:p/>
    <w:p>
      <w:r>
        <w:t>虽然此刻的尼德霍格并没有时间去想这些事情，但是他在逃跑的过程当中，也是知道了这一次的事情是由夏明坤和马克尔两个人操办的，他也是将这件事情暂时的放在了自己的心中。</w:t>
      </w:r>
    </w:p>
    <w:p/>
    <w:p>
      <w:r>
        <w:t>等到他们安全了之后再去讨论！</w:t>
      </w:r>
    </w:p>
    <w:p/>
    <w:p>
      <w:r>
        <w:t>……</w:t>
      </w:r>
    </w:p>
    <w:p/>
    <w:p>
      <w:r>
        <w:t>而此时此刻，游乐场这边，那些警察们看着尼德霍格和夏明坤两个人逃跑了之后，也是立刻的就拉响了警笛，由于游乐场已经是被包围了起来，所以在这个时候，整个游乐场的周边，都是一大片的警笛声响彻着。</w:t>
      </w:r>
    </w:p>
    <w:p/>
    <w:p>
      <w:r>
        <w:t>由于游乐场小道这边并不属于游乐场的范围，所以这边是没有任何的警笛声在这块儿响起，这也是让马克尔他们有了充分的保障，能够跑出去。</w:t>
      </w:r>
    </w:p>
    <w:p/>
    <w:p>
      <w:r>
        <w:t>不过事情真的就会是这样么？</w:t>
      </w:r>
    </w:p>
    <w:p/>
    <w:p>
      <w:r>
        <w:t>这个时候，小道的尽头，龙昊将布加迪威龙开到了道路的正中央，由于这条小道上并没有什么人居住在这个地方，所以这个时候，龙昊是完全的能够将车子停在路中央的，况且对于这一块儿，也是没有着监控摄像头的，所以对于他来说，想要让布加迪威龙停放在道路正中央，是完全的可行的。</w:t>
      </w:r>
    </w:p>
    <w:p/>
    <w:p>
      <w:r>
        <w:t>并且他也是将布加迪威龙的大灯打开了的，照射着前方的一片漆黑道路上，将前面灰蒙蒙的一条道路给完全的照射亮了起来。</w:t>
      </w:r>
    </w:p>
    <w:p/>
    <w:p>
      <w:r>
        <w:t>至于他，因为尼德霍格和夏明坤两个人的关系，他也是并没有站在这里的，而是去到了一旁的道路里望着他们，这边只需要有着南宫炎和唐鹏两人，就足够了。</w:t>
      </w:r>
    </w:p>
    <w:p/>
    <w:p>
      <w:r>
        <w:t>因为对于他来说，这一次的他，只是想要警告一下他们彼此，并不是想要抓住他们俩。</w:t>
      </w:r>
    </w:p>
    <w:p/>
    <w:p>
      <w:r>
        <w:t>“快点，加把劲儿，老大，前面就快要到了路口了！”马克尔此刻边跑边对着身边的尼德霍格和夏明坤两个人说道。</w:t>
      </w:r>
    </w:p>
    <w:p/>
    <w:p>
      <w:r>
        <w:t>说完了之后，他也是抬起了手来擦拭了一下自己的额头上冒着的汗。</w:t>
      </w:r>
    </w:p>
    <w:p/>
    <w:p>
      <w:r>
        <w:t>而对于早已疲劳不堪的尼德霍格来说，听见了马克尔说快要到了的时候，也是咬紧了牙关鼓起了勇气跟着夏明坤一起朝着前方的一片漆黑跑去，而在他们跑了一段距离之后，也是看见了前方道路是有着一点点光亮之处的。</w:t>
      </w:r>
    </w:p>
    <w:p/>
    <w:p>
      <w:r>
        <w:t>于是他也是立刻地就让马克尔看了看，当马克尔看清楚了之后，他也是立刻地道：“前面那抹光亮好像是这条小道的路口处，我们再加把劲儿，很快就到了。”</w:t>
      </w:r>
    </w:p>
    <w:p/>
    <w:p>
      <w:r>
        <w:t>而对于路口这边，当南宫炎和唐鹏看着前方的道路上已经是出现了几个人的身影时，他们也是打起了十二分的精神来，盯着那道隐约出现的几个身影看去。</w:t>
      </w:r>
    </w:p>
    <w:p/>
    <w:p>
      <w:r>
        <w:t>他们确定了的确是尼德霍格和夏明坤他们的时候，南宫炎也是立刻地就让唐鹏去到了车里，准备将车灯给熄灭。</w:t>
      </w:r>
    </w:p>
    <w:p/>
    <w:p>
      <w:r>
        <w:t>为什么要将车灯给熄灭？</w:t>
      </w:r>
    </w:p>
    <w:p/>
    <w:p>
      <w:r>
        <w:t>因为南宫炎想要在黑暗的世界当中，给予尼德霍格和夏明坤他们一些警告，毕竟对于龙昊之前也是说到了，只需要是给他们一些严厉的警告就够了，并不需要将他们给抓起来。</w:t>
      </w:r>
    </w:p>
    <w:p/>
    <w:p>
      <w:r>
        <w:t>所以，在这期间，南宫炎也是不停的在自己的脑海当中思考着究竟要给他们一个什么样的警告。</w:t>
      </w:r>
    </w:p>
    <w:p/>
    <w:p>
      <w:r>
        <w:t>而在现在看到了他们跑了过来的时候，他也是想到了自己等会儿究竟该要如何的说了。</w:t>
      </w:r>
    </w:p>
    <w:p/>
    <w:p>
      <w:r>
        <w:t>“老大，快点儿，还只剩下一点点的距离了！你看，前面就是光亮的地方了！”马克尔靠近了尼德霍格，伸手指着前方亮光的地方，兴奋地道。</w:t>
      </w:r>
    </w:p>
    <w:p/>
    <w:p>
      <w:r>
        <w:t>可是他的这一下兴奋，也是使得了在布加迪威龙里面坐着的唐鹏，立刻地就将车灯给熄灭了。</w:t>
      </w:r>
    </w:p>
    <w:p/>
    <w:p>
      <w:r>
        <w:t>而扑面而来的，则是一股无尽的黑暗，即使是对于现在这个时候，他们完全的是有着任何的机会将夏明坤和尼德霍格他们给完全的制服住，他们也是没有收到龙昊确切的情报之前，不会贸然行事的！</w:t>
      </w:r>
    </w:p>
    <w:p/>
    <w:p>
      <w:r>
        <w:t>此刻，布加迪威龙的车灯熄灭了之后，这条小道也是立刻地就恢复到了之前的黑暗当中来了，而他们，也是即将要达到的目的地，也是立刻地就恢复到了之前的现状。</w:t>
      </w:r>
    </w:p>
    <w:p/>
    <w:p>
      <w:r>
        <w:br w:type="page"/>
      </w:r>
    </w:p>
    <w:p>
      <w:pPr>
        <w:pStyle w:val="Heading1"/>
      </w:pPr>
      <w:r>
        <w:t>第五卷  抓捕  第三百八十一章  警告</w:t>
      </w:r>
    </w:p>
    <w:p>
      <w:r>
        <w:t>若不是因为有着月光的照耀，他们肯定是会有着更大难度的行走。</w:t>
      </w:r>
    </w:p>
    <w:p/>
    <w:p>
      <w:r>
        <w:t>只是，即使是有着月光的照耀，他们此刻在这条小道当中行走着的时候，也是非常的艰难的，因为小道是一个完全被树叶笼罩起来了的道路。</w:t>
      </w:r>
    </w:p>
    <w:p/>
    <w:p>
      <w:r>
        <w:t>月亮照射之下，也是有着斑驳的光点照射下来，才使得了他们看清楚了前方的道路。</w:t>
      </w:r>
    </w:p>
    <w:p/>
    <w:p>
      <w:r>
        <w:t>这一次的事情，虽然表面上看起来他们的确是很狼狈的，但是从一定的意义上面来讲，他们成功的合作了起来，也是使得了他们之间的人物显得简单了一些。</w:t>
      </w:r>
    </w:p>
    <w:p/>
    <w:p>
      <w:r>
        <w:t>也就是在这个时候，南宫炎举起了一直摆放在他面前的大喇叭，对着里面的尼德霍格他们三人说道：“其实，你们今天的行动，已经是被警方人员给发现了，相信过不了多久，你们就肯定是会落入法网当中的，当然，如果你们现在放手的话，或许还会来得及，但是你们一定要知道，如果你们再这样下去的话，我敢肯定，只要你们危害到了社会的话，那么你们就别想要活下去了！”</w:t>
      </w:r>
    </w:p>
    <w:p/>
    <w:p>
      <w:r>
        <w:t>“我知道，对于你们来说，可能有的人早就习惯了这样的话语了，但是，你们当中可是有着一个人应该还是第一次遇见这样的事情吧！你说呢，夏明坤夏副董事长！”</w:t>
      </w:r>
    </w:p>
    <w:p/>
    <w:p>
      <w:r>
        <w:t>在当南宫炎说到了夏明坤这三个字的时候，也是提高了音贝，将这三个字说的极为的重大响亮。</w:t>
      </w:r>
    </w:p>
    <w:p/>
    <w:p>
      <w:r>
        <w:t>可是在当夏明坤在听见了自己的名字之后，脸上虽然是有着很大的惊讶，但是对于他来说，现在这个时候，还并不是打感情戏的时候，所以他也是对着前面黑暗当中传来的声音的方向说道：“哼！就算是第一次，那么凡事儿也从会是有着一个开头的吧！我就不信你们在这个时候了还能够依旧的和我们对抗下去！”</w:t>
      </w:r>
    </w:p>
    <w:p/>
    <w:p>
      <w:r>
        <w:t>“呵呵，夏副董事长，看来你还真的是天真啊！你难道就以为你现在这个时候，还是一个公司的副董事长这么高的职位了么？”南宫炎举着喇叭笑了笑，苦笑道：“实话告诉你，你现在不妨把手机打开看一看，看看刚才青云公司里面宣布了一件什么重要的事情，如果你看完了之后，还是保持着这种自信心满满的状态的话，那么你还真的是挺有着胆量的，小弟也是要说一声敬佩了！”</w:t>
      </w:r>
    </w:p>
    <w:p/>
    <w:p>
      <w:r>
        <w:t>他的话说完了之后，也是立刻地就掏出了手机，打开了屏幕进入到了公司内部的那个微信群里一看，果然，在七点四十五分的时候，董事长洛倾城亲自发送了一条消息在里面。</w:t>
      </w:r>
    </w:p>
    <w:p/>
    <w:p>
      <w:r>
        <w:t>消息的主要内容也就是说副董事长夏明坤由于和外国人有着一些不良的关系，索性将副董事长职位给辞退了，现将副董事长之职暂时交由董事长秘书龙昊担任。</w:t>
      </w:r>
    </w:p>
    <w:p/>
    <w:p>
      <w:r>
        <w:t>这样的一个消息，看在了夏明坤的眼里，就像是突然地给了他一个天大的笑话一样，使得了他的双腿开始情不自禁地开始发软。</w:t>
      </w:r>
    </w:p>
    <w:p/>
    <w:p>
      <w:r>
        <w:t>他这样的一个细节也是被身边的尼德霍格注意到了，由于他听不太明白一些中文，所以对于夏明坤被公司董事长辞退了职务这件事情也是一脸的疑惑，看向了身边的夏明坤，道：“怎么了？夏明坤先生。”</w:t>
      </w:r>
    </w:p>
    <w:p/>
    <w:p>
      <w:r>
        <w:t>而对于这样的一个声音，听在了夏明坤地耳朵里，也是更加的让他有了一些接受不了这个事实，思考了一会儿之后，也是猛然地抬起了头来，望着眼前一片漆黑地道路怒道：“这不可能，这不可能！她是什么时候发现我的，这不可能！我在公司里面，一直都是保持着一个很正当的状态，她怎么可能会发现这样的一幕？我不信，我不信！！！”</w:t>
      </w:r>
    </w:p>
    <w:p/>
    <w:p>
      <w:r>
        <w:t>南宫炎和唐鹏两人此刻听着夏明坤在黑暗当中咆哮出来的声音，也是立刻地觉得这个效果还真的是很明显的，于是南宫炎也是开口道：“实话和你说，你在当洛倾城当上了青云公司董事长的时候，就已经是有着一些想要将她的位置给谋取到你的名义上面了！而在那之后，你也是对她进行了一些人身攻击的，不论是从她被绑架的那个案子来看，还是你对她进行的任何商业攻击，都是使得了她现在真的是忍不下去了！所以，在这个时候，她也是下定了决心，将你副董事长的这个身份给罢免掉！”</w:t>
      </w:r>
    </w:p>
    <w:p/>
    <w:p>
      <w:r>
        <w:t>“其实说真的，你也真的没有必要那样做的，毕竟对于现在这个时候，你已经是当上了一个公司的副董事长了，况且对于你的年薪，每年也是有着四五百万的收入的，你又怎么还要继续的去对洛倾城这个董事长进行攻击呢？是的，没有错儿，当初在建立青云公司的那个时候，青云帮帮主林志刚的确是说过他退休了以后，是要将董事长这个位置转让给你的，但是，对于这几年来说，你在公司里面做的这些事情，难道他就真的是一点儿都不知道不清楚么？所以，在当洛倾城回过了之后，他才将这个董事长之位交给了她！”</w:t>
      </w:r>
    </w:p>
    <w:p/>
    <w:p>
      <w:r>
        <w:t>“当然了，你对公司做的好事儿，也是挺多的，就比如业绩上面，不论是公司部的业绩还是市场营销部那边的业绩，你都是出了很大的力的，因为你的人源关系真的是挺好的，并且对于青云市里面的各个领导们也是全部都有着一些交际的，所以，到头来，你放着那么好的一个副董事长之位不坐，为什么偏偏又要去和董事长洛倾城去争夺呢？难道她的实力现在比你弱？”</w:t>
      </w:r>
    </w:p>
    <w:p/>
    <w:p>
      <w:r>
        <w:t>南宫炎说的这些话，其实就是想要让夏明坤意识到他这个时候已经是做错了，如果还想要改的话，那么还来得及，毕竟对于这个时候，他如果想要重新再来的话，还是可以办得到的。</w:t>
      </w:r>
    </w:p>
    <w:p/>
    <w:p>
      <w:r>
        <w:t>只不过，对于夏明坤来说，他的年纪现在都已经是这么大了，若是还要重头再来的话，岂不是还要花上一个二三十年的时间来打造？</w:t>
      </w:r>
    </w:p>
    <w:p/>
    <w:p>
      <w:r>
        <w:t>所以，对于这个时候的夏明坤，也是站在原地傻傻的笑了笑，最后也是低着头道：“你懂什么？我这么多年以来，可是一直都是凭借着自己的双手吃饭的，而她呢！洛倾城只不过是因为她有着一个爱她如宝的表哥林志刚有着一家企业公司想要将公司以后交给她管理罢了！”</w:t>
      </w:r>
    </w:p>
    <w:p/>
    <w:p>
      <w:r>
        <w:t>“她可是才大学毕业没有多久的时间，就让她坐上了一个公司董事长这样的职位，难道真的合适么？我可不觉得她一个女孩子刚刚从校园里面毕业出来，能够有着什么本事儿！”</w:t>
      </w:r>
    </w:p>
    <w:p/>
    <w:p>
      <w:r>
        <w:t>南宫炎听着夏明坤这样说到了，他也是蹙了蹙眉，觉得自己好像还真的不知道要如何的去反驳他了，索性最后他也是道：“我的话也就说到这里，你自己回去好好想想吧！如果你还要想继续的和这些洋人们合作下去的话，那么你以后的生活，就只会是蹲号子这么简单的了，若是还想要重新再来的话，那根本就是不可能的事儿了！”</w:t>
      </w:r>
    </w:p>
    <w:p/>
    <w:p>
      <w:r>
        <w:t>说完了之后，夏明坤也是钻进了布加迪威龙里，唐鹏看着他进来了之后，也是将车调头扬长而去了！</w:t>
      </w:r>
    </w:p>
    <w:p/>
    <w:p>
      <w:r>
        <w:br w:type="page"/>
      </w:r>
    </w:p>
    <w:p>
      <w:pPr>
        <w:pStyle w:val="Heading1"/>
      </w:pPr>
      <w:r>
        <w:t>第五卷  抓捕  第三百八十二章  夏明坤的选择</w:t>
      </w:r>
    </w:p>
    <w:p>
      <w:r>
        <w:t>其实对于南宫炎来说，他之前说的那些话，只不过就是给予了夏明坤一个合理的警告罢了，毕竟对于他来说，这么多年来，他当上了青云公司的副董事长，也是有着很多的积蓄了的。</w:t>
      </w:r>
    </w:p>
    <w:p/>
    <w:p>
      <w:r>
        <w:t>完完全全的不用去考虑他的后半身怎么过。</w:t>
      </w:r>
    </w:p>
    <w:p/>
    <w:p>
      <w:r>
        <w:t>可是，他不知道的是，夏明坤的那些积蓄，已经是全部都砸在了他对付洛倾城和龙昊两个人的身上了，虽然说他的确也还是有着一些钱的，但是对于他的那些钱，都是放在了他老婆那里的。</w:t>
      </w:r>
    </w:p>
    <w:p/>
    <w:p>
      <w:r>
        <w:t>而现在没有了工作的夏明坤，只有着两个选择，第一，就是他和尼德霍格他们这些人脱离关系，重头开始；第二，那就是继续和尼德霍格他们干下去，直到将龙昊和洛倾城两人放倒，那样的话，他才会有着一些出路可言。</w:t>
      </w:r>
    </w:p>
    <w:p/>
    <w:p>
      <w:r>
        <w:t>可是对于龙昊和洛倾城两人，真的就只会这么简单的就被他们搞定了么？</w:t>
      </w:r>
    </w:p>
    <w:p/>
    <w:p>
      <w:r>
        <w:t>答案是否定的。</w:t>
      </w:r>
    </w:p>
    <w:p/>
    <w:p>
      <w:r>
        <w:t>完完全全的不可能，要知道对于一个龙昊来说，就已经是可以完胜他夏明坤好几十个了，就更加别说是想要将他置于死地了！</w:t>
      </w:r>
    </w:p>
    <w:p/>
    <w:p>
      <w:r>
        <w:t>洛倾城虽然看上去温柔善良，但是对于她背后的大背景，整个青云帮里面的人加起来，都是要比青云公司的人多两倍之余的，就更加别说是还想要将洛倾城打倒了。</w:t>
      </w:r>
    </w:p>
    <w:p/>
    <w:p>
      <w:r>
        <w:t>虽然夏明坤在社会上面是有着一些人手，人源也的确是挺不错的。</w:t>
      </w:r>
    </w:p>
    <w:p/>
    <w:p>
      <w:r>
        <w:t>但是对于他所要对抗的对手，一个则是特工总部里面特工，一个，则是有着强大背景的完全优势，从这方面来看，就更加的是不用说其他的事情了。</w:t>
      </w:r>
    </w:p>
    <w:p/>
    <w:p>
      <w:r>
        <w:t>要知道对于洛倾城来说，虽然她的生活的确是过的很低调的，但是在跟着龙昊这么久了以来，她也是清楚了一个道理，那就是该低调的时候，低调一些没有问题，但是，在该要展示自己实力的时候，那就根本就不用去想一点儿其他的事情，因为你本来就是一个有着完全实力的人，没有必要在这种时候还保持着自己的那一份低调情绪。</w:t>
      </w:r>
    </w:p>
    <w:p/>
    <w:p>
      <w:r>
        <w:t>毕竟，在你死了之后，可就是想要高调，都是不能够高调起来的。</w:t>
      </w:r>
    </w:p>
    <w:p/>
    <w:p>
      <w:r>
        <w:t>而对于青云帮帮主林志刚的身份地位在青云市究竟是有着多么强大的，这一点儿，相信南宫炎他们不用去说，对于那些市领导们也都是需要掂量掂量自己究竟有没有这个实力去帮助夏明坤一起对抗他们的，所以，从头至尾，夏明坤选择了将龙昊和洛倾城两人作为了敌人的那一刻起，他就注定会输。</w:t>
      </w:r>
    </w:p>
    <w:p/>
    <w:p>
      <w:r>
        <w:t>而且是会输得彻彻底底！</w:t>
      </w:r>
    </w:p>
    <w:p/>
    <w:p>
      <w:r>
        <w:t>南宫炎他们走了之后，龙昊也是去到了苏旭他们那辆新车里，对于他们做的这些事情，杨纾缓在看见了之后，也是同样的觉得很吃惊，毕竟对于青云公司这四个字，她也是听说过的，要知道在现在看来，青云公司的副董事长夏明坤竟然也会选择和自己的弟弟合作，并且他们现在可是背负着通缉犯的罪名的，夏明坤还要选择继续和他们合作，这样一来的话，那么也是注定了夏明坤将会成为了一个帮凶，也是要被拉入通缉犯的罪名名单当中去的。</w:t>
      </w:r>
    </w:p>
    <w:p/>
    <w:p>
      <w:r>
        <w:t>杨纾缓看着上了车的龙昊一脸的严肃，也是邹了邹眉头，问道：“怎么了？夏明坤他们不是已经听见了刚才南宫炎说的那些话了么？怎么你还是一脸心事重重的模样？”</w:t>
      </w:r>
    </w:p>
    <w:p/>
    <w:p>
      <w:r>
        <w:t>对于杨纾缓的这个问题，在主驾驶座开着车的苏旭是完全的能够体会自己师父现在的心情的。</w:t>
      </w:r>
    </w:p>
    <w:p/>
    <w:p>
      <w:r>
        <w:t>要知道他的真实身份可并不是一个普通平民这么简单，他还有着一个比董事长更加重要的身份，那就是特工。</w:t>
      </w:r>
    </w:p>
    <w:p/>
    <w:p>
      <w:r>
        <w:t>作为了一名军人的他，怎么可能会选择让自己在权利和利益的竞争下生活？他要做的是，保卫国家，捍卫祖国的光辉大事儿！</w:t>
      </w:r>
    </w:p>
    <w:p/>
    <w:p>
      <w:r>
        <w:t>而现在倒好，师母洛倾城今天晚上的一个决定，也是让得了他觉得，在这样的一个关键的时候，师母竟然是将副董事长的位置交给了师父在做，这个决定，不论是从任何方面来看，都是有着很大的不妥的。</w:t>
      </w:r>
    </w:p>
    <w:p/>
    <w:p>
      <w:r>
        <w:t>毕竟对于现在来看，师父如果是将夏明坤他们全部都给抓住了的话，那么他就很有可能的会开启对青云帮帮主林志刚的对付了，要知道这几年以来，虽然他也是一直都是待在了家里没有出来的，但是对于林志刚所做的那些见不得人的事情，他也是清楚一些的。</w:t>
      </w:r>
    </w:p>
    <w:p/>
    <w:p>
      <w:r>
        <w:t>而如今，青云市的所有事情，都快要解决了，那么对于师父来说，肯定下一步就是要接着去对付林志刚了的，虽然说林志刚为人的确是很不错的，但是那种黑白两道在现在这个社会，如果做得过头了的话，那么肯定就会是有着一些危及他人了的。</w:t>
      </w:r>
    </w:p>
    <w:p/>
    <w:p>
      <w:r>
        <w:t>所以，在这个时候苏旭坐在了主驾驶开着车时，心中也是想到了，师父为难的应该是这件事情。</w:t>
      </w:r>
    </w:p>
    <w:p/>
    <w:p>
      <w:r>
        <w:t>要知道他只要是做回了他特工的身份的话，那么他就很可能会从青云帮里脱离出去，当然了，对于他自己而言，虽然他也是青云帮里的一员，但是对于他的父亲，现在早已是龙昊的兄弟了，若是龙昊离开了青云帮的话，那么他父亲还在，只要是他父亲在的话，那么对于林志刚的任何线索，他都会是及时地知道的。</w:t>
      </w:r>
    </w:p>
    <w:p/>
    <w:p>
      <w:r>
        <w:t>所以，苏旭也是觉得，若是龙昊真的离开了青云帮，那么对于青云帮帮内，也肯定是会有着一个大的争议战要进行的。</w:t>
      </w:r>
    </w:p>
    <w:p/>
    <w:p>
      <w:r>
        <w:t>龙昊过了很长的时间之后，才缓过来，想到了之前杨纾缓好像对着自己说了一句话的，他也是立刻地就扭头看向了一旁的杨纾缓，发现此刻的她也正在看着自己，他也是顿时道：“没什么，没什么，只是觉得今天晚上还没有吃饭，有着一点儿饿了而已！苏旭，现在开车回公司，接上你师母。”</w:t>
      </w:r>
    </w:p>
    <w:p/>
    <w:p>
      <w:r>
        <w:t>“是，师父！”苏旭听着龙昊叫了一声自己之后，也是立刻地扭头看向了他，对着他点头道。</w:t>
      </w:r>
    </w:p>
    <w:p/>
    <w:p>
      <w:r>
        <w:t>“今天晚上你还没有吃饭的么？”杨纾缓这个时候看着身边的龙昊，关切地问道。</w:t>
      </w:r>
    </w:p>
    <w:p/>
    <w:p>
      <w:r>
        <w:t>“是啊，因为之前离开公司的时候，已经是有了一些晚了的，而且对于今天晚上我也是答应了倾城，搞完了之后就去公司里接上她出去一起吃一些夜宵的！”龙昊点了点头，解释道：“走吧，现在时间也还早，不如我们就一起出去吃个夜宵，正好倾城也还没有和你见过面的，你是我的同学，和她见个面也是应该的。”</w:t>
      </w:r>
    </w:p>
    <w:p/>
    <w:p>
      <w:r>
        <w:br w:type="page"/>
      </w:r>
    </w:p>
    <w:p>
      <w:pPr>
        <w:pStyle w:val="Heading1"/>
      </w:pPr>
      <w:r>
        <w:t>第五卷  抓捕  第三百八十三章  职员们的支持与否</w:t>
      </w:r>
    </w:p>
    <w:p>
      <w:r>
        <w:t>“嗯，那行，但是，南宫炎和唐鹏他们俩……”杨纾缓点了点头，认为今天晚上已经是没有了什么事情了，她也是同意地道。</w:t>
      </w:r>
    </w:p>
    <w:p/>
    <w:p>
      <w:r>
        <w:t>“他们的话，还有着一些事情要做，所以就让他们去忙他们的事情吧！”龙昊接着回答道：“你看你来了我们青云市，还没有在这里好好的出去玩玩呢！看等会儿吃完夜宵时间还晚不晚，不晚的话等会儿我们一起出去玩！”</w:t>
      </w:r>
    </w:p>
    <w:p/>
    <w:p>
      <w:r>
        <w:t>龙昊的这个提议，也是有着原因的，毕竟对于杨纾缓来说，她之前才刚刚被自己的父亲解除了禁出令，在来到了他们青云市之后，他作为了一个对青云市还算是挺熟悉的人，自然的是要带着杨纾缓一起出去玩玩见见外面的世界究竟是有着多么精彩的。</w:t>
      </w:r>
    </w:p>
    <w:p/>
    <w:p>
      <w:r>
        <w:t>因为这段时间他们都是为了尼德霍格的这个事情忙的不可开交，而现在有了时间了，他们当然是需要好好的出去放松放松一下自我的了！</w:t>
      </w:r>
    </w:p>
    <w:p/>
    <w:p>
      <w:r>
        <w:t>只是，对于龙昊的这个提议，也是让得了杨纾缓想到了自己的弟弟还是没有被警察抓住呢，这要让她怎么能够放下心来好好的出去玩呢，于是想了一会儿之后，也是蹙了蹙眉，道：“到时再说吧，这么久来青云市，也是比较忙的，所以等会儿看看吃完饭时间还晚不晚就是了。”</w:t>
      </w:r>
    </w:p>
    <w:p/>
    <w:p>
      <w:r>
        <w:t>“嗯，那就先这样！”龙昊点了点头之后，然后又看向了主驾驶座的苏旭道：“先去公司，提辆车出来，再把你师母接上！”</w:t>
      </w:r>
    </w:p>
    <w:p/>
    <w:p>
      <w:r>
        <w:t>“好嘞！”苏旭在前面开着车，心情也是顿时的就好了起来，爽口答应道。</w:t>
      </w:r>
    </w:p>
    <w:p/>
    <w:p>
      <w:r>
        <w:t>……</w:t>
      </w:r>
    </w:p>
    <w:p/>
    <w:p>
      <w:r>
        <w:t>而对于青云公司里面，在当洛倾城将那个副董事长更换的消息发布出来了之后，也是立刻地就引起了整个青云公司里面的员工们开始动乱起来了。</w:t>
      </w:r>
    </w:p>
    <w:p/>
    <w:p>
      <w:r>
        <w:t>要知道对于夏明坤和洋人合作这件事情来看，危及到的可并不只是他自己一个人啊！怎么说他也算得上是公司里面的副董事长，作为了一个副董事长，竟然也是和外国人谈合作，并且那些外国人都还是通缉犯，这样的一个合作方式，也是让他变成了一个共犯了。</w:t>
      </w:r>
    </w:p>
    <w:p/>
    <w:p>
      <w:r>
        <w:t>这样的一个消息，无论是放在了哪个地方，都是让得了青云公司里面的员工们也跟着开始动怒了起来。</w:t>
      </w:r>
    </w:p>
    <w:p/>
    <w:p>
      <w:r>
        <w:t>但是他们再怎么样动怒，也是无济于事的，毕竟他们可都不是警察之类的人物，这些事情，归根结底还是需要靠警察来解决的。</w:t>
      </w:r>
    </w:p>
    <w:p/>
    <w:p>
      <w:r>
        <w:t>不过对于副董事长将由董事长秘书龙昊来担任的话，那么这个话题，也是引起了他们很大的议论的。</w:t>
      </w:r>
    </w:p>
    <w:p/>
    <w:p>
      <w:r>
        <w:t>有着赞同龙昊当上副董事长的员工，也有着不赞同龙昊当上副董事长的员工。</w:t>
      </w:r>
    </w:p>
    <w:p/>
    <w:p>
      <w:r>
        <w:t>这样的一个赞成与否，也是使得了他们开始有着一些觉得很难处理。</w:t>
      </w:r>
    </w:p>
    <w:p/>
    <w:p>
      <w:r>
        <w:t>因为对于赞同龙昊的，是觉得龙昊在各方面的工作也都是比较出色的，况且，对于龙昊上一次WRV商城那一次事情回来了之后，也是使得了青云公司突破了那个难关，并且在每个月里面的业绩，也都是有着完成并且超额数据的显示的。</w:t>
      </w:r>
    </w:p>
    <w:p/>
    <w:p>
      <w:r>
        <w:t>还有一方面就是，龙昊不论是在工作上还是在生活上面，都是有着和蔼可亲的一面，并没有像夏明坤当副董事长那么有架子，总是有着一种居高临下的感觉让他们觉得很不舒服。</w:t>
      </w:r>
    </w:p>
    <w:p/>
    <w:p>
      <w:r>
        <w:t>而至于那些不赞同龙昊当副董事长的，则是因为龙昊原本就是董事长的秘书，并且在任何方面，也是由于龙昊才来到了公司里面半年的时间不到，就让他坐上副董事长这个位置的话，那么对于他们青云公司管理方面来说，也会是一种极大的挑战。</w:t>
      </w:r>
    </w:p>
    <w:p/>
    <w:p>
      <w:r>
        <w:t>因为毕竟洛倾城当上董事长，是因为有着林志刚是前任董事长并且也是创建青云公司的人，还有就是，洛倾城的为人方面，是在他们职员的印象当中最好的。</w:t>
      </w:r>
    </w:p>
    <w:p/>
    <w:p>
      <w:r>
        <w:t>即使是龙昊的社交能力再怎么好，他也是不能够取代洛倾城的那一面。</w:t>
      </w:r>
    </w:p>
    <w:p/>
    <w:p>
      <w:r>
        <w:t>要知道洛倾城毕竟是女人，而作为了一个女人，与同事们之间的沟通，更加的是平易近人一些的。</w:t>
      </w:r>
    </w:p>
    <w:p/>
    <w:p>
      <w:r>
        <w:t>所以，对于整个公司里面的职工们，他们此时此刻，也都是放下了手中的事情，在一个没有洛倾城以及几个股东的微信群里讨论着这个话题的。</w:t>
      </w:r>
    </w:p>
    <w:p/>
    <w:p>
      <w:r>
        <w:t>至于董事长办公室里。</w:t>
      </w:r>
    </w:p>
    <w:p/>
    <w:p>
      <w:r>
        <w:t>此刻，洛倾城正端着一杯茶站在了办公室里面的落地窗前望着下面的景色思考着的。</w:t>
      </w:r>
    </w:p>
    <w:p/>
    <w:p>
      <w:r>
        <w:t>其实她也是知道的，此时此刻楼下面的那些员工们肯定是在讨论着龙昊究竟是不是会很适合做公司副董事长这个职位的，毕竟对于龙昊来说，他算得上是自己的秘书，如果做上了副董事长这个职位的话，肯定是会有着一些难度的。</w:t>
      </w:r>
    </w:p>
    <w:p/>
    <w:p>
      <w:r>
        <w:t>可是她对他工作上面的表现，都是有着很好的评价的，并且，下面的一些员工们在评优的这个事情上面，也是说到了龙昊确实很不错，毕竟对于他来说，不论是从工作上面的探讨，还是让他出去考察学习一下其他的公司，都是有着很大的能力将事情做好的，甚至是从很多事情上面，都是有着很大的帮助来缓解公司里面的障碍的。</w:t>
      </w:r>
    </w:p>
    <w:p/>
    <w:p>
      <w:r>
        <w:t>所以，对于她今天晚上在龙昊走了之后，她也是一直都在办公室里面思考着这件事情的。</w:t>
      </w:r>
    </w:p>
    <w:p/>
    <w:p>
      <w:r>
        <w:t>若不是因为安保部的小李队长进来叫她出去吃饭了的话，或许她还真的是不知道已经到了吃饭的时间点了的。</w:t>
      </w:r>
    </w:p>
    <w:p/>
    <w:p>
      <w:r>
        <w:t>龙昊他们在来到了青云公司之后，苏旭将车停在了公司门口之后，龙昊就拉开了车门朝着公司里面一楼的电梯口走去。</w:t>
      </w:r>
    </w:p>
    <w:p/>
    <w:p>
      <w:r>
        <w:t>而在他进入到了公司里面的时候，很多员工们都是看着他一脸惊讶的模样，因为他们可不知道龙昊为什么会这么晚了还来到了公司里面。</w:t>
      </w:r>
    </w:p>
    <w:p/>
    <w:p>
      <w:r>
        <w:t>其实对于晚上公司里面的许多人在下了班之后，都是会离开的，但是对于今天晚上，洛倾城的一个决定，也是让得了他们全部都留在了公司里面用完餐之后就去到了会议室里面开会了。</w:t>
      </w:r>
    </w:p>
    <w:p/>
    <w:p>
      <w:r>
        <w:t>虽然说龙昊当上了副董事长这个事情，一直都是他们讨论的热门话题，但是如果说洛倾城执意要让龙昊当上公司的副董事长的话，那么对于那些不赞同的员工们来说，也是认可的。</w:t>
      </w:r>
    </w:p>
    <w:p/>
    <w:p>
      <w:r>
        <w:t>毕竟龙昊对公司里面做出的贡献，可是他们有目共睹的事情。</w:t>
      </w:r>
    </w:p>
    <w:p/>
    <w:p>
      <w:r>
        <w:br w:type="page"/>
      </w:r>
    </w:p>
    <w:p>
      <w:pPr>
        <w:pStyle w:val="Heading1"/>
      </w:pPr>
      <w:r>
        <w:t>第五卷  抓捕  第三百八十四章  实力碾压</w:t>
      </w:r>
    </w:p>
    <w:p>
      <w:r>
        <w:t>龙昊对于公司里面员工们的异样眼光完全没有任何的看见，因为在这个时候的他，脑海当中想着的，只有着洛倾城将公司副董事长这个职位交给了他来做的事情。</w:t>
      </w:r>
    </w:p>
    <w:p/>
    <w:p>
      <w:r>
        <w:t>其实对于他而言，他也是很想要坐上这个公司的副董事长的，毕竟对于现在的青云公司来说，别看着它在外面人看来已经算得上是很强大了，但是在她们这些公司内部人员们的眼里，还是有着微不足道的地方需要改进。如果说让他当上了副董事长的话，那么对于公司里面的一些管理形式，他也是有着权力能够改动一些的。</w:t>
      </w:r>
    </w:p>
    <w:p/>
    <w:p>
      <w:r>
        <w:t>可是，对于现在的他来说，他的另外的一个身份，真的是不允许他来做这个公司的副董事长，毕竟对于他而言，他还要去保卫国家呢！哪里有着这个时间来公司里面管理公司的。</w:t>
      </w:r>
    </w:p>
    <w:p/>
    <w:p>
      <w:r>
        <w:t>况且对于这一次他来到了青云市这边，也仅仅只是为了想要完成任务罢了。</w:t>
      </w:r>
    </w:p>
    <w:p/>
    <w:p>
      <w:r>
        <w:t>又不是其他别的事情，要知道对于他而言，做一名军人，才是他从小到大最大的梦想。</w:t>
      </w:r>
    </w:p>
    <w:p/>
    <w:p>
      <w:r>
        <w:t>至于公司副董事长，虽然说这个职业真的是挺好的，但是他不适合，同样的他也是不合适做着副董事长，因为他毕竟是没有什么拿得出手的实力，有的，仅仅只是他的人源关系网比较庞大而已。</w:t>
      </w:r>
    </w:p>
    <w:p/>
    <w:p>
      <w:r>
        <w:t>电梯来到了最顶楼，电梯门打开了之后，他也是立刻地就朝着门口外面洛倾城的董事长办公室走去。</w:t>
      </w:r>
    </w:p>
    <w:p/>
    <w:p>
      <w:r>
        <w:t>对于正在和他一起上楼的股东石天羽，他是完全的没有看见。</w:t>
      </w:r>
    </w:p>
    <w:p/>
    <w:p>
      <w:r>
        <w:t>而石天羽看着他走进了电梯里，原本是想要和他说一声恭喜之类的话题的，可是当他看见了龙昊的面色并不是显得特别的好看时，他也是将到了喉咙里的话给咽了下去。</w:t>
      </w:r>
    </w:p>
    <w:p/>
    <w:p>
      <w:r>
        <w:t>要知道，龙昊现在可是副董事长了，虽然说还没有正式成为副董事长，但是对于他的一举一动，现在他们这些公司股东以及公司高层管理人士们见到了他之后，都是要对着他问一声好的。</w:t>
      </w:r>
    </w:p>
    <w:p/>
    <w:p>
      <w:r>
        <w:t>他可不想因为龙昊明天第一天新官上任的时候，就将他这个公司股东的职位给除去掉！要知道对于现在的龙昊来说，完全的可以做到实力碾压的一步将他们这些股东们碾压下去的！</w:t>
      </w:r>
    </w:p>
    <w:p/>
    <w:p>
      <w:r>
        <w:t>龙昊来到了洛倾城的办公室门口，也是并没有急着敲门而入的，而是站在了门口稳定住了一下自己暴躁的情绪之后，才抬手敲了敲门。</w:t>
      </w:r>
    </w:p>
    <w:p/>
    <w:p>
      <w:r>
        <w:t>砰砰砰！</w:t>
      </w:r>
    </w:p>
    <w:p/>
    <w:p>
      <w:r>
        <w:t>“请进！”办公室里传出了洛倾城温和的声音。</w:t>
      </w:r>
    </w:p>
    <w:p/>
    <w:p>
      <w:r>
        <w:t>龙昊打开了门，进入到了办公室里面的时候，看着洛倾城这个时候也正好是端着一杯茶坐在了自己的办公椅上，于是稳定了一下自己的情绪之后，道：“事情办完了，夏明坤明天也是不会来上班的了。”</w:t>
      </w:r>
    </w:p>
    <w:p/>
    <w:p>
      <w:r>
        <w:t>“嗯，我知道。”洛倾城抬起了头看着龙昊，对着他微笑道：“他的副董事长身份，我之前也是在群里面公布了一下的，现在你就暂时坐上他的位置吧！”</w:t>
      </w:r>
    </w:p>
    <w:p/>
    <w:p>
      <w:r>
        <w:t>洛倾城并不知道龙昊他早已经是看见了公司内部人员微信群里面的那条消息，对着龙昊一脸的微笑着，就像是她很想要让龙昊来当这个公司的副董事长。</w:t>
      </w:r>
    </w:p>
    <w:p/>
    <w:p>
      <w:r>
        <w:t>可是对于龙昊而言，他又怎么可能会去当呢！</w:t>
      </w:r>
    </w:p>
    <w:p/>
    <w:p>
      <w:r>
        <w:t>思索了半响之后，对着洛倾城冷静地道：“倾城，你应该也知道，我是你的秘书，如果让一个秘书当上了公司副董事长的在这个职位的话，那么对于那些外面的人来说，肯定是会说闲话的！”</w:t>
      </w:r>
    </w:p>
    <w:p/>
    <w:p>
      <w:r>
        <w:t>“嗯，这个我知道，我也是将这些问题全部都想到了一个好的解决办法了。”洛倾城笑了笑，嘴角扬起地道：“你就安安心心地工作就好了！”</w:t>
      </w:r>
    </w:p>
    <w:p/>
    <w:p>
      <w:r>
        <w:t>龙昊看着洛倾城满脸的笑意，就像是想要将这个公司里面的副董事长的身份非他做不可了，他也是顿时大脑有着一些懵。</w:t>
      </w:r>
    </w:p>
    <w:p/>
    <w:p>
      <w:r>
        <w:t>思考了许久之后，抬头开口道：“倾城，你知道我不是这个意思，我是在说，这个副董事长，我可能不适合！”</w:t>
      </w:r>
    </w:p>
    <w:p/>
    <w:p>
      <w:r>
        <w:t>洛倾城原本是要打开电脑开始工作了的，但是在当这个时候又听见了龙昊这样的一句话，也是顿时就看向了他，蹙了蹙眉，道：“为什么？我觉得挺合适的呀，你看，上一次WRV商城的那一次派你去考察学习，之后你回来了后也是将公司所面临的问题给解决了，还有就是每一次开会的时候，你都是能够给我很多合理的问题去让公司里面的员工们做的，这有什么不合适的啊？”</w:t>
      </w:r>
    </w:p>
    <w:p/>
    <w:p>
      <w:r>
        <w:t>“其实你也应该知道，我在当上了你的秘书的时候，每天也是很忙的，又要去外面处理一些事情，又要把青云帮内部的事情做好，哪里会有着时间天天在公司里面上班。”龙昊耐心地解释道：“况且，你也知道，我才刚来了公司还没有一年的时间，就以秘书的职位当上了公司副董事长的职位，这要是传出去了，岂不是要被看成笑话么？”</w:t>
      </w:r>
    </w:p>
    <w:p/>
    <w:p>
      <w:r>
        <w:t>龙昊的这些话语，也是之前洛倾城早就想到了的，因为她也知道或许这个副董事长的职位他可能不会坐，所以就多思考了一些问题，道：“那又如何？我们青云公司里面的员工们，要的都是一些有着实战经验丰富的人才，又并不是要有着来公司上班的时间长度有着一两年的，怎么就不可以当上领导干部这一点儿了！况且，我们公司现在不是都还挺好的么？自从你教会我了那些应对方式之后，公司的盈利可是一个月一个月的上涨的啊！怎么就不可以不合适了呢？而且，你在公司里面的人际关系也是很不错的，甚至还有着一些员工们都是觉得这个副董事长的身份给你来当的话会更加好一些呢！怎么可能就不合适呢？”</w:t>
      </w:r>
    </w:p>
    <w:p/>
    <w:p>
      <w:r>
        <w:t>“还有，如果他们敢笑话你的话，那么他们自己的业绩又有你做的那么好么？对，你是我的秘书没有错，但是，你交给我的那些方法和人际交往能力，都是让我获得了不小的成就，怎么会就你当上副董事长的时候就会改变了呢？而且，你在青云市的能力也是很大得了，若是一直都是以董事长秘书的身份出现在他们的面前的话，难道他们就不会多想么？”</w:t>
      </w:r>
    </w:p>
    <w:p/>
    <w:p>
      <w:r>
        <w:t>洛倾城的这一番话，也是顿时就让得了龙昊开始有着一些不好回话，顿时语噻，一时之间也不知道该要怎么去说了。</w:t>
      </w:r>
    </w:p>
    <w:p/>
    <w:p>
      <w:r>
        <w:br w:type="page"/>
      </w:r>
    </w:p>
    <w:p>
      <w:pPr>
        <w:pStyle w:val="Heading1"/>
      </w:pPr>
      <w:r>
        <w:t>第五卷  抓捕  第三百八十五章  龙昊的决定</w:t>
      </w:r>
    </w:p>
    <w:p>
      <w:r>
        <w:t>龙昊看着洛倾城这样说着自己了，他也是觉得如果以后的日子当中，还以一个董事长的秘书的身份出现在洛倾城的身边，要是换作了是让其他的一些公司领导们看见了的话，那么肯定是会说洛倾城这个董事长的闲话的。</w:t>
      </w:r>
    </w:p>
    <w:p/>
    <w:p>
      <w:r>
        <w:t>而对于这一点儿，也是龙昊一直以来都不想要看见的，毕竟对于现在来说，洛倾城的公司越做越大，甚至在其他的几个市区以及县乡等地，也都是有着青云公司的一些分公司了，若是洛倾城在这方面上一直都是被别人说太多闲话的话，那么对于他来说，也是最难受的一面。</w:t>
      </w:r>
    </w:p>
    <w:p/>
    <w:p>
      <w:r>
        <w:t>毕竟在生活上，她是自己的女朋友，以后更是会成为自己的女人，若是一直都让她在工作上面受到一些大领导们的欺压的话，那么对于以后他们的生活，那还得了。</w:t>
      </w:r>
    </w:p>
    <w:p/>
    <w:p>
      <w:r>
        <w:t>所以，在当龙昊想了想之后，也是有着一些郁闷的坐在了自己的办公椅上面思考着，洛倾城看着龙昊这副模样，也是没有多说什么的，毕竟，对于这件事情来说，他也是在生活上面有着很大的压力，要知道，他不仅仅只是公司里面的董事长她的秘书，而且还是整个青云公司总部青云帮的内院二长老，同时也是享受着内院大长老一样的待遇，这样的一个时间段，若是他能够轻易的想过来答应了她的话，倒还真的是让她大为吃惊。</w:t>
      </w:r>
    </w:p>
    <w:p/>
    <w:p>
      <w:r>
        <w:t>毕竟，公司副董事长这个职位，每一年当中的年薪可是一个不少的数字的。若是龙昊直接就点头答应了下来的话，那么对于她来说，还真的是需要防着龙昊一些了。</w:t>
      </w:r>
    </w:p>
    <w:p/>
    <w:p>
      <w:r>
        <w:t>可是，这个时候的她，眼看着面前秘书办公桌旁的龙昊坐在了自己的办公椅上愁眉苦脸的思考着时，她的心也是渐渐地软了下来，毕竟，他每天都已经是忙得不可开交了，而她还要将一个公司的副董事长给他去做，这让他那原本就已经是很繁忙的生活，又是变得更加繁忙了一些，这让得了她这个时候，心中也是有着一些不愉快的。</w:t>
      </w:r>
    </w:p>
    <w:p/>
    <w:p>
      <w:r>
        <w:t>到底要不要将副董事长交给龙昊去做呢？</w:t>
      </w:r>
    </w:p>
    <w:p/>
    <w:p>
      <w:r>
        <w:t>洛倾城在办公椅上将手中抵在了办公桌上，看着眼前坐在办公椅上思考着的龙昊，心中暗暗地道。</w:t>
      </w:r>
    </w:p>
    <w:p/>
    <w:p>
      <w:r>
        <w:t>其实对于龙昊来说，不是他不能够担任这个副董事长，而是因为，他的身份实在是不允许他当上这个公司的副董事长，要知道，他可是一个国际级的高级特工啊！</w:t>
      </w:r>
    </w:p>
    <w:p/>
    <w:p>
      <w:r>
        <w:t>若是他选择了做一个有权有势又有钱的公司副董事长的身份的话，那么对于他的特工身份又该要怎么办呢？难道说，他这么多年以来执行了那么多的任务，获得了那么多的报酬之后，最后却是要选择自己当上一个公司的副董事长这样的一个身份么？</w:t>
      </w:r>
    </w:p>
    <w:p/>
    <w:p>
      <w:r>
        <w:t>说真的，龙昊不甘，真的很不甘！</w:t>
      </w:r>
    </w:p>
    <w:p/>
    <w:p>
      <w:r>
        <w:t>毕竟对于他来说，他可是还要去保卫祖国，捍卫国土的！若是真的就只选择了让自己的生活过得安宁，那么他这一生活着还有着什么意义呢？</w:t>
      </w:r>
    </w:p>
    <w:p/>
    <w:p>
      <w:r>
        <w:t>人，竟然来到了这样的一个世界上，那么就需要去外面拼搏，去外面渐渐地强大起来，让自己的梦想更近一步的实现，这才是他想要的生活啊！而对于现在，他又怎么可能会因为洛倾城以一个董事长的命令让他做副董事长这个位置而去改变他的梦想呢？</w:t>
      </w:r>
    </w:p>
    <w:p/>
    <w:p>
      <w:r>
        <w:t>当然不会。</w:t>
      </w:r>
    </w:p>
    <w:p/>
    <w:p>
      <w:r>
        <w:t>毕竟对于他来说，他所拥有的个人资产，可不仅仅只是一个公司这么点钱的，要知道，他所做的那些工作，课都是为了保卫祖国保护他人的。</w:t>
      </w:r>
    </w:p>
    <w:p/>
    <w:p>
      <w:r>
        <w:t>并不是为了钱而去工作的。</w:t>
      </w:r>
    </w:p>
    <w:p/>
    <w:p>
      <w:r>
        <w:t>所以，在这个时候的龙昊，想清楚了之后，也是立刻地转过了身，看着洛倾城，正当他想要说出第一句话的时候，洛倾城的声音抢先说了出来，“如果你不想要当这个副董事长也行，我先前也是说了，让你暂时顶替着这个公司副董事长的身份，若是之后的日子里，我们找到了合适的人选的话，再由他来当，怎么样？”</w:t>
      </w:r>
    </w:p>
    <w:p/>
    <w:p>
      <w:r>
        <w:t>其实对于洛倾城而言，这个时候的她也是很纠结的，毕竟对于她而言，她所定好了的事情，又要去改变的话，那么对于她这个公司董事长而言的话，可是一言既出驷马难追的。</w:t>
      </w:r>
    </w:p>
    <w:p/>
    <w:p>
      <w:r>
        <w:t>所以在这个时候的她，也是显得了十分的为难，毕竟之前自己已经是让龙昊来当上这个公司的副董事长的消息已经发布了出去了，而对于现在，想必也是在青云公司官网上已经有显示了吧！</w:t>
      </w:r>
    </w:p>
    <w:p/>
    <w:p>
      <w:r>
        <w:t>她打开了浏览器，打开了收藏夹，进入到了公司的官网里去，的确，一入眼的，就是自己之前刚刚宣布的公司副董事长夏明坤和外国人合作导致了他的副董事长身份被撤职，取而代之的是董事长秘书龙昊先生来担任公司的副董事长一职。</w:t>
      </w:r>
    </w:p>
    <w:p/>
    <w:p>
      <w:r>
        <w:t>这样的一个决定，不论是换作了是谁，竟然已经是发布到了官网上面去，让世界的人全部都看见了的话，那么就很难改掉的，所以在这个时候，洛倾城也是补充说道：“官网上面已经是发布了出去我刚刚发布的消息了，所以，龙昊，你就暂时的担任一下公司的副董事长这个职务吧！毕竟我说出来了的话，工作人员们在发布到了网络上面去，就很难改掉了的。”</w:t>
      </w:r>
    </w:p>
    <w:p/>
    <w:p>
      <w:r>
        <w:t>洛倾城的这个决定，龙昊认为的确是有着一些冲动的，毕竟他还在外面处理着事情，她就在公司里面发布了这样的一个消息，这要是换做以后他遇上了夏明坤的话，那么他们之间还能够好好的说话么？</w:t>
      </w:r>
    </w:p>
    <w:p/>
    <w:p>
      <w:r>
        <w:t>自然不可能！</w:t>
      </w:r>
    </w:p>
    <w:p/>
    <w:p>
      <w:r>
        <w:t>当然了，夏明坤这一次竟然是以公司副董事长的身份和外国人合作，成为了一名共犯，就算不是死刑，他也是需要在牢子里面待上一辈子的了。</w:t>
      </w:r>
    </w:p>
    <w:p/>
    <w:p>
      <w:r>
        <w:t>毕竟，刚刚夏明坤发生的这个事情，洛倾城也是让人将他在公司里面对她做出的那些恶劣行为也全部都给曝光了出去了。</w:t>
      </w:r>
    </w:p>
    <w:p/>
    <w:p>
      <w:r>
        <w:t>所以，在这个时候的夏明坤，也真真切切的，成为了一名通缉犯！</w:t>
      </w:r>
    </w:p>
    <w:p/>
    <w:p>
      <w:r>
        <w:t>龙昊在椅子上思考了很久之后，最后也是点头道：“那行吧，我就先暂时顶替着这个副董事长的身份，但是首先说好了，只是顶替，并不是代替！你明天上午公布的时候，一定要注意措辞！”</w:t>
      </w:r>
    </w:p>
    <w:p/>
    <w:p>
      <w:r>
        <w:t>龙昊的这个举动，使得了洛倾城非常的满意，开心的笑了笑之后，也是点头道：“好，老公我一定注意！”</w:t>
      </w:r>
    </w:p>
    <w:p/>
    <w:p>
      <w:r>
        <w:t>说完，她也是站起了身冲到了龙昊的面前亲了他一口！</w:t>
      </w:r>
    </w:p>
    <w:p/>
    <w:p>
      <w:r>
        <w:br w:type="page"/>
      </w:r>
    </w:p>
    <w:p>
      <w:pPr>
        <w:pStyle w:val="Heading1"/>
      </w:pPr>
      <w:r>
        <w:t>第五卷  抓捕  第三百八十六章  有付出就会有回报</w:t>
      </w:r>
    </w:p>
    <w:p>
      <w:r>
        <w:t>其实说实话，对于洛倾城这一路走来，也是挺不容易的，虽然说运气这个词倒是占据了她人生当中很大的一个成分，但是，有这样的一个成就的她，在学生时代的时候，她也是付出了挺多的。</w:t>
      </w:r>
    </w:p>
    <w:p/>
    <w:p>
      <w:r>
        <w:t>正所谓，有付出就会有回报。</w:t>
      </w:r>
    </w:p>
    <w:p/>
    <w:p>
      <w:r>
        <w:t>洛倾城的事迹，也是让得了很多的人都开始将她视为了自己的偶像，不论是成年人还是小孩子，他们在工作学习生活上面，都是将她视为了一个很好的榜样的。</w:t>
      </w:r>
    </w:p>
    <w:p/>
    <w:p>
      <w:r>
        <w:t>所以，对于洛倾城而言，在很多时候，她的出现，都是有着一种让人觉得，有付出就一定会有回报这句话真的是太对了！</w:t>
      </w:r>
    </w:p>
    <w:p/>
    <w:p>
      <w:r>
        <w:t>龙昊此刻看着洛倾城一股劲儿的冲着自己这边就亲了一口自己，也是让得了他有着一些手足无措的，惊讶的看着面前的这个女人，发现她对这件事情的看法，是持有着一个非常严肃的表现的，于是也是无奈地摇了摇头，道：“你也别高兴的太早了，我们两个人现在在外人们看来，都是处于年轻人的阶段。这么庞大的一个公司，交给我们两个年轻人来掌管，那些外人们肯定会眼红的！”</w:t>
      </w:r>
    </w:p>
    <w:p/>
    <w:p>
      <w:r>
        <w:t>他说的这一句话，也是让得了洛倾城原本处在一种开心的模样顿时变得正经儿了起来。</w:t>
      </w:r>
    </w:p>
    <w:p/>
    <w:p>
      <w:r>
        <w:t>不过正经儿了一会儿之后，她又是恢复到了原状，并且做回到了自己的办公椅上，对着前面的龙昊说道：“管他呢！若是他们真的就这么小看我们两个人的话，那么我们就给他们一点儿颜色看看好了，反正现在我们公司在整个市区里，已经算得上是最好的一个企业公司了，若是他们真的要那样做的话，那么他们可是要等待着吃亏的打算的！”</w:t>
      </w:r>
    </w:p>
    <w:p/>
    <w:p>
      <w:r>
        <w:t>对于洛倾城而言，她现在已经是算得上有着龙昊这个优秀的帮手帮助着自己一起经营着公司了，若是以前的话，她倒还是会觉得很麻烦，但是现在龙昊当上了副董事长这个职务的话，也是对她来说又减轻了一些麻烦了！</w:t>
      </w:r>
    </w:p>
    <w:p/>
    <w:p>
      <w:r>
        <w:t>所以，在遇上了强悍的对手时，她也相信，这个能够让她依靠着的男人，一定是会给她再一次的带来许多惊讶的一幕的。</w:t>
      </w:r>
    </w:p>
    <w:p/>
    <w:p>
      <w:r>
        <w:t>龙昊这个时候才想了起来自己是约了杨纾缓和苏旭他们俩吃夜宵的，于是也是对着正一脸喜气洋洋的洛倾城道：“快走，我今天晚上叫了苏旭和杨纾缓一起吃夜宵的，刚才上来的时候，他们俩已经是在下面等着了，若是时间太长了的话，那么他们肯定会先回家的！而且我也还没有吃饭的，快走快走！”</w:t>
      </w:r>
    </w:p>
    <w:p/>
    <w:p>
      <w:r>
        <w:t>龙昊的话，也是瞬间的就提醒了洛倾城，因为她还记得龙昊在今天离开了的时候，对着她说了一句晚上一起吃夜宵的。</w:t>
      </w:r>
    </w:p>
    <w:p/>
    <w:p>
      <w:r>
        <w:t>所以，在当洛倾城将龙昊暂时担任公司副董事长的这件事儿通过了电脑邮件发送到了公司内部网站之后，她也是点头嗯了一声，就提上了包跟着龙昊一起出了办公室的门了。</w:t>
      </w:r>
    </w:p>
    <w:p/>
    <w:p>
      <w:r>
        <w:t>龙昊他们在下来了之后，也是很快的就走到了另外一辆车的停车位，龙昊将门拉开了之后，让洛倾城先上了车，他再快速的走到了主驾驶座，拉开了车门钻了进去之后发动了这辆迈巴赫，驶出了停车场。</w:t>
      </w:r>
    </w:p>
    <w:p/>
    <w:p>
      <w:r>
        <w:t>“喂，苏旭，你们还在吧？”龙昊举着手机说道。</w:t>
      </w:r>
    </w:p>
    <w:p/>
    <w:p>
      <w:r>
        <w:t>“嗯，师父，我们一直都在门口等着呢！”苏旭这个时候举着手机点了点头，说道。</w:t>
      </w:r>
    </w:p>
    <w:p/>
    <w:p>
      <w:r>
        <w:t>虽然说龙昊上去了一段很长的时间，但是在这段时间里，他也是和杨纾缓两个人在车里说了一些话，聊了很久的，所以时间上面，一直都没有怎么在意。</w:t>
      </w:r>
    </w:p>
    <w:p/>
    <w:p>
      <w:r>
        <w:t>“那现在我们就去吃夜宵吧，我开了一辆迈巴赫出来，跟在我后面就是了！我带你们去吃夜宵！”龙昊举着手机吩咐道。</w:t>
      </w:r>
    </w:p>
    <w:p/>
    <w:p>
      <w:r>
        <w:t>“嗯，好！”苏旭点了点头，就看见了此时此刻青云公司的停车场里驶出了一辆白色的迈巴赫跑车，而在这个时候，他也是发动了车子，跟了上去。</w:t>
      </w:r>
    </w:p>
    <w:p/>
    <w:p>
      <w:r>
        <w:t>五分钟之后，龙昊等人就坐在了一个包厢里面，等待着菜上齐。</w:t>
      </w:r>
    </w:p>
    <w:p/>
    <w:p>
      <w:r>
        <w:t>……</w:t>
      </w:r>
    </w:p>
    <w:p/>
    <w:p>
      <w:r>
        <w:t>而对于另一边，此刻夏明坤和尼德霍格以及马克尔他们都是逃了出来了，对于之前的那个人为什么没有抓他们，他们也是不清楚究竟是怎么回事儿。</w:t>
      </w:r>
    </w:p>
    <w:p/>
    <w:p>
      <w:r>
        <w:t>毕竟在那个时候，他们可没有时间去思考那么多，他们想的只有是逃出去，逃出去，先逃出去再说。</w:t>
      </w:r>
    </w:p>
    <w:p/>
    <w:p>
      <w:r>
        <w:t>而在他们逃了出去之后，他们也是一路狂奔，跑到了他们所住的这个地方，上了楼之后，尼德霍格也是和夏明坤两个人一起倒在了沙发上面气喘吁吁的休息了起来。</w:t>
      </w:r>
    </w:p>
    <w:p/>
    <w:p>
      <w:r>
        <w:t>之后，有着一个兄弟端了两杯茶上来，夏明坤只是喝了一小口，就没有再喝了，而对于尼德霍格来说，由于他的体型是比较的庞大，所以他是一口气就将茶水全部都喝完了。</w:t>
      </w:r>
    </w:p>
    <w:p/>
    <w:p>
      <w:r>
        <w:t>随后又是倒在了沙发上面。</w:t>
      </w:r>
    </w:p>
    <w:p/>
    <w:p>
      <w:r>
        <w:t>其实对于夏明坤来说，今天这个事情，他是真的感到了非常的意外的，毕竟在他出来的那个时候，他也是看了一下公司里面的上班下班时间的，还没有到下班的时间，为什么在当他一去到了游乐场的时候，就被那些警察给全部的都盯上了呢？</w:t>
      </w:r>
    </w:p>
    <w:p/>
    <w:p>
      <w:r>
        <w:t>可是，他虽然是这样想着，但是对于已经是缓过来了的尼德霍格，他就不是这么想着的了，而是一脸的怒气看着身旁的夏明坤，就像是他要将他吃了似的！</w:t>
      </w:r>
    </w:p>
    <w:p/>
    <w:p>
      <w:r>
        <w:t>这样一幕，看在了身旁的其他兄弟们的眼里，也是让得了他们开始有着一些胆小心怯了。</w:t>
      </w:r>
    </w:p>
    <w:p/>
    <w:p>
      <w:r>
        <w:t>而对于这一件事情的全部过程都看见了的马克尔来说，他也是感到了非常的意外的，毕竟对于今天的这件事情，他们做的都是挺保密的，为什么就会后来被警方给盯上了呢！</w:t>
      </w:r>
    </w:p>
    <w:p/>
    <w:p>
      <w:r>
        <w:t>若不是因为他知道游乐场那边有着一条小道，那么这个时候的他们，肯定就会是在警察局里面关着了。</w:t>
      </w:r>
    </w:p>
    <w:p/>
    <w:p>
      <w:r>
        <w:t>不过索性还好的是，他们都已经是逃了出来了，并且也是平安回来了。</w:t>
      </w:r>
    </w:p>
    <w:p/>
    <w:p>
      <w:r>
        <w:t>只是，对于这个时候的他，也是很明确的看了一眼身旁的老大尼德霍格，当他看见了尼德霍格的那种眼神之后，他也是立刻地就开始想到了老大肯定是会要大怒一场！</w:t>
      </w:r>
    </w:p>
    <w:p/>
    <w:p>
      <w:r>
        <w:br w:type="page"/>
      </w:r>
    </w:p>
    <w:p>
      <w:pPr>
        <w:pStyle w:val="Heading1"/>
      </w:pPr>
      <w:r>
        <w:t>第五卷  抓捕  第三百八十七章  互利双方</w:t>
      </w:r>
    </w:p>
    <w:p>
      <w:r>
        <w:t>“那你现在准备怎么办？你的职务已经被董事长给撤职了，你还有那么多的能力么？”尼德霍格这个时候点燃了一根烟，吸了一口之后，道。</w:t>
      </w:r>
    </w:p>
    <w:p/>
    <w:p>
      <w:r>
        <w:t>夏明坤这个时候也是看着身旁的尼德霍格一脸严肃的模样，同样的是感到了有着一些后怕，不过这件事情真的不能怪他，他也是很想要一切事情都顺利的进行的。</w:t>
      </w:r>
    </w:p>
    <w:p/>
    <w:p>
      <w:r>
        <w:t>思索了许久之后，保证道：“放心好了，青云市里即使是我这个副董事长的身份没有了，我也还是有着很大的权利去攻击他们的，当然，只要是你愿意帮助我，和我一起联手将洛倾城给绊倒下去，那么我敢保证，我上位了之后，绝对会让你们来中国的任务进行的非常顺利。”</w:t>
      </w:r>
    </w:p>
    <w:p/>
    <w:p>
      <w:r>
        <w:t>由于之前尼德霍格和他也是大吵了一顿，使得了夏明坤对尼德霍格也是有着一些后怕了，所以在当他说出了这句话之后，他也是非常的明确着，即使这个副董事长他不当，他也是能够将青云公司董事长洛倾城给击垮的！</w:t>
      </w:r>
    </w:p>
    <w:p/>
    <w:p>
      <w:r>
        <w:t>尼德霍格看着夏明坤这样保证到了，他也是叹了一口气儿，吸了一口烟后，神色灰暗地点了点头道：“也罢也罢！那这件事情就这样好了，但是，我有几点要首先说明的！希望你能够记住这几点！”</w:t>
      </w:r>
    </w:p>
    <w:p/>
    <w:p>
      <w:r>
        <w:t>“嗯，你请说，只要是在我的能力范围内，那么我一定会达到你给我的目标的！”夏明坤点了点头，挥手示意让尼德霍格继续说下去。</w:t>
      </w:r>
    </w:p>
    <w:p/>
    <w:p>
      <w:r>
        <w:t>其实尼德霍格的要求不难，只是需要让夏明坤保证几点事情不再一次的发生的话，那么对于他来说，还是能够接受与他合作下去的。</w:t>
      </w:r>
    </w:p>
    <w:p/>
    <w:p>
      <w:r>
        <w:t>想了一会儿之后，神色端庄地道：“第一，就是你所做的任何事情，都要以你我双方的利益保证，毕竟我们现在是合作伙伴了，而你目前也是已经被那些警察们通缉了的，所以在做任何事情的时候，都是要与我谈论，不能够擅自行动！”</w:t>
      </w:r>
    </w:p>
    <w:p/>
    <w:p>
      <w:r>
        <w:t>“这个没问题，毕竟我们现在已经是盟友了，若是我还冒险的做其他的事情的话，那么出了事情怎么办？”夏明坤点了点头，挥手道：“那第二点呢？”</w:t>
      </w:r>
    </w:p>
    <w:p/>
    <w:p>
      <w:r>
        <w:t>“第二点，就是你要做的行动，不论大小，都是要与我们这边的人进行沟通，当然了，我和马克尔都是可以的，至于用人方面，你选择就是了。”尼德霍格接着说道，然后又是指了指旁边的杰斯，继续地道：“这位是杰斯，就是这一次跟着马克尔一起出去参加任务的，也是在拳击赛场上获得了第一名的人，他的实力相信不用我说，你也应该是清楚的了，所以，我所要交代的，也就是这样，只要是你能够完成这些，那么对于我们的共同目的来说，就会简单得多！”</w:t>
      </w:r>
    </w:p>
    <w:p/>
    <w:p>
      <w:r>
        <w:t>尼德霍格分析的这些东西，其实马克尔曾经也是在考虑到了的，毕竟对于夏明坤这样的副董事长身份的他，跟他们合作的话，那么肯定是会有着他自己的如意算盘的，所以，想要成功的让他们的合作顺利的进行下去，那么对于他们而言，只要是将夏明坤给拖住就可以了。</w:t>
      </w:r>
    </w:p>
    <w:p/>
    <w:p>
      <w:r>
        <w:t>而现在看来，老大刚才对夏明坤说出来的那些要求，也是使得了夏明坤表情上面并没有非常的难看，相反他还倒是觉得这样一来的话，那么对于他们之间的合作交易就会更加的友好一些。</w:t>
      </w:r>
    </w:p>
    <w:p/>
    <w:p>
      <w:r>
        <w:t>所以在这个时候的马克尔，也是看着他那副模样，觉得很赞同的，毕竟双方之间都建立了一个良好的友谊之交的话，那么对于以后双方要用人用物什么的，肯定都会是方便了许多。</w:t>
      </w:r>
    </w:p>
    <w:p/>
    <w:p>
      <w:r>
        <w:t>夏明坤对于尼德霍格刚刚所说的那些要求，也是觉得这样一来的话，是完全可行的，毕竟对于他来说，现在这个时候，他已经算得上是危在旦夕了，尼德霍格他们愿意跟他进行合作，已经是求之不得的表现了，所以，在这个时候，他也是点了点头，满意地道：“好，那就依你所说的做，我接受你的这几个要求，但是，对于我这边，也同样的是要有着几点要求的。”</w:t>
      </w:r>
    </w:p>
    <w:p/>
    <w:p>
      <w:r>
        <w:t>“什么要求？”马克尔在这个时候蹙了蹙眉，突然地道。</w:t>
      </w:r>
    </w:p>
    <w:p/>
    <w:p>
      <w:r>
        <w:t>尼德霍格也是点了点头，觉得很意外为什么夏明坤也会有着自己的要求？</w:t>
      </w:r>
    </w:p>
    <w:p/>
    <w:p>
      <w:r>
        <w:t>“其实我的要求很简单，就是目前这个状况，你们也已经是看见了的，我现在是孤军一人，若是搞什么大型的活动，肯定是需要大量的人手的，而至于人手提供的话，刚才你也是答应了的，愿意提供我人手，对于这一点儿，我也是感到了非常的满意。”夏明坤看着尼德霍格点了点头之后，他也是开口道：“所以，在以后的行动当中，我希望你们能够和我一气呵成，将青云公司董事长给击垮，辅助我上位！只要是我上位成功了的话，那么对于你们的事情来说，一切都是挺好办的！”</w:t>
      </w:r>
    </w:p>
    <w:p/>
    <w:p>
      <w:r>
        <w:t>他的这个要求，也是在他还没有见到尼德霍格的时候，就已经是思考了许久的了，而对于现在而言，当尼德霍格对他提出了要求，那么他也是自然的是需要对尼德霍格他们说几点要求的。</w:t>
      </w:r>
    </w:p>
    <w:p/>
    <w:p>
      <w:r>
        <w:t>至于他的要求，也就是要让尼德霍格的人保护自己就是了，并且对于他刚才所说的一气呵成这件事情，他也是需要在这两天思考一些的，毕竟对于他的人的具体情况资料等等，他都是不太清楚的，肯定是需要有着更深入的层次了解，才能够下定结论的！</w:t>
      </w:r>
    </w:p>
    <w:p/>
    <w:p>
      <w:r>
        <w:t>尼德霍格看着夏明坤就提出了这一个要求，也是满意的点了点头之后，开口道：“好，那就这样吧！至于你刚才说的一气呵成这件事情，我想我们也不用现在就去行动，等你将所有的计划全部都给准备妥当了之后，告诉了我的这些兄弟们之后，我们再开始行动就是了！”</w:t>
      </w:r>
    </w:p>
    <w:p/>
    <w:p>
      <w:r>
        <w:t>他当然能够明白刚才他说的那个一气呵成是一个什么意思，毕竟对于现在而言，他需要的，不仅仅只是有着夏明坤一个人的帮助，还需要有着一个大背景的支撑，才能够确保他的这一次中国任务完成！</w:t>
      </w:r>
    </w:p>
    <w:p/>
    <w:p>
      <w:r>
        <w:br w:type="page"/>
      </w:r>
    </w:p>
    <w:p>
      <w:pPr>
        <w:pStyle w:val="Heading1"/>
      </w:pPr>
      <w:r>
        <w:t>第五卷  抓捕  第三百八十八章  新官上任</w:t>
      </w:r>
    </w:p>
    <w:p>
      <w:r>
        <w:t>夏明坤和尼德霍格两个人在客厅里说了一些话之后，也是分别的开始行动了起来，对于尼德霍格而言，他的这边，主要就是调动人手去协助夏明坤完成任务就是了。</w:t>
      </w:r>
    </w:p>
    <w:p/>
    <w:p>
      <w:r>
        <w:t>而对于夏明坤来说，这个时候的他，也是和尼德霍格说清楚了之后，尼德霍格也是给他单独的安排了一个房间之后，就没有继续管他了。</w:t>
      </w:r>
    </w:p>
    <w:p/>
    <w:p>
      <w:r>
        <w:t>他也是回到了房间里后，将自己的手机给充起了电，并且从他的包里掏出了一包烟来抽出了一支点燃了之后，就坐在了床上对着面前白花花的墙壁看着，静静的看着，像是在想着什么重要的事情一样。</w:t>
      </w:r>
    </w:p>
    <w:p/>
    <w:p>
      <w:r>
        <w:t>……</w:t>
      </w:r>
    </w:p>
    <w:p/>
    <w:p>
      <w:r>
        <w:t>一个夜晚，很快的就过去了，第二天，当天空中出现了一抹鱼肚白的时候，整个青云市的人们，就开始进入到了一天的忙碌当中。</w:t>
      </w:r>
    </w:p>
    <w:p/>
    <w:p>
      <w:r>
        <w:t>学校街道两旁的早餐店，企业公司旁边的小吃店蛋糕店，也是陆续地上班营业了起来。</w:t>
      </w:r>
    </w:p>
    <w:p/>
    <w:p>
      <w:r>
        <w:t>而在这个时候，一向是早上七点钟起床地洛倾城，也是起的格外的早，在当她早上起来了之后，看着身旁的龙昊还在闭着眼睛熟睡地时候，说真的她真的很想要凑过去亲他一下，因为他的身材，他的体型，几乎是超过了所有她见到过的男人一般，若是要用一个词来形容他的话，那么完美无缺这四个字，完完全全的能够配得上他。</w:t>
      </w:r>
    </w:p>
    <w:p/>
    <w:p>
      <w:r>
        <w:t>她不敢乱想太多，起床了之后的她，也是很快的就走进了卧室里面的洗手间里开始洗漱，刷了牙之后的她，拿起了帕子用水冲洗了一会儿之后，双手拧干然后先将自己的脸擦拭了一遍之后，就拿起了洗漱台上面的化妆品化了一点点淡妆，让自己看上去比较美一点之后，她也是悄无声息地打开了卧室的门，轻悄悄的走到了厨房里面。</w:t>
      </w:r>
    </w:p>
    <w:p/>
    <w:p>
      <w:r>
        <w:t>到了厨房里面，先是来到了冰箱这边拿了一些早餐蛋糕之类的出来之后，她也是将这些放进了微波炉里之后，就来到了沙发这边坐着休息一会儿了。</w:t>
      </w:r>
    </w:p>
    <w:p/>
    <w:p>
      <w:r>
        <w:t>对于以往经常早起的龙昊今天早上为什么还没有起来，她也是很清楚的，毕竟在昨天晚上她和龙昊出去吃了夜宵之后，由于龙昊晚上和苏旭一起喝了一点酒，索性晚上回去的时候，也是由她和杨纾缓分别将他们两个人开着车带了回去。</w:t>
      </w:r>
    </w:p>
    <w:p/>
    <w:p>
      <w:r>
        <w:t>回到了家里之后，洛倾城扶着龙昊也是一个劲儿的就将龙昊放在了自己的床上睡着了起来，而在这个时候的他，由于喝了一些小酒，气盛很旺，所以晚上在当洛倾城上了床之后，就和她在床上做了一些运动。</w:t>
      </w:r>
    </w:p>
    <w:p/>
    <w:p>
      <w:r>
        <w:t>一做完，洛倾城就看了看手机，已经是到了一点多钟了，所以对于今天早上的龙昊也是没有很早的就醒来。</w:t>
      </w:r>
    </w:p>
    <w:p/>
    <w:p>
      <w:r>
        <w:t>不过对于洛倾城而言，龙昊愿意当上公司的副董事长和她一起经营青云公司，对于这一点儿，就算是她被他强占几次又如何？</w:t>
      </w:r>
    </w:p>
    <w:p/>
    <w:p>
      <w:r>
        <w:t>反正自己是他的女朋友，他也是自己的男朋友，情侣之间现在睡在一起做运动不是很正常的事情么？</w:t>
      </w:r>
    </w:p>
    <w:p/>
    <w:p>
      <w:r>
        <w:t>而且对于她而言，现在这个时候，龙昊早已是将她视为了自己的女人来看待了，而她，也是将龙昊作为了自己的男人，一个可以依靠一辈子甚至更久的男人。</w:t>
      </w:r>
    </w:p>
    <w:p/>
    <w:p>
      <w:r>
        <w:t>在当龙昊早上因为睡眼朦胧的时候突然地瞥见了一丝阳光的照射之后，也是顿时就清醒了过来，反手过去想要碰一碰身边的女人醒来了没有的时候，发现身边的佳人早已是不在自己的身旁了，他也是立刻地就睁开了双眼，一个劲儿的坐在了床上，扭头看向了一旁，发现洛倾城此刻早已是起床了。</w:t>
      </w:r>
    </w:p>
    <w:p/>
    <w:p>
      <w:r>
        <w:t>他这个时候也是快速的从床头柜那边将正在充着电的手机打开了一看，发现已经是七点四十三分了，他也是立刻地从床上跳了下来，进到了卫生间里快速的洗漱了一下就打开了卧室的门走了出来。</w:t>
      </w:r>
    </w:p>
    <w:p/>
    <w:p>
      <w:r>
        <w:t>一出来，他就看见了身穿着职业套装的洛倾城这个时候正在背对着自己在厨房里做着早餐，他看向她的时候，就像是在看着一个从未见过的一面，洛倾城今天早上给他的震撼，的确是太大了。</w:t>
      </w:r>
    </w:p>
    <w:p/>
    <w:p>
      <w:r>
        <w:t>悄无声息地来到了她的身旁，看着她此刻正在双手捧着一碗刚从微波炉里蒸出来的蛋糕，于是他伸手去端了过来，道：“我来吧！”</w:t>
      </w:r>
    </w:p>
    <w:p/>
    <w:p>
      <w:r>
        <w:t>洛倾城看着龙昊突然地站在了自己的身边端过了她手中的那一份蛋糕，微笑道：“你起来了啊！昨晚睡得好么？”</w:t>
      </w:r>
    </w:p>
    <w:p/>
    <w:p>
      <w:r>
        <w:t>“嗯，还行。”龙昊将蛋糕放在了餐桌上面，点头道。</w:t>
      </w:r>
    </w:p>
    <w:p/>
    <w:p>
      <w:r>
        <w:t>“你今天就这么穿着去公司上班么？”洛倾城从厨房里走了过来的时候，看着龙昊身穿着衬衣都是皱巴巴的，顿时邹起了眉头，看着龙昊，问道。</w:t>
      </w:r>
    </w:p>
    <w:p/>
    <w:p>
      <w:r>
        <w:t>“这难道还不够正式么？”龙昊低头看了看自己身上穿着的衣服，觉得并没有什么大碍，疑惑地道。</w:t>
      </w:r>
    </w:p>
    <w:p/>
    <w:p>
      <w:r>
        <w:t>“快去你房间里换一件正式一点儿衬衫出来，我刚刚已经是过去帮你整理好了一件放在了床上，西装什么的也都帮你拿了出来了，快去换了吧！”洛倾城看着龙昊的眼神顿时有了一些失望，低头道。</w:t>
      </w:r>
    </w:p>
    <w:p/>
    <w:p>
      <w:r>
        <w:t>“哦，今天要穿那么正式干什么啊？又不是什么重大的日子。”龙昊点了点头，站起了身来，一边朝着自己的房间里走去，一边说道。</w:t>
      </w:r>
    </w:p>
    <w:p/>
    <w:p>
      <w:r>
        <w:t>“今天是你副董事长新官上任的第一天，等会儿去了公司后我还要宣布的，你难道就穿着你那件皱巴巴的衣服去参加么？”洛倾城立刻地回应道：“所以，赶快换了出来吃早餐了啦！然后去公司上班！”</w:t>
      </w:r>
    </w:p>
    <w:p/>
    <w:p>
      <w:r>
        <w:t>龙昊一听，才想起来了今天是自己新官上任的第一天，说真的，如果洛倾城早上不说的话，他还真的是忘记了这件事情了，毕竟昨天晚上他和苏旭两师徒都喝了太多的酒，而至于后来也是因为夏芷涵赶过来了才止住了他们俩继续的喝下去。</w:t>
      </w:r>
    </w:p>
    <w:p/>
    <w:p>
      <w:r>
        <w:t>所以对于这个时候已经回到了自己房间里面的龙昊，也是苦笑着想着昨天晚上他和苏旭一起喝酒时的情景，因为在那个时候，他好像还和洛倾城一起秀了一个恩爱给苏旭夏芷涵和杨纾缓看，这样的一幕，对于这个时候的他想了起来，也是不禁觉得自己昨天晚上真的是太冲动了一些。</w:t>
      </w:r>
    </w:p>
    <w:p/>
    <w:p>
      <w:r>
        <w:br w:type="page"/>
      </w:r>
    </w:p>
    <w:p>
      <w:pPr>
        <w:pStyle w:val="Heading1"/>
      </w:pPr>
      <w:r>
        <w:t>第五卷  抓捕  第三百八十九章  水果沙拉</w:t>
      </w:r>
    </w:p>
    <w:p>
      <w:r>
        <w:t>快速换好了衣服的龙昊，在重新的整理了一下自己的衬衣领子之后，将领导扎了上去并且走到了自己房间里面的一个窗户面前看了看，觉得比之前要正式多了之后，他也是迈出了脚步离开了自己的房间。</w:t>
      </w:r>
    </w:p>
    <w:p/>
    <w:p>
      <w:r>
        <w:t>洛倾城在看着龙昊换好了衣服出来了之后，也是立刻地就觉得换了一身衣服的他，看起来要精神的多，并且本来就很帅的他，此刻看起来更是帅气了几分。</w:t>
      </w:r>
    </w:p>
    <w:p/>
    <w:p>
      <w:r>
        <w:t>她满意的点了点头，然后道：“好了，快来吃早餐吧！尝尝我亲自为你做的水果沙拉怎么样！”</w:t>
      </w:r>
    </w:p>
    <w:p/>
    <w:p>
      <w:r>
        <w:t>龙昊点了点头，来到了餐桌上坐在了椅子上拿起了面前的叉子，看着自己面前的那叠水果沙拉的时候，也是觉得色调是到位了的，只是对于好不好吃，他还不敢妄下结论！</w:t>
      </w:r>
    </w:p>
    <w:p/>
    <w:p>
      <w:r>
        <w:t>伸出了手将水果沙拉里面的一个被切成了块儿的火龙果岔了进去，然后也是快速的递到了自己的口中，轻轻的咬了下去。</w:t>
      </w:r>
    </w:p>
    <w:p/>
    <w:p>
      <w:r>
        <w:t>而在这个过程当中，由于洛倾城很在乎自己第二次做的水果沙拉味道究竟好不好吃，所以在当龙昊吃着她做出来的一块儿水果沙拉的时候，她的眼睛也是一只都是关注着龙昊将那块儿火龙果递到了自己唇里后的表情是什么样子的。</w:t>
      </w:r>
    </w:p>
    <w:p/>
    <w:p>
      <w:r>
        <w:t>而在龙昊尝了一口洛倾城做的水果沙拉之后，他的表情也是有着挺大的变化的，这个时候的他，在将火龙果放入到了自己的唇中慢慢的融化了之后，也是觉得洛倾城将酸奶和水果之间搭配的是相当的合理的。</w:t>
      </w:r>
    </w:p>
    <w:p/>
    <w:p>
      <w:r>
        <w:t>不过对于他脸上的表情来说，也是由一种难看的表情转换成了一种惊讶的表情的。</w:t>
      </w:r>
    </w:p>
    <w:p/>
    <w:p>
      <w:r>
        <w:t>毕竟这可是他吃洛倾城第二次水果沙拉了，记得第一次吃她做的水果沙拉时，她做的可全部都是由好几瓶酸奶搅拌而成的，而对于现在的她来说，今天她做的这个水果沙拉，可是有着一种翻天覆地的变化的。</w:t>
      </w:r>
    </w:p>
    <w:p/>
    <w:p>
      <w:r>
        <w:t>也是让龙昊觉得自己以后终于是不用那么早起来给洛倾城天天煮早餐吃了。</w:t>
      </w:r>
    </w:p>
    <w:p/>
    <w:p>
      <w:r>
        <w:t>可是事实真的就是如同他想的那样么？</w:t>
      </w:r>
    </w:p>
    <w:p/>
    <w:p>
      <w:r>
        <w:t>洛倾城在看着龙昊一开始难看蹙眉的表情之后，也是顿时道了一声，“怎么了？难道不好吃么？我记得我今天发的酸奶并没有很多啊！怎么可能会不好吃呢？”</w:t>
      </w:r>
    </w:p>
    <w:p/>
    <w:p>
      <w:r>
        <w:t>而对于这个时候已经是将那块儿火龙果咽了下去之后，他也是快速地回复道：“没有没有，今天做的挺好吃的，不信你自己吃吃看！”</w:t>
      </w:r>
    </w:p>
    <w:p/>
    <w:p>
      <w:r>
        <w:t>说完，龙昊指了指面前的那叠水果沙拉。</w:t>
      </w:r>
    </w:p>
    <w:p/>
    <w:p>
      <w:r>
        <w:t>洛倾城看着这副模样的龙昊，觉得他肯定又是再骗她，于是蹙了蹙眉，道：“你不会是在骗我的吧？”</w:t>
      </w:r>
    </w:p>
    <w:p/>
    <w:p>
      <w:r>
        <w:t>“真的没有啦！你就这么不相信我了？”龙昊摇了摇头，苦笑道：“你见过我哪一次骗过你了？这么不相信我。”</w:t>
      </w:r>
    </w:p>
    <w:p/>
    <w:p>
      <w:r>
        <w:t>洛倾城看着龙昊竟然这说到了，她也是半信半疑的看向了龙昊，随后拿起了桌子面前的叉子，向着那叠水果沙拉伸去，并且口中也是嘟囔地道：“那本小姐就信你一回儿！如果你敢骗我的话，看我今天给不给你施加一些压力。”</w:t>
      </w:r>
    </w:p>
    <w:p/>
    <w:p>
      <w:r>
        <w:t>说完，她也是将叉起来了的那个西瓜送入到了自己的唇中，然后将叉子从唇中拿了出来，咀嚼了一会儿。</w:t>
      </w:r>
    </w:p>
    <w:p/>
    <w:p>
      <w:r>
        <w:t>一会儿，她也是眼睛发亮一样的觉得自己看着面前的大厅台灯，就像是完全没有想到今天做出来的水果沙拉竟然这么可口，于是也是看着惊讶的看着龙昊，道：“看来我最近进步的真的是挺快的嘛！嘿嘿！”</w:t>
      </w:r>
    </w:p>
    <w:p/>
    <w:p>
      <w:r>
        <w:t>“当然了，你都看了我做了那么多次的早餐了，再不学会，真的就会成为了一个小傻瓜了！”龙昊满脸骄傲地回答道。</w:t>
      </w:r>
    </w:p>
    <w:p/>
    <w:p>
      <w:r>
        <w:t>只是，对于他在说出了这样的一句话之后，他也是立刻感觉到了有着一股敌意的眼光朝着自己这边看过来，这个人并不是别人，正是坐在他身边的，洛倾城。</w:t>
      </w:r>
    </w:p>
    <w:p/>
    <w:p>
      <w:r>
        <w:t>其实不论是对于其他女人还是对于洛倾城这样的企业公司的董事长来说，她们作为了女人，都是喜欢听一些别人夸奖她们的话的，虽然说洛倾城是身为了一个大型企业公司的董事长，但是对于她在生活当中，下了班或者是没有上班的时候，她都还是一个女人呐！</w:t>
      </w:r>
    </w:p>
    <w:p/>
    <w:p>
      <w:r>
        <w:t>而此刻龙昊竟然对着她说出了这样的一句话，也是顿时让她对龙昊有着一种鄙视他的感觉。</w:t>
      </w:r>
    </w:p>
    <w:p/>
    <w:p>
      <w:r>
        <w:t>而龙昊，这个时候也是立刻地打圆场道：“那个……那个，我刚才说错了，是我傻是我傻，别生气，别生气，等会儿还得去公司上班呢，快点儿吃了早餐一起走吧！”</w:t>
      </w:r>
    </w:p>
    <w:p/>
    <w:p>
      <w:r>
        <w:t>他的这个打圆场的方式，也是顿时提醒了洛倾城，八点半此刻已经是快要到了，而她还和龙昊在家里吃着聊着天，也是顿时就快速地吃了两个蛋糕就抽了一张纸擦拭了一下自己的嘴唇就对着龙昊道：“给车钥匙给我，我先去外面发动车子，让车子先预热一下！”</w:t>
      </w:r>
    </w:p>
    <w:p/>
    <w:p>
      <w:r>
        <w:t>龙昊听了之后，也是顿时就边吃边从衣服兜里拿出了迈巴赫的车钥匙扔给了洛倾城。</w:t>
      </w:r>
    </w:p>
    <w:p/>
    <w:p>
      <w:r>
        <w:t>对于现在这个时候还在冬天，他们在北方的这个地方，早上的时候是很冷的，对于晚上的雪霜落在了车子的窗户上面也是很多的，所以他们每天早上在开车去上班的时候，都是需要将车子先预热一下的，即使是在停车场里面，对于他们来说，也是会因为习惯性原因将车先预热两分钟才能够开走的。</w:t>
      </w:r>
    </w:p>
    <w:p/>
    <w:p>
      <w:r>
        <w:t>在当洛倾城离开了大厅之后，龙昊也是立刻地将洛倾城做的那一叠水果沙拉和她之前为自己热好了的热牛奶喝完了之后，就拿起了自己的包离开了大厅来到了负一楼停车场这边的。</w:t>
      </w:r>
    </w:p>
    <w:p/>
    <w:p>
      <w:r>
        <w:t>在当他看见了洛倾城正在车子的副驾驶那边做着看手机的时候，他也是立刻地就走了过去。</w:t>
      </w:r>
    </w:p>
    <w:p/>
    <w:p>
      <w:r>
        <w:t>只是，在当这个时候，他眼角的余光，像是瞥见了一辆极为让他觉得熟悉的车子，并且对于车牌号码，他也是有着深刻的印象。</w:t>
      </w:r>
    </w:p>
    <w:p/>
    <w:p>
      <w:r>
        <w:t>所以在这个时候，他也是没有顾及那辆熟悉的车，先是让自己上了车之后再说。</w:t>
      </w:r>
    </w:p>
    <w:p/>
    <w:p>
      <w:r>
        <w:t>而在他上了车之后，已经是提前预热好了车的洛倾城看着他还没有启动车子，于是蹙了蹙眉，扭头看向了他，疑惑地道：“怎么还不走？”</w:t>
      </w:r>
    </w:p>
    <w:p/>
    <w:p>
      <w:r>
        <w:t>“我们被人跟踪了！”龙昊表情端正地道。</w:t>
      </w:r>
    </w:p>
    <w:p/>
    <w:p>
      <w:r>
        <w:t>而在他的这一句话说出去了之后，洛倾城也是瞬间的提起了神来，蹙了蹙眉，道：“什么人竟然敢这么大的胆子，敢在我们家地下停车场监视着我们？”</w:t>
      </w:r>
    </w:p>
    <w:p/>
    <w:p>
      <w:r>
        <w:t>“还能是什么人，当然是你最想着的报复的那个人咯！”</w:t>
      </w:r>
    </w:p>
    <w:p/>
    <w:p>
      <w:r>
        <w:br w:type="page"/>
      </w:r>
    </w:p>
    <w:p>
      <w:pPr>
        <w:pStyle w:val="Heading1"/>
      </w:pPr>
      <w:r>
        <w:t>第五卷  抓捕  第三百九十章  龙昊的人缘</w:t>
      </w:r>
    </w:p>
    <w:p>
      <w:r>
        <w:t>龙昊和洛倾城俩人抵达了公司之后，他们将车停在了门口的时候，就有保安从里面走了出来，龙昊和他低声说了几句话之后，就与洛倾城一同走进了公司里面去。</w:t>
      </w:r>
    </w:p>
    <w:p/>
    <w:p>
      <w:r>
        <w:t>而在当他们俩走了进去之后，公司里面的员工这个时候可都是在一楼等待着洛倾城和龙昊的到来，而在他们俩来了之后，他们也是异口同声的微笑道：“董事长副董事长好！”</w:t>
      </w:r>
    </w:p>
    <w:p/>
    <w:p>
      <w:r>
        <w:t>对于这一点儿，洛倾城和龙昊都觉得很意外，毕竟她可是没有让他们这些员工们在上班的时候还全部都站在了一楼电梯口这边迎接他们的啊！</w:t>
      </w:r>
    </w:p>
    <w:p/>
    <w:p>
      <w:r>
        <w:t>而最感到意外的，就莫非龙昊了。因为他可没有想到自己还没有被洛倾城宣布副董事长就是他的时候，早上来到了公司这边上班的时候，就遇上了这么多的员工们欢迎自己和洛倾城了。</w:t>
      </w:r>
    </w:p>
    <w:p/>
    <w:p>
      <w:r>
        <w:t>虽然说洛倾城被欢迎他还是很能够理解的，但是对于他这个还没有被宣布出来的副董事长，被员工们这样的欢迎，说真的这个意外的惊喜给他还是带来了很多惊讶的。</w:t>
      </w:r>
    </w:p>
    <w:p/>
    <w:p>
      <w:r>
        <w:t>难道说自己当这个公司的副董事长大家都很认同？</w:t>
      </w:r>
    </w:p>
    <w:p/>
    <w:p>
      <w:r>
        <w:t>龙昊在心里暗暗的想到。</w:t>
      </w:r>
    </w:p>
    <w:p/>
    <w:p>
      <w:r>
        <w:t>其实说真的，龙昊当上了这个公司的副董事长，其实对于他们那些不赞同的员工们来说，其实也是有着一些赞同的因素在里面的，只是对于龙昊曾经是身为了洛倾城的秘书这一说，使得了他们的心中有着一些过意不去而已，所以才会使得了他们有着不赞同龙昊成为青云公司副董事长这一说的。</w:t>
      </w:r>
    </w:p>
    <w:p/>
    <w:p>
      <w:r>
        <w:t>只是，在当洛倾城真的确认了将这个公司的副董事长交予龙昊来担任的时候，他们也都是很遵循洛倾城这个董事长的命令的，毕竟对于龙昊成为了青云公司的副董事长，对于他们来说，也是没有什么坏处的，相反龙昊还会对他们公司以后的经营有着更好的发展这也是说不定的。</w:t>
      </w:r>
    </w:p>
    <w:p/>
    <w:p>
      <w:r>
        <w:t>而在龙昊成为了副董事长之后，对于夏明坤在任副董事长一职的股权，也是全部都会交到洛倾城的手中，至于洛倾城会将那些股权分给谁，不用说，他们也都是知道肯定是会交予龙昊这个副董事长的。</w:t>
      </w:r>
    </w:p>
    <w:p/>
    <w:p>
      <w:r>
        <w:t>所以在当他们今天早上的时候，也是全部都统一了一下，待得洛倾城和龙昊两人出现在公司里面的时候，一定要给予他们俩一个很特别的惊喜的。</w:t>
      </w:r>
    </w:p>
    <w:p/>
    <w:p>
      <w:r>
        <w:t>所以，在这个时候的他们，也同样的都是有着一些惊讶，在这份惊讶的当中，也是有着一些窃喜的。</w:t>
      </w:r>
    </w:p>
    <w:p/>
    <w:p>
      <w:r>
        <w:t>洛倾城简单的和同事们寒暄了几句之后，就将他们全部都给打发上班去了，而在这个时候，对于公司的那些股东们，他们在这个时候，也是全部都来了的，虽然还有着两个股东都不是很赞同龙昊成为公司的副董事长一职的，但是由于今天早上的这个气场真的是让他们觉得如果他们再继续的闹下去的话，那么说不定等龙昊上位了之后就会将他们的股权全部都转移到自己的手里去。</w:t>
      </w:r>
    </w:p>
    <w:p/>
    <w:p>
      <w:r>
        <w:t>所以最后，他们也是计划了一下，还是决定了下来一起迎接龙昊和洛倾城两人。</w:t>
      </w:r>
    </w:p>
    <w:p/>
    <w:p>
      <w:r>
        <w:t>“你们怎么还不上去呢？站在下面干什么？”洛倾城看着眼前万鹏程他们等人，于是问道。</w:t>
      </w:r>
    </w:p>
    <w:p/>
    <w:p>
      <w:r>
        <w:t>“嗯，我们，我们下来，也是为了庆祝龙副董事长上位的，恭喜恭喜啊，龙董事长！”万鹏程解释了一下，然后对着龙昊拱手道。</w:t>
      </w:r>
    </w:p>
    <w:p/>
    <w:p>
      <w:r>
        <w:t>在当他拱手了之后，胡子哲他们几个股东也是同样的拱起了手，对着龙昊说了几句恭喜之类的话。</w:t>
      </w:r>
    </w:p>
    <w:p/>
    <w:p>
      <w:r>
        <w:t>龙昊看着他们都对自己恭喜了，他也是有着一些觉得很夸张的，于是道：“谢谢各位，谢谢各位股东，其实呢，你们只要是让我们公司好好的经营下去的话，那么我相信我们公司以后还会更加的壮大！”</w:t>
      </w:r>
    </w:p>
    <w:p/>
    <w:p>
      <w:r>
        <w:t>“是的是的，龙董事长说得对！”万鹏程点了点头，继续地道：“只要是我们齐心协力，相信青云公司以后肯定会越来越强大的！”</w:t>
      </w:r>
    </w:p>
    <w:p/>
    <w:p>
      <w:r>
        <w:t>他说这句话的同时，也是在心中想着，龙昊以前刚来公司的时候，可是进入到了他的财务部门当一个小员工的，而对于现在，他可是在一年不到的时间里，就坐上了公司副董事长这个位置，还真的是让他觉得很郁闷的，毕竟他才进入到了公司不到一年的时间。</w:t>
      </w:r>
    </w:p>
    <w:p/>
    <w:p>
      <w:r>
        <w:t>就坐上了一个这么优秀的位置上了，况且他以前还是他的员工，这要是传出去的话，那么他的脸还往哪搁？</w:t>
      </w:r>
    </w:p>
    <w:p/>
    <w:p>
      <w:r>
        <w:t>可是生活往往就是这样！</w:t>
      </w:r>
    </w:p>
    <w:p/>
    <w:p>
      <w:r>
        <w:t>龙昊确实是要比他们厉害的很多，不论是从各方面的程度来看，都是要远超于他们这些在座的股东们的，所以，不得不服啊！</w:t>
      </w:r>
    </w:p>
    <w:p/>
    <w:p>
      <w:r>
        <w:t>洛倾城之后也是和他们寒暄了几句之后，就让他们上去到自己的岗位中去上班工作了，而她，则是和龙昊一起走到了电梯里面，之后她也是看着龙昊一副正经儿的模样，不禁觉得有着一些好笑，苦笑道：“噗嗤，你怎么这么正式？这又不是出去做采访，这么严肃干什么？”</w:t>
      </w:r>
    </w:p>
    <w:p/>
    <w:p>
      <w:r>
        <w:t>龙昊看着洛倾城在偷笑着自己，他也是满脑子的黑线，无奈地道：“唉，没有办法，毕竟是第一天当上副董事长这个位置，也是人生当中第一次坐上副董事长的位置，当然是要显得端庄隆重一些了！你之前第一天上班的时候不也是很端庄隆重的么？”</w:t>
      </w:r>
    </w:p>
    <w:p/>
    <w:p>
      <w:r>
        <w:t>“哈哈，我那可是因为第一天来到公司里面上班，所以才会显得比较端正一些了。”洛倾城遮住了嘴笑了笑，继续地道：“你可是在公司里面这么多天了，而且对于公司里面哪个部门里面的人你也是认识的，还这么端正，你倒还有理了不成？”</w:t>
      </w:r>
    </w:p>
    <w:p/>
    <w:p>
      <w:r>
        <w:t>“……”龙昊这个时候不知道该说一些什么，只能够无言相对。</w:t>
      </w:r>
    </w:p>
    <w:p/>
    <w:p>
      <w:r>
        <w:t>而对于洛倾城，好像是在电梯里对龙昊以前的工作非常的感兴趣了一般，于是思考了一会儿之后，看着龙昊的双眼，问道：“不过话说回来，你以前究竟是什么工作啊？记得我们第一次相遇的时候，是在非洲国际机场相见的，那个时候的你，就给了我一种神秘感，而到了现在，也同样的是有着挺多的神秘感，这究竟是怎么回事儿啊？”</w:t>
      </w:r>
    </w:p>
    <w:p/>
    <w:p>
      <w:r>
        <w:br w:type="page"/>
      </w:r>
    </w:p>
    <w:p>
      <w:pPr>
        <w:pStyle w:val="Heading1"/>
      </w:pPr>
      <w:r>
        <w:t>第五卷  抓捕  第三百九十一章  故友重逢</w:t>
      </w:r>
    </w:p>
    <w:p>
      <w:r>
        <w:t>在当龙昊听着洛倾城对着他问出了这样的一个问题时，其实说真的，他是真的很想要说实话的，毕竟对于现在这个时候，若是将夏明坤和尼德霍格他们的事情解决了的话，那么他就该要回归到他的生活当中去了。</w:t>
      </w:r>
    </w:p>
    <w:p/>
    <w:p>
      <w:r>
        <w:t>至于洛倾城在知道了他的真正身份后，还会不会继续的跟着他一起，他不知道，也不敢去想，毕竟对于洛倾城而言，一边则是她疼爱的哥哥，给了她一个公司，让她在留学回国了之后就当上了董事长，成为了青云市里最年轻的一个董事长。</w:t>
      </w:r>
    </w:p>
    <w:p/>
    <w:p>
      <w:r>
        <w:t>另一边，则是她爱的人，若是真的让她选择的话，他也觉得，这真的是有着一些让她为难的，毕竟对于现在的他来说，他可是有着很重要的任务在身上的，而他之所以来到青云市，也正是因为这件事情，才使得了他们相遇。</w:t>
      </w:r>
    </w:p>
    <w:p/>
    <w:p>
      <w:r>
        <w:t>才使得了他认识了她，她，认识了他。</w:t>
      </w:r>
    </w:p>
    <w:p/>
    <w:p>
      <w:r>
        <w:t>所以，在这个时候龙昊看着电梯快要到达了顶层楼的时候，也是对着洛倾城说了一句，“马上就到了，我们准备走吧！”</w:t>
      </w:r>
    </w:p>
    <w:p/>
    <w:p>
      <w:r>
        <w:t>洛倾城似乎对龙昊以前究竟是做着什么样的工作非常感兴趣，于是点了点头，也来了一句，“嗯嗯，等会儿到了办公室里我们再说这件事情，今天下午召开副董事长上任的宣布会，应该会在两点钟左右，到时候你记得参加就是了！”</w:t>
      </w:r>
    </w:p>
    <w:p/>
    <w:p>
      <w:r>
        <w:t>“嗯，放心好了。今天一天我都会在公司里面的。”龙昊点了点头，保证道。</w:t>
      </w:r>
    </w:p>
    <w:p/>
    <w:p>
      <w:r>
        <w:t>电梯来到了顶层，龙昊和洛倾城两人来到了董事长办公室的门口，洛倾城将门打开了之后，也是带领着龙昊走了进去。</w:t>
      </w:r>
    </w:p>
    <w:p/>
    <w:p>
      <w:r>
        <w:t>对于现在的龙昊而言，他可算得上是公司的副董事长了，所以对于他原本身为了董事长秘书一职，也是交给了别人来做的，所以，在昨天晚上的时候，洛倾城在离开之前就已经是让下面的安保人员们上来将秘书的办公桌搬到了其他的地方去了。</w:t>
      </w:r>
    </w:p>
    <w:p/>
    <w:p>
      <w:r>
        <w:t>毕竟她现在是将龙昊任命为了公司的副董事长，那么他原本秘书一职，肯定是需要换人得了，而对于换人，不论是换谁，洛倾城也都不会是让他们坐到自己的办公室里面来的。</w:t>
      </w:r>
    </w:p>
    <w:p/>
    <w:p>
      <w:r>
        <w:t>为什么对于龙昊可以，那也是因为今天下午他将副董事长一职宣布完毕了之后，就会向着大家公开一个事情，那就是她和副董事长龙昊，正式在一起了。</w:t>
      </w:r>
    </w:p>
    <w:p/>
    <w:p>
      <w:r>
        <w:t>虽然她也知道这么做的话，肯定是会引起公司里面员工们很大的争论，但是在当她看见了龙昊也是一步一步的走向了成功的那一步时，她也是觉得，是时候将这件事情告知于众了！</w:t>
      </w:r>
    </w:p>
    <w:p/>
    <w:p>
      <w:r>
        <w:t>……</w:t>
      </w:r>
    </w:p>
    <w:p/>
    <w:p>
      <w:r>
        <w:t>而在这个时候，和尼德霍格他们那些人在一起的夏明坤，则是坐在了自己房间里面的床上拿着手机看着青云公司里面今天早上的信息。</w:t>
      </w:r>
    </w:p>
    <w:p/>
    <w:p>
      <w:r>
        <w:t>当他看见了洛倾城和龙昊两个人一起进入到了公司里面来的时候，员工们都是站在了一楼迎接他们，这就使得了夏明坤感到了非常的恼怒。</w:t>
      </w:r>
    </w:p>
    <w:p/>
    <w:p>
      <w:r>
        <w:t>因为毕竟这个副董事长的位置原本是他的，而在龙昊来了之后，也是一直都与他恶斗，最后也还是将他这个副董事长的位置给斗下去了，这就使得了夏明坤对龙昊的恨意，又添加了几分。</w:t>
      </w:r>
    </w:p>
    <w:p/>
    <w:p>
      <w:r>
        <w:t>此时此刻的夏明坤，望着手机里面龙昊和洛倾城两个人站在了一起的照片，也是咬牙切齿地道：“龙昊，洛倾城，你们两个都给我等着！只要是我当上了这个青云公司的董事长之后，我一定要先让你们两个尝一尝痛苦绝望这四个字是怎么写的！！！”</w:t>
      </w:r>
    </w:p>
    <w:p/>
    <w:p>
      <w:r>
        <w:t>而在他说完了之后，他也是将手机放在了一旁，打开了桌子上面的电脑，进入到了只有着他一个人能够进入的系统之后，他也是立刻地开始计划着要如何的让龙昊和洛倾城两人尝受到那种绝望的表情的。</w:t>
      </w:r>
    </w:p>
    <w:p/>
    <w:p>
      <w:r>
        <w:t>在这个时候，坐在了客厅里面的沙发上面的尼德霍格，他也是因为昨天晚上终于是睡了一个好觉，使得了今天的他心情格外的开心，对自己那几个一只都是让他头疼的兄弟们，也都是说话很友好的。</w:t>
      </w:r>
    </w:p>
    <w:p/>
    <w:p>
      <w:r>
        <w:t>就像是他将之前对他们的那些怒骂已经是全部都忘到了九霄云外去了一样的。</w:t>
      </w:r>
    </w:p>
    <w:p/>
    <w:p>
      <w:r>
        <w:t>这样的一幕，看在了他们这些弟子们的眼里，也是觉得很欣慰的，毕竟对于他们的老大，可是有着一个坏脾气，那就是不论是什么事情，都是会让他发火的，当然了，这也要是在他很生气很烦躁的时候才会出现的，一般的话，这种情况他还是很少出现的。</w:t>
      </w:r>
    </w:p>
    <w:p/>
    <w:p>
      <w:r>
        <w:t>不过对于他们这些长年累月跟着他到处混的人，怎么可能会没有见过尼德霍格发怒的一面呢！</w:t>
      </w:r>
    </w:p>
    <w:p/>
    <w:p>
      <w:r>
        <w:t>“老大，据我所知，我查到的这些资料当中，显示着青云公司的董事长洛倾城好像是你在非洲留学时的一个校友。”马克尔在这个时候递给了尼德霍格一张照片后，开口解释道：“并且对于她，我想你应该也是还记得的，这是她的照片，你看看。”</w:t>
      </w:r>
    </w:p>
    <w:p/>
    <w:p>
      <w:r>
        <w:t>尼德霍格躺在沙发上面，接过了照片之后，在上面看了看，这一看，倒还真的是他在国外留学的那个女同学，于是道：“这个人不就是洛倾城么？她怎么也在青云市？”</w:t>
      </w:r>
    </w:p>
    <w:p/>
    <w:p>
      <w:r>
        <w:t>“是的，老大，洛倾城其实就是青云公司的董事长，夏明坤之前不是青云公司的副董事长么？他现在要做的就是想要将洛倾城翻倒在地！”马克尔笑着解释道。</w:t>
      </w:r>
    </w:p>
    <w:p/>
    <w:p>
      <w:r>
        <w:t>“如果说这样一来的话，那么对于解决洛倾城这个事情，就会更加的简单了，毕竟对于洛倾城，想必她也是应该记得你的，所以，只要是我们将洛倾城击垮了，那么我们既可以获得一些利益上面的收获，也可以让老大您抱得美人归呐！”</w:t>
      </w:r>
    </w:p>
    <w:p/>
    <w:p>
      <w:r>
        <w:t>尼德霍格听了马克尔这样一说，也是让得了他顿时就想起了当初在留学的时候，他可是天天都去洛倾城他们班上给她送花的，可是对于洛倾城那个骚娘们儿两年以来一只都是没有收过他一次花，这就使得了尼德霍格在这个时候想到了之后，他也是咬牙切齿地道：“哼！让你当初跟我你不跟，非要等到现在我亲自来找你了的时候你就出来了，这一次，我一定不会让你从我的手里给溜走！哼！”</w:t>
      </w:r>
    </w:p>
    <w:p/>
    <w:p>
      <w:r>
        <w:br w:type="page"/>
      </w:r>
    </w:p>
    <w:p>
      <w:pPr>
        <w:pStyle w:val="Heading1"/>
      </w:pPr>
      <w:r>
        <w:t>第五卷  抓捕  第三百九十二章  局长与首长的通话</w:t>
      </w:r>
    </w:p>
    <w:p>
      <w:r>
        <w:t>青云市警察局这边。</w:t>
      </w:r>
    </w:p>
    <w:p/>
    <w:p>
      <w:r>
        <w:t>唐紫怡因为已经确定了夏明坤是和尼德霍格他们合作的事情之后，也是立刻地就让其他部门的警察开始进行逐一调查。</w:t>
      </w:r>
    </w:p>
    <w:p/>
    <w:p>
      <w:r>
        <w:t>虽然说她也是很没有明确的认为龙昊是站在他们这边的，但是，对于夏明坤一个青云公司的副董事长，叛变了之后的事情，不用她想她也是应该是知道龙昊身为了董事长秘书的这一个职责肯定是不容许副董事长这样下去的，毕竟对于他们而言，现在的青云公司，已经算得上是闹出了一个非常之大的绯闻了。</w:t>
      </w:r>
    </w:p>
    <w:p/>
    <w:p>
      <w:r>
        <w:t>那就是青云公司副董事长夏明坤竟然与外国人勾结，并且还与外国人进行交易，说白了，就是成为了一名共犯。</w:t>
      </w:r>
    </w:p>
    <w:p/>
    <w:p>
      <w:r>
        <w:t>这样的一则新闻下达到了青云新闻里后，也是在一个小时之内就成为了举世目睹的一个大新闻了。</w:t>
      </w:r>
    </w:p>
    <w:p/>
    <w:p>
      <w:r>
        <w:t>虽然唐紫怡也是知道青云公司董事长洛倾城现在已经算得上是忙透了的，但是自从她将青云公司副董事长的担选人名字报了出来之后，也是将整个集团公司的负面影响降低到了最低。</w:t>
      </w:r>
    </w:p>
    <w:p/>
    <w:p>
      <w:r>
        <w:t>为什么能够这样？</w:t>
      </w:r>
    </w:p>
    <w:p/>
    <w:p>
      <w:r>
        <w:t>那也是因为这个副董事长担选人有着完全能够胜任的质押能力！</w:t>
      </w:r>
    </w:p>
    <w:p/>
    <w:p>
      <w:r>
        <w:t>龙昊，虽然说在青云市里算不上什么特别大牌的明星人物，但是对于龙昊每一次的警方案件分析，他都是在场的，就像是上一次的李烨俊围攻警方那个案子，虽然他们都是知道警方人员已经是将他们全部都给包围住了，但是后来李烨俊的人也是同样的给那些已经包围住了的他们给一并包围住了，这样的案子，说真的对于任何人来说，都是第一次遇见的，可是对于那一次而言，最后，也是因为在龙昊一个人开着跑车去到了他们那边的时候，也是以一己之力将他们所有人全部都给震惊住了。</w:t>
      </w:r>
    </w:p>
    <w:p/>
    <w:p>
      <w:r>
        <w:t>要知道，一人抵挡着百来号人，这可是要拥有着多么大的能力才能够将之发挥出来的，况且，对于那个时候，龙昊的车技也是将青云市所有的人以及那些玩地下赛车的人全部都给震撼住了。</w:t>
      </w:r>
    </w:p>
    <w:p/>
    <w:p>
      <w:r>
        <w:t>并且那一则新闻在暴露了出来之后，青云市里也是很快就将那则新闻力顶上了新闻头条的。</w:t>
      </w:r>
    </w:p>
    <w:p/>
    <w:p>
      <w:r>
        <w:t>所以，对于这一次青云公司董事长洛倾城将青云公司副董事长担选人确定为了龙昊，也是使得了很多人都开始将夏明坤这个事情全部都给忘却了的。</w:t>
      </w:r>
    </w:p>
    <w:p/>
    <w:p>
      <w:r>
        <w:t>只是，对于龙昊这边来说，他也是又将有着一些没有必要的麻烦了，那就是被人调查。</w:t>
      </w:r>
    </w:p>
    <w:p/>
    <w:p>
      <w:r>
        <w:t>虽然说他也是知道当初他从京城过来的时候，张天龙首长已经是将他的个人资料全部都给改动成为了一个普通老百姓的名义了，但是对于这一次他被青云市里面的一些网络高手调查的时候，也还是感到了非常大的后怕的，毕竟，如果当他的真实身份一旦暴露了出去，那么对于洛倾城来说，将会是一个接受不了的事实与打击。</w:t>
      </w:r>
    </w:p>
    <w:p/>
    <w:p>
      <w:r>
        <w:t>这也是因为当初龙昊坚决不想要去当青云公司副董事长的原因。</w:t>
      </w:r>
    </w:p>
    <w:p/>
    <w:p>
      <w:r>
        <w:t>新闻上面也是报道了，青云公司副董事长宣布会会在今天下午两点半进行，现在距离着宣布会还有着三个多小时，整个青云市里已经是将这则新闻和消息置顶了上去的。</w:t>
      </w:r>
    </w:p>
    <w:p/>
    <w:p>
      <w:r>
        <w:t>别说是龙昊有着一些烦恼了，就相对于青云公司警察局的刑侦大队队长李元博和副队长唐紫怡两人，也都是觉得很为难的。</w:t>
      </w:r>
    </w:p>
    <w:p/>
    <w:p>
      <w:r>
        <w:t>毕竟对于龙昊而言，让他做公司的副董事长，这个还真的不是挺适合他的。</w:t>
      </w:r>
    </w:p>
    <w:p/>
    <w:p>
      <w:r>
        <w:t>当然了，最知情知理的，就莫非青云公司警察局局长知晓了。</w:t>
      </w:r>
    </w:p>
    <w:p/>
    <w:p>
      <w:r>
        <w:t>这个时候的他，也是通过了电话在与京城特工总部的张天龙首长通着电话的。</w:t>
      </w:r>
    </w:p>
    <w:p/>
    <w:p>
      <w:r>
        <w:t>对于张天龙而言，从今天早上开始，他就被唐鹏和南宫炎两人的电话给围剿了一顿了，而此时此刻，对于青云公司的警察局局长也打了一个电话过来询问了他，他也是感到了真的是有着一些难办的。</w:t>
      </w:r>
    </w:p>
    <w:p/>
    <w:p>
      <w:r>
        <w:t>毕竟要知道，龙昊的真实身份可是一个高级特工，若是让他在这么年轻气盛的年纪当上了一个公司的副董事长，成为了公司董事会里面的一员，这要是换作了是谁，都是有着一些怜惜的。</w:t>
      </w:r>
    </w:p>
    <w:p/>
    <w:p>
      <w:r>
        <w:t>不过这个时间段，他张天龙又是不能够让青云市的所有人全部都知道了龙昊的真实身份是什么的，所以最后，他也是吸了口烟，举着电话话筒道：“这个事情暂时就请你们不用太担心，我相信对于龙昊而言，他此时此刻也是非常的纠结的，当然了，若是那个事情真正的爆发了出来的话，那么我想他应该是会放下一切回到他的正当职业当中的。”</w:t>
      </w:r>
    </w:p>
    <w:p/>
    <w:p>
      <w:r>
        <w:t>张天龙在这个时间段，也是只能够以这样的一种语气对着青云市的警察局局长说了，毕竟对于现在这个时候，若是他直接地将龙昊的真实身份让他去暴露出去的话，那么他还真的是不知道这又会给龙昊那个人带来什么样的麻烦，索性，他也是只能够在今天晚上的时候，打一个电话给龙昊了。</w:t>
      </w:r>
    </w:p>
    <w:p/>
    <w:p>
      <w:r>
        <w:t>“好好好，那行那行，我今天打这个电话给您，也是想要让您提醒一下他不要忘记了自己的本行是什么，并不是因为其他的事情，竟然你这么说了的话，那我就先挂了。”青云是警察局局长叶铭举着电话客气的说道。</w:t>
      </w:r>
    </w:p>
    <w:p/>
    <w:p>
      <w:r>
        <w:t>其实他还真的就是以为龙昊会将自己的老本行给忘掉才打了这个电话给张天龙的，毕竟对于龙昊而言，他所做的那个任务，可是要比他当上副董事长重要多了的，况且这个事情，目前真正知道的人，还不算是很多的。</w:t>
      </w:r>
    </w:p>
    <w:p/>
    <w:p>
      <w:r>
        <w:t>他能够有幸的知道一点儿，也是因为上一次龙昊在WRV商城的那一次事情当中，张天龙首长打了一个电话给他，他才明白了过来的。</w:t>
      </w:r>
    </w:p>
    <w:p/>
    <w:p>
      <w:r>
        <w:t>挂断了电话的张天龙，这个时候也是一脸的苦笑无奈，毕竟对于龙昊那个小子，真的是太强了，不论是从他的正当职业上面来说，还是从他的各方面能力来看，他都是能够近乎一个完美无缺的人的。</w:t>
      </w:r>
    </w:p>
    <w:p/>
    <w:p>
      <w:r>
        <w:t>并且对于今天的这个事情，他也还真的是觉得自己的确是有着这个必要给龙昊那小子打个电话提个醒了的，若是这件事情再这么的拖下去的话，那么对于他们来说，就将会是一个最大的失职了！</w:t>
      </w:r>
    </w:p>
    <w:p/>
    <w:p>
      <w:r>
        <w:t>而这个时候，坐在了张天龙对面的王老首长，也是看着张天龙一脸无奈地模样，觉得很无奈的，苦笑道：“你看，我就说了这个龙昊去到了那边肯定会是被人捧上去的吧！现在倒好了，他都是直接地让人给从秘书的身份提升到了副董事长这个职位来了，这要是换作了以前，我也还是认了，毕竟那小子的确是太过于优秀了，而现在而言，那小子若是再不顾正业的话，那么我们面临着的，可就不是世界灭亡这么简单了！”</w:t>
      </w:r>
    </w:p>
    <w:p/>
    <w:p>
      <w:r>
        <w:t>张天龙在看着王老首长这么说着，他也是无奈地摇了摇头，保证道：“还请王老放心，我相信那小子也一定不会忘了自己的这个神圣而又背负着重担大任的职业的！”</w:t>
      </w:r>
    </w:p>
    <w:p/>
    <w:p>
      <w:r>
        <w:br w:type="page"/>
      </w:r>
    </w:p>
    <w:p>
      <w:pPr>
        <w:pStyle w:val="Heading1"/>
      </w:pPr>
      <w:r>
        <w:t>第五卷  抓捕  第三百九十三章  震撼全场的消息</w:t>
      </w:r>
    </w:p>
    <w:p>
      <w:r>
        <w:t>龙昊在下午两点半的时候，由于洛倾城上午发布的那一条消息之后，也是准时的参加了副董事长宣布大会的，毕竟对于现在而言，龙昊可是算得上是公司的副董事长了。</w:t>
      </w:r>
    </w:p>
    <w:p/>
    <w:p>
      <w:r>
        <w:t>而且对于他的职业变动，也是从一个秘书的身份变化到了副董事长的身份的，而这一点儿，放在了青云公司里面的任何一个员工们的眼里，都是有目共睹的。</w:t>
      </w:r>
    </w:p>
    <w:p/>
    <w:p>
      <w:r>
        <w:t>毕竟对于龙昊的能力，是毋庸置疑的。</w:t>
      </w:r>
    </w:p>
    <w:p/>
    <w:p>
      <w:r>
        <w:t>倘若能够在这样的一个时间段里面，他们这些员工们巴结好了龙昊的话，那么对于他们以后的日子来说，肯定是会有着很大的好处的。</w:t>
      </w:r>
    </w:p>
    <w:p/>
    <w:p>
      <w:r>
        <w:t>所以，在当两点二十的时候，龙昊和洛倾城他们俩都还没有到场的时候，整个宣布台的周边都已经是围满了许许多多的员工们在那里等待的。</w:t>
      </w:r>
    </w:p>
    <w:p/>
    <w:p>
      <w:r>
        <w:t>同样的，员工们对于这一次的副董事长宣布会，全部都是感到了非常的热烈与庆祝的，毕竟，龙昊可是以一已之力，将这个公司当初所面临着的销售问题全部解决了的。</w:t>
      </w:r>
    </w:p>
    <w:p/>
    <w:p>
      <w:r>
        <w:t>况且，对于那一次WRV商城的事情，就现在而言，他们也都是觉得有着一些他们不知道的线索在里面的，那就是当时的他们，都以为龙昊已经是在商城里面被那些坏人用枪给打死了的，可是，他们没有想到的是，龙昊竟然还硬生生的活着走了回来，并且对于他回来了之后，也是给他们公司带回来的考察文案非常的有用。</w:t>
      </w:r>
    </w:p>
    <w:p/>
    <w:p>
      <w:r>
        <w:t>所以，自那以后，龙昊在青云公司里面的人源关系，也是更近了一步，并且让他们对龙昊这个人的评价，也是更加的上升成为了一个可以交的同事朋友。</w:t>
      </w:r>
    </w:p>
    <w:p/>
    <w:p>
      <w:r>
        <w:t>而在两点半开始了的时候，洛倾城和龙昊两个人也是从后台里面走了出来，只是，对于他们走出来的这样的一个方式，也是使得了整个公司里面的人，都是瞪大了自己的眼睛，望着他们俩人走出来的方式。</w:t>
      </w:r>
    </w:p>
    <w:p/>
    <w:p>
      <w:r>
        <w:t>因为他们当时是手牵着手，洛倾城也是靠在了龙昊的肩膀上面，陪同着龙昊一起走了出来的。</w:t>
      </w:r>
    </w:p>
    <w:p/>
    <w:p>
      <w:r>
        <w:t>而在最后，开始宣布的时候，洛倾城作为了青云公司的董事长，也是和大家寒暄了几句话之后，就进入到了正轨，先是和大家说明了一下前副董事长夏明坤在担任副董事长时所做的一些事情，然后也是说到了他最近对她和龙昊两人进行的一些人身攻击，这也是使得了员工们开始觉得夏明坤好像的确是有着这方面的体现的。</w:t>
      </w:r>
    </w:p>
    <w:p/>
    <w:p>
      <w:r>
        <w:t>毕竟当时夏明坤在担任副董事长的时候，他们可是有听说过夏明坤因为员工们的业绩不好，动手打了员工，并且还将员工的工资扣除了一半之多，这让得了那个时候的夏明坤，也是拥有了一个人称外号，那就是铁面黑手。</w:t>
      </w:r>
    </w:p>
    <w:p/>
    <w:p>
      <w:r>
        <w:t>虽然说对于现在而言，他已经不再是他们的副董事长了，但是对于龙昊坐上了副董事长的位置时，他们也还是有着一些想到，如果他们的业绩做的不够好的话，那么龙昊也会不会同样的使用夏明坤那样的手段来对付他们这些员工呢？</w:t>
      </w:r>
    </w:p>
    <w:p/>
    <w:p>
      <w:r>
        <w:t>不过对于那些支持龙昊当上副董事长的员工们来说，他们可不认为龙昊会和夏明坤那样扣除他们工资惩罚他们的，顶多只是对着他们说两句罢了。</w:t>
      </w:r>
    </w:p>
    <w:p/>
    <w:p>
      <w:r>
        <w:t>而且最最重要的是，龙昊这个人在业绩能力上面，可是会有着一些很好的办法去让他们快速的学习成长的，这一点儿也是对于他们那些支持龙昊当上副董事长的员工们最赞同的一点儿。</w:t>
      </w:r>
    </w:p>
    <w:p/>
    <w:p>
      <w:r>
        <w:t>要知道当初在市场部的一个新人来到了公司里面上班的时候，因为有着一些业绩能力是需要经过龙昊的手里转交到洛倾城的手里去的，所以在当时龙昊再看了看他的业务能力之后，觉得他作为了一个新人，也的确是有着一个新人的品质的，索性后面的两天里，他也是经常跑到了市场部的办公室区域里教了她一些处理业务的能力，索性最后，每一个月她的业务能力，都是排在了小组当中第一位的。</w:t>
      </w:r>
    </w:p>
    <w:p/>
    <w:p>
      <w:r>
        <w:t>从这一点儿就可以看出来，龙昊，并不可能会像夏明坤那样，以扣除工资为手段去逼迫人家学习。</w:t>
      </w:r>
    </w:p>
    <w:p/>
    <w:p>
      <w:r>
        <w:t>而是以教学的方式，让他们慢慢的去理解，去了解这其中的奥妙。</w:t>
      </w:r>
    </w:p>
    <w:p/>
    <w:p>
      <w:r>
        <w:t>只是，他们不知道的是，龙昊在当上副董事长之后，还会不会也是经常这样，在员工们的基础经验还不够牢靠的时候去亲自教学他们学习。</w:t>
      </w:r>
    </w:p>
    <w:p/>
    <w:p>
      <w:r>
        <w:t>不过，就算是他们想的那样，他们也是因为龙昊给了他们公司的确带来了很多有利的发展，最后，他们也还是选择了赞同龙昊当上这个副董事长。</w:t>
      </w:r>
    </w:p>
    <w:p/>
    <w:p>
      <w:r>
        <w:t>而在洛倾城说到了龙昊当上了青云公司的副董事长之后，由于媒体较多的原因，他们那些媒体记者们也都开始八卦了起来。</w:t>
      </w:r>
    </w:p>
    <w:p/>
    <w:p>
      <w:r>
        <w:t>问道洛倾城在和龙昊出来的时候，她的手一直都是挽着龙昊的，这也是让她们那些记者们问到了洛倾城是不是与龙昊之间有着一些纠结不清的原因？</w:t>
      </w:r>
    </w:p>
    <w:p/>
    <w:p>
      <w:r>
        <w:t>但是后来，洛倾城被问到了之后，扭头看向了龙昊，当她看向了龙昊那一副坚定而又果断的眼神之后，她也是开口道：“并不是这样的，其实我和龙昊一只都是情侣关系！”</w:t>
      </w:r>
    </w:p>
    <w:p/>
    <w:p>
      <w:r>
        <w:t>就在洛倾城说出了这样的一个消息之后，不论是他们青云公司里面的员工们，还是他们那些从外面来采访的八卦记者们，以及一些来观看龙昊当上了青云公司副董事长的观众们，都是感到了非常的惊讶。</w:t>
      </w:r>
    </w:p>
    <w:p/>
    <w:p>
      <w:r>
        <w:t>就像是这样的一个消息，使得了他们都有着一些接受不了这个事实。</w:t>
      </w:r>
    </w:p>
    <w:p/>
    <w:p>
      <w:r>
        <w:t>可是最后，龙昊也是拿过了话筒，点头说了一句话之后，他们也是全部都相信，他道：“是的，我和董事长洛倾城一直以来，都是保持着情侣的关系的，虽然说她的身份地位却是是要比我高太多太多了，但是我想，爱情这个东西，从古至今以来，都是没有任何区别的，毕竟两个人两情相悦，才是最后最美好的一个结局。我和她也是挺早之前就已经是见过了面了，只是当时的那个时候，我们都是身处在了国外一只都是没有怎么的好好交流而已。”</w:t>
      </w:r>
    </w:p>
    <w:p/>
    <w:p>
      <w:r>
        <w:t>“而在她那一次与我一起同样的经历了那一次的事故之后，我们俩也都是摩擦出了爱情的火花，让得了我们开始了一段让我们俩都永远忘却不了的回忆之后，那天，我向她表白了！”</w:t>
      </w:r>
    </w:p>
    <w:p/>
    <w:p>
      <w:r>
        <w:t>“我知道，可能大家接下来会问我是不是因为她当上了董事长就想要抱她的大腿为生过一辈子的呢这样的问题，但是我想说的，我对整个青云市而言，做出来的任何事情，都是你们看在了眼里的，并且对于上一次的那个围剿案件，我相信大家也都是看清楚了，我所做的，并不需要靠着洛倾城的身份而去维持自己的生活，我所做的，只是我想要去做的事情，并且，我也想要跟着洛倾城，一直走下去，相信大家每一个人都会知道，和相爱的人一辈子的生活在一起，是一件很美好的事情，我和董事长洛倾城，现在就是如此！”</w:t>
      </w:r>
    </w:p>
    <w:p/>
    <w:p>
      <w:r>
        <w:t>在当龙昊这样的一句话在说出去了之后，整个公司里面的人都是鸦雀无声了半响，而之后，他们也是因为龙昊说的的确很精彩，纷纷地鼓起了掌声来。</w:t>
      </w:r>
    </w:p>
    <w:p/>
    <w:p>
      <w:r>
        <w:t>就像之前他们怀疑龙昊是靠着洛倾城身份走上来的这个事情，他们早已经是忘却的一干二净了！</w:t>
      </w:r>
    </w:p>
    <w:p/>
    <w:p>
      <w:r>
        <w:br w:type="page"/>
      </w:r>
    </w:p>
    <w:p>
      <w:pPr>
        <w:pStyle w:val="Heading1"/>
      </w:pPr>
      <w:r>
        <w:t>第五卷  抓捕  第三百九十四章  我们是真心相爱</w:t>
      </w:r>
    </w:p>
    <w:p>
      <w:r>
        <w:t>而在龙昊身边的洛倾城听着龙昊说出了这些话语之后，她也是脸上立刻地就抹起了一片红晕，其实对于她来说，龙昊完全没有必要说这些的，毕竟两个人的相爱与否，那是两个人的事情，又不是其他人的事情，所以对于现在而言，在当他将那些话全部都说了出来之后。</w:t>
      </w:r>
    </w:p>
    <w:p/>
    <w:p>
      <w:r>
        <w:t>她也是在他的身边附和着道：“是的，我们两个，是真情相爱，所以对于你们的一些猜测问题，也完全是没有必要去考虑的了，虽然说我们两个人的身份，的确是有着很大的差距，但是在我国外留学回国的那一次，若不是因为有着龙昊的出手，或许我还并不一定能够回国呢！所以，对于他，我也是非常的喜欢，也希望大家不要因为我们的关系，而去考虑这些顾虑那些的，虽然我们的确是有着一些年轻，在这么年轻的年龄段就当上了一个公司的掌权人，着实是有着一些让人觉得轻率的，但是，对于我们而言，我们所做出来的事情，相信大家也是有目共睹的，所以，也请大家不要再继续的围绕着这个问题问下去了。”</w:t>
      </w:r>
    </w:p>
    <w:p/>
    <w:p>
      <w:r>
        <w:t>“那请问洛倾城董事长，您对您男朋友，也就是副董事长龙昊，你们两个人来掌管青云公司是持有着一个什么样的态度呢？”一名记者此时从人群当中抬起了手来，举着话筒问道：“嗯，我的意思是，就是整个青云公司将由你们两个人的关系来掌管青云公司，这样会不会有着一些利益上面的纠纷呢？”</w:t>
      </w:r>
    </w:p>
    <w:p/>
    <w:p>
      <w:r>
        <w:t>“对于这个问题，当然是不可能的，毕竟对于现在而言，我还是刚刚上位，如果说董事长，也就是我的女友洛倾城，她若是能够有对公司利益方面更好的意见的话，我也是会去采纳的！”龙昊这个时候站在了台上对着下面的记者回答道：“相信大家也是知道，我对公司带来的一些帮助，是有着多么大的改变的，虽然我现在是当上了青云公司的副董事长，身份地位上面着实发生了一些变化，但是我在这里要说的就是，人人都是平等的，即使是我当上了市长省长，也都是需要将人们一视同仁的，所以，对于一些新手员工们的工作经验不足的话，我也是能够亲自教导他们的。”</w:t>
      </w:r>
    </w:p>
    <w:p/>
    <w:p>
      <w:r>
        <w:t>“这不，市场部的一组成员陈娜，她的工作经验，在当初进入到了公司里面的时候，的确是不怎么样的，但是在经过了我两天的亲自教导之后，现在的业绩量也是一直都稳定在小组第一的层次了！”龙昊说完了的时候，也是放眼望去，正好看见了陈娜她正在朝着自己这边挥手，于是就指了指。</w:t>
      </w:r>
    </w:p>
    <w:p/>
    <w:p>
      <w:r>
        <w:t>不过对于龙昊的这一指，当时也是让许多记者们将话筒指向了陈娜那边的。</w:t>
      </w:r>
    </w:p>
    <w:p/>
    <w:p>
      <w:r>
        <w:t>只是，对于陈娜这个刚进门没有太久的成员，怎么可能会面对这么多的记者逼问呢！所以，在当时龙昊也是直接的让一组组长代替陈娜说了出来的，毕竟对于陈娜进入公司里才只有着三四个月的时间，怎么可能会面对那么多的记者说出话来呢！</w:t>
      </w:r>
    </w:p>
    <w:p/>
    <w:p>
      <w:r>
        <w:t>而在当一组组长说完了之后，整个宣布会也是告一段落了，索性最后洛倾城和龙昊俩人也就宣布了会议结束。</w:t>
      </w:r>
    </w:p>
    <w:p/>
    <w:p>
      <w:r>
        <w:t>只是在会议结束之后，还有着一些员工们和记者们都是没有离开的，而在这个时候，洛倾城下台了之后，也是简单的说了几句话之后，他们才纷纷离开了公司里面。</w:t>
      </w:r>
    </w:p>
    <w:p/>
    <w:p>
      <w:r>
        <w:t>到了董事长办公室里，此刻龙昊也是觉得今天洛倾城真的是有着一些太让他感到意外了，要知道夏明坤的事情还没有过去，她就直接的将他和她的关系这样的说出去了，那么指不定以后还会有着什么*烦呢！</w:t>
      </w:r>
    </w:p>
    <w:p/>
    <w:p>
      <w:r>
        <w:t>不过对于今天的洛倾城是无比的开心，因为她的身边不但是又多了一名公司的管理层次的人员，也是让得了她的名分得到了确实！</w:t>
      </w:r>
    </w:p>
    <w:p/>
    <w:p>
      <w:r>
        <w:t>虽然说对于洛倾城这样的董事长来说，名分不名分的什么早已是不在乎了，但是同样的是身为了女人的她，怎么可能又会不在意这些小细节呢！</w:t>
      </w:r>
    </w:p>
    <w:p/>
    <w:p>
      <w:r>
        <w:t>所以，后面在当龙昊和她都坐在了椅子上面的时候，她也是微笑道：“副董事长，那请问明天开始，你是不是就要每天工作到很晚了？”</w:t>
      </w:r>
    </w:p>
    <w:p/>
    <w:p>
      <w:r>
        <w:t>“这个当然了，你每天都是起早摸黑的工作，我这个副董事长怎么可能还会偷懒呢是吧！”龙昊看了洛倾城一眼，谦虚地道。</w:t>
      </w:r>
    </w:p>
    <w:p/>
    <w:p>
      <w:r>
        <w:t>而在这个时候，洛倾城得到了龙昊的话语之后，心中也是满满的甜意，思考了一会儿之后，于是道：“那以后是不是每天早上你都要比我先起床做饭给我吃呢？我的副董事长先生！”</w:t>
      </w:r>
    </w:p>
    <w:p/>
    <w:p>
      <w:r>
        <w:t>“必须的，但是，不过我要修改一下，除了今天以外，好像每天早上都是我煮早餐给你吃的吧！”龙昊点了点头，爽快的答应了下来，继续地道：“你可不要忘记了这些！”</w:t>
      </w:r>
    </w:p>
    <w:p/>
    <w:p>
      <w:r>
        <w:t>“今天也是一天呀！你看，一旦如果你有了第一天的话，那么第二天第三天也肯定是不会远去的，所以，对于这个梗，你还是需要记住的啊！”洛倾城摇了摇头，解释道。</w:t>
      </w:r>
    </w:p>
    <w:p/>
    <w:p>
      <w:r>
        <w:t>看着她的模样，龙昊还真的是觉得现在的她，真的是越来越像那个人了，虽然对于她来说，洛倾城还完全的有着一些稚嫩的，但是就是因为这样，龙昊才是更加的觉得，洛倾城还是他心目当中最想要去保护一生的人……</w:t>
      </w:r>
    </w:p>
    <w:p/>
    <w:p>
      <w:r>
        <w:t>“龙昊，夏明坤他们这边好像有着行动了，你看我们是不是也需要开启一些行动让他们不能够一下子就开始完成？”此时此刻，南宫炎举着手机站在了一个马路杆旁边，说道。</w:t>
      </w:r>
    </w:p>
    <w:p/>
    <w:p>
      <w:r>
        <w:t>而在这个时候的龙昊，早已是来到了自己的办公室当中了，所以在这个时候，他也是没有了之前在洛倾城办公室里面的那一份严肃，此时此刻，他也是思考了一会儿，然后心情舒畅地道：“我想他们下一个目标应该就是对付我和倾城吧！所以，在这个时候，你们一定要完全的掌控住他们地思绪，毕竟对于现在而言，若是我们都开始有了一些冲突的话，那么他们肯定是会开始有着一些想法的。”</w:t>
      </w:r>
    </w:p>
    <w:p/>
    <w:p>
      <w:r>
        <w:t>“嗯，行，那我和唐鹏就先盯着他们就是了！待得时机一到的时候，我再联系你！”南宫炎点头道。</w:t>
      </w:r>
    </w:p>
    <w:p/>
    <w:p>
      <w:r>
        <w:t>其实对于龙昊刚才所说的那些话语，也是有着一定的道理的，毕竟现在夏明坤他们也是已经被警方人员监控住了的。</w:t>
      </w:r>
    </w:p>
    <w:p/>
    <w:p>
      <w:r>
        <w:t>“嗯，那就这样吧！挂了！”说完，龙昊就将电话挂断了。</w:t>
      </w:r>
    </w:p>
    <w:p/>
    <w:p>
      <w:r>
        <w:t>其实对于现在的他而言，若不是因为洛倾城的强烈要求，他还真的是一点儿都不想要当什么副董事长的，因为这样一来的话，他的行动方面就会被限制了。</w:t>
      </w:r>
    </w:p>
    <w:p/>
    <w:p>
      <w:r>
        <w:t>不过对于之后的事情来说的话，他当上了这个副董事长，也是有着一些权利去需要调查清楚的了。</w:t>
      </w:r>
    </w:p>
    <w:p/>
    <w:p>
      <w:r>
        <w:t>就在他想要起身去喝杯水的时候，他的手机也是立刻地响了起来，而在这个时候，当他看见了手机屏幕上面出现的是首长张天龙的电话，他的表情也是变得更加的严肃认真了起来。</w:t>
      </w:r>
    </w:p>
    <w:p/>
    <w:p>
      <w:r>
        <w:br w:type="page"/>
      </w:r>
    </w:p>
    <w:p>
      <w:pPr>
        <w:pStyle w:val="Heading1"/>
      </w:pPr>
      <w:r>
        <w:t>第五卷  抓捕  第三百九十五章  与首长的通话</w:t>
      </w:r>
    </w:p>
    <w:p>
      <w:r>
        <w:t>对于首长张天龙的这个电话，他也是能够有着一定的保证的，毕竟对于现在而言，他也是知道了自己肯定是当上了副董事长这个消息地，所以首长才会在这个时候打一个电话给他提醒提醒他的。</w:t>
      </w:r>
    </w:p>
    <w:p/>
    <w:p>
      <w:r>
        <w:t>只是，对于龙昊而言，他又怎么可能会忘记掉自己的职业身份呢？</w:t>
      </w:r>
    </w:p>
    <w:p/>
    <w:p>
      <w:r>
        <w:t>毕竟对于现在而言，他可不是在一个人战斗的了，要知道不论是从哪一方面来说，唐鹏和南宫炎两人加入到了他的这个任务当中来了之后，青云市最近这段时间，也是发生了许多时间的，所以，他也是不能够让唐鹏和南宫炎两个人失望的。</w:t>
      </w:r>
    </w:p>
    <w:p/>
    <w:p>
      <w:r>
        <w:t>要知道，他自己所拥有着的财产，可并不仅仅只是趋于一个公司的副董事长那么多了的，要知道，他的车库当中，可都是一些限量级别的超跑了，难道他还真的会在乎这个公司的副董事长这个职务？</w:t>
      </w:r>
    </w:p>
    <w:p/>
    <w:p>
      <w:r>
        <w:t>思考了一会儿之后，龙昊坐在椅子上伸出了手去拿自己的手机，在当他拿过来了之后，他也是想了一会儿之后，就滑动了屏幕接听了起来，道：“首长，请问这个时间段找我有什么事情么？”</w:t>
      </w:r>
    </w:p>
    <w:p/>
    <w:p>
      <w:r>
        <w:t>“哈哈，你小子，能不要这么严肃好不咯！当了副董事长了难道真的变了一个人似的了？我可不信这个！”此刻，张天龙也是哈哈大笑道的。</w:t>
      </w:r>
    </w:p>
    <w:p/>
    <w:p>
      <w:r>
        <w:t>毕竟对于他而言，龙昊可是自己的徒弟，若是就这样子将他这个徒弟放任不管的话，那么他还真的是不知道龙昊这小子究竟会给他玩出来一个什么样的花样！</w:t>
      </w:r>
    </w:p>
    <w:p/>
    <w:p>
      <w:r>
        <w:t>而在龙昊听了之后，也是耸了耸肩膀，觉得今天的张天龙有着一些不对劲儿，苦笑道：“首长你就不要嘲笑我了好不好？我这个样子，怎么可能会因为当上了一个公司的副董事长而去将自己的习惯改变呢！那多划不来，你说是吧！”</w:t>
      </w:r>
    </w:p>
    <w:p/>
    <w:p>
      <w:r>
        <w:t>“嘿嘿，看来你小子还挺知道自知之明的！”张天龙这个时候坐在了王老的面前，一副逍遥自在的样子举着电话话筒和他说话，继续地道：“不错，你小子，差不多快要半年时间没有见面了，就当上了一个公司的副董事长，这还真的是我们特工总部里面最强的一个特工了啊！”</w:t>
      </w:r>
    </w:p>
    <w:p/>
    <w:p>
      <w:r>
        <w:t>“首长你就别说笑了！我若是能够这个样子就当上了一个副董事长，而去放弃了自己的使命的话，那么岂不是吃了一个大亏了么！再说了，现在唐鹏和南宫炎这两个我最好的兄弟都已经是过来帮助我了，我还怎么可能会因为一些权利的利益去放弃我的本职工作呢是吧！”龙昊这个时候坐在了办公椅上面，看着电脑里面的屏幕画面，谦虚地道。</w:t>
      </w:r>
    </w:p>
    <w:p/>
    <w:p>
      <w:r>
        <w:t>其实他也是很清楚的，张天龙首长给他打了这个电话，就是要提醒他一下不要忘记自己的本职工作，毕竟当初他也是因为为了完成那个任务，而来到了青云市的，而此时此刻，虽然他当上了一名副董事长，但是他也是不能够忘记自己当初来青云市的使命是什么的。</w:t>
      </w:r>
    </w:p>
    <w:p/>
    <w:p>
      <w:r>
        <w:t>毕竟，自己还有着那么多的战友，还需要去保卫国家，怎么可能会因为现在当上了一个副董事长就去忘记了自己的本职工作呢！</w:t>
      </w:r>
    </w:p>
    <w:p/>
    <w:p>
      <w:r>
        <w:t>而且，在这个时候，他看见电脑里面出现自己的个人资料的时候，也是觉得有着一些好笑的，毕竟现在对于他而言，自己的这些资料，可全部都是经过加工改进过的，怎么可能会因为让他查到真正的资料。</w:t>
      </w:r>
    </w:p>
    <w:p/>
    <w:p>
      <w:r>
        <w:t>于是瞳孔收缩了一下，然后看向了外面的风景，开口道：“若是想要真的将我的注意力全部拉过去，那么除非是有着更加重要的任务需要我去完成，才可以让我注意起来，而现在区区一个副董事长，怎么可能会让我动心呢！首长，看来这么多年我不在国内，你还真的是忘记了我的性格是一个什么样的人了！”</w:t>
      </w:r>
    </w:p>
    <w:p/>
    <w:p>
      <w:r>
        <w:t>张天龙听着龙昊说的这些，也还真的是感到了自己或许还真的是有着一些多心的，毕竟对于现在而言，若是他保持着一种不管不问的情况下，那么龙昊才会觉得一切都很正常，都很遵循他的办公方式来做事情的。</w:t>
      </w:r>
    </w:p>
    <w:p/>
    <w:p>
      <w:r>
        <w:t>但是，对于今天早上南宫炎和唐鹏两人的电话，以及后面青云市警察局局长与公安局局长打过来的电话，还真的是让张天龙不得不打一个电话给龙昊了。</w:t>
      </w:r>
    </w:p>
    <w:p/>
    <w:p>
      <w:r>
        <w:t>虽然他也是很清楚龙昊肯定不会因为这些小事儿去放弃他正在做着的大事儿，但是在当他看见了青云市两个局长都给他打了一个电话过来，那么对于他而言，肯定也是需要提醒一下他的了。</w:t>
      </w:r>
    </w:p>
    <w:p/>
    <w:p>
      <w:r>
        <w:t>“这个我当然知道，但是，龙昊，我给你的要求只有一点儿，而对于这一点儿来说，你找女朋友谈恋爱这些事情我也都没有管你，但是这一点儿你是必须要给我记住的，不然的话，这个世界很快就会开始变乱！”张天龙寻思了许久，开口道。</w:t>
      </w:r>
    </w:p>
    <w:p/>
    <w:p>
      <w:r>
        <w:t>“嗯，首长你说！”龙昊道。</w:t>
      </w:r>
    </w:p>
    <w:p/>
    <w:p>
      <w:r>
        <w:t>“那就是你不论是做什么事情，都不要忘记自己的本职工作，就算是他们给你再大的诱惑，相信以你现在的势力与家产，应该都不会在意那些事情了吧！”张天龙吩咐道。</w:t>
      </w:r>
    </w:p>
    <w:p/>
    <w:p>
      <w:r>
        <w:t>“是的，这个我当然清楚，毕竟对于现在而言，我是不可能会放弃我一直努力过来的成果的！”龙昊点了点头，表情也是变得严肃认真了起来，道。</w:t>
      </w:r>
    </w:p>
    <w:p/>
    <w:p>
      <w:r>
        <w:t>“所以，我这个电话，就是提醒你，不要为了一些权利上面的因素而去放弃你的职业，你要时刻的记住，你与一般人都不同，你是一个需要去保卫国家捍卫国土的特工，不是去做一些商业性的东西的人！”张天龙最后总结道。</w:t>
      </w:r>
    </w:p>
    <w:p/>
    <w:p>
      <w:r>
        <w:t>其实说真的，他打这个过来给龙昊，也就是为了想要提醒龙昊，让他不要因为自己当上了一个副董事长就忘记了自己去青云市的任务是什么了。</w:t>
      </w:r>
    </w:p>
    <w:p/>
    <w:p>
      <w:r>
        <w:t>只是他不知到的是，这些东西，其实龙昊昨天晚上就已经是全部都想到了，要知道现在这个时候，已经是快要接近尾声了，他肯定是不会因为一些利益方面的问题，而去放弃一切，若是真的那样的话，那他可就是真的划不来了！</w:t>
      </w:r>
    </w:p>
    <w:p/>
    <w:p>
      <w:r>
        <w:t>和首长寒暄了几句话在之后，他也是挂断了电话，坐在了办公椅上思考了一会儿之后，就起身去烧水了！</w:t>
      </w:r>
    </w:p>
    <w:p/>
    <w:p>
      <w:r>
        <w:br w:type="page"/>
      </w:r>
    </w:p>
    <w:p>
      <w:pPr>
        <w:pStyle w:val="Heading1"/>
      </w:pPr>
      <w:r>
        <w:t>第五卷  抓捕  第三百九十六章  心情颇动</w:t>
      </w:r>
    </w:p>
    <w:p>
      <w:r>
        <w:t>对于龙昊和洛倾城两人今天的宣布会，也是让得了整个青云市的人全部都开始沸腾了起来了，因为对于龙昊和洛倾城身为了情侣关系，并且也是让得了他们都掌管了一家公司这样的一个消息在暴露了出去之后，也是使得了青云市的居民们都开始觉得这样的一个夫妻制管理公司方式，也是非常有趣的。</w:t>
      </w:r>
    </w:p>
    <w:p/>
    <w:p>
      <w:r>
        <w:t>毕竟对于洛倾城，她作为了青云市第一大美女这样的一个名号，如果和龙昊这个青云市最强秘书成为了情侣的话，一方面是加强了许多人都来到了他们青云公司这边办理业务，一方面，也是使得了一些客户们都觉得他们真的是很般配的。</w:t>
      </w:r>
    </w:p>
    <w:p/>
    <w:p>
      <w:r>
        <w:t>要知道龙昊的面相，也是可以算得上是帅哥当中的一批人了，而对于洛倾城而言，她本就是青云市第一美女，而且又是从国外留学回来的博士生，和龙昊在一起，也是相当的不错的。</w:t>
      </w:r>
    </w:p>
    <w:p/>
    <w:p>
      <w:r>
        <w:t>因为龙昊在青云市里做出来的那些案件破解方式，实在是令得了青云市里面的每一居民们都有着很好的赞同感的，当然了，这也是他们公民选举选举出来的，毕竟，龙昊不论是在哪里，他的名气现在都已经算得上是人尽皆知了，所以在当他当上了青云公司的副董事长这个位置时，他们这些居民们也都是觉得很不错的。</w:t>
      </w:r>
    </w:p>
    <w:p/>
    <w:p>
      <w:r>
        <w:t>毕竟龙昊不仅仅是名声很好，就连他的社会交际能力，也是比较的顽强，要知道他仅仅才是在青云市半年时间不到，就已经是将所有酒店的老板的关系都已经打好了的，如果不是因为龙昊不想要搞特殊的话，那么他完全的是有能力让店子老板下来陪他一起吃顿饭的。</w:t>
      </w:r>
    </w:p>
    <w:p/>
    <w:p>
      <w:r>
        <w:t>所以，在当这个时候，整个青云市的人，也都开始觉得龙昊当上了青云公司副董事长的话，肯定是会和洛倾城一起将这个青云公司建立的更加完善的。</w:t>
      </w:r>
    </w:p>
    <w:p/>
    <w:p>
      <w:r>
        <w:t>毕竟他们可是情侣关系，情侣关系一起经营管理公司，这可是在中国几乎是没有出现过的，对于这一点儿，就已经是看出来了以后青云公司会在他们社会上成为一个什么样的公司。</w:t>
      </w:r>
    </w:p>
    <w:p/>
    <w:p>
      <w:r>
        <w:t>所以一下午，青云公司的各个部门，就开始忙碌了起来的，甚至还有的人觉得，龙昊当上了这个副董事长，也是给他们公司带来了很多利益的，不论是从什么方面考虑，他都是有着很重要的一面体现了出来的。</w:t>
      </w:r>
    </w:p>
    <w:p/>
    <w:p>
      <w:r>
        <w:t>市场部营业部公司部各个部门的电话，此时此刻已经是打爆了，不论是哪一个人，此刻都是举着电话正在办理着客户们的业务咨询。</w:t>
      </w:r>
    </w:p>
    <w:p/>
    <w:p>
      <w:r>
        <w:t>而在这个时候，对于洛倾城的办公室里，她此刻也是因为许多公司的董事长们都觉得龙昊和洛倾城这两个情侣一起来经营公司也是觉得很有兴趣的，所以在这个时候，龙昊坐在了洛倾城的面前，也是觉得很无助的。</w:t>
      </w:r>
    </w:p>
    <w:p/>
    <w:p>
      <w:r>
        <w:t>可能我的社交能力就是这么的顽强吧！</w:t>
      </w:r>
    </w:p>
    <w:p/>
    <w:p>
      <w:r>
        <w:t>龙昊此刻在心中看着洛倾城如此的繁忙，也是暗暗地道。</w:t>
      </w:r>
    </w:p>
    <w:p/>
    <w:p>
      <w:r>
        <w:t>同样的，在这个时候，夏明坤他们这边，也是有着消息的，就在夏明坤看见了龙昊真的是被当上了副董事长这个职位并且还与洛倾城公布了他们双方的恋情之后，也是感到了非常的气愤。</w:t>
      </w:r>
    </w:p>
    <w:p/>
    <w:p>
      <w:r>
        <w:t>因为不论是从哪一个方面来看，此刻他都是觉得自己输给了这个才来到了公司里面没有半年之久的小伙子！</w:t>
      </w:r>
    </w:p>
    <w:p/>
    <w:p>
      <w:r>
        <w:t>心中有着再多再多的不甘，此刻的他也是只能够通过吸烟来缓解自己暴躁的情绪的，毕竟对于现在这个时候而言，他能够做的，只能够是吸烟为自己解除烦恼了。</w:t>
      </w:r>
    </w:p>
    <w:p/>
    <w:p>
      <w:r>
        <w:t>而在这个时候，他的房间里面，也早已是烟雾缭绕，整个房间里，就差和起了火一样房间一样。</w:t>
      </w:r>
    </w:p>
    <w:p/>
    <w:p>
      <w:r>
        <w:t>而在这个时候，客厅里面的尼德霍格也是同样的看见了这样的一个消息，虽然这个消息的确是让得他有了一点儿震撼，因为他没有想到的是，洛倾城竟然真的是会和一个男人在一起。</w:t>
      </w:r>
    </w:p>
    <w:p/>
    <w:p>
      <w:r>
        <w:t>要知道当初在读大学的时候，他可是追了她好多次，甚至是有几次她回国的时候他都追到了中国来了。</w:t>
      </w:r>
    </w:p>
    <w:p/>
    <w:p>
      <w:r>
        <w:t>只是对于一个不会怎么说中文的他，在中国待得时间，也并不够长！</w:t>
      </w:r>
    </w:p>
    <w:p/>
    <w:p>
      <w:r>
        <w:t>“你们说，洛倾城真的是和那个男人在一起了？”尼德霍格此刻抬起了头，看着面前站着的马克尔和杰斯俩人，道。</w:t>
      </w:r>
    </w:p>
    <w:p/>
    <w:p>
      <w:r>
        <w:t>“老大，这个我们不是很清楚，但是我可以肯定的是，竟然洛倾城和人家开始交往了恋情的话，那么对于她的性格，也肯定是会得到了一定的开放的，若是我们就这样的看下去的话，那么说不定洛倾城小姐还真的是会和那个男人结婚生子过一辈子，但若是我们在这个时候与夏明坤一起强攻青云公司一波的话，将洛倾城给抢了过来的话，那么我们就不要在乎她会不会和那个男人结婚了，毕竟，她在我们的手上，老大你要想怎么对待她都是可以的。”马克尔这个时候开口解释道。</w:t>
      </w:r>
    </w:p>
    <w:p/>
    <w:p>
      <w:r>
        <w:t>听了马克尔这样一说，尼德霍格也是同样的有着一些觉得很可行的，毕竟对于现在这个时候，如果他们和夏明坤一起合作进攻他们的话，他们肯定是不会赢的。</w:t>
      </w:r>
    </w:p>
    <w:p/>
    <w:p>
      <w:r>
        <w:t>思考了一会儿的他，也是猛地吸了一口雪茄烟之后，开始道：“那行，就这么说定了，你等会儿去看看夏明坤究竟有没有想好策划方案，如果想好了的话，那么我们明天就开始可以行动起来！”</w:t>
      </w:r>
    </w:p>
    <w:p/>
    <w:p>
      <w:r>
        <w:t>听着尼德霍格这样的一个消息，也是使得了在客厅里面站着的那些弟兄们也觉得终于是可以开展开展他们的身手的，要知道自从他们来到了中国青云市这样的一个地方，他们就从来都没有开始动武打过谁，而现在如果他们要开战的话，那他们的特点，也是全部都会展现出来！</w:t>
      </w:r>
    </w:p>
    <w:p/>
    <w:p>
      <w:r>
        <w:t>“好嘞！老大你放心，相信这两天夏明坤先生也是已经将方案想好了，只是对于今天洛倾城将青云公司副董事长交任给了龙昊来当，这对于夏明坤先生而言，也的确是一个很大的打击！所以我想这个时候的他，应该还在考虑着那些事情吧！”马克尔爽快的答应了下来，然后道。</w:t>
      </w:r>
    </w:p>
    <w:p/>
    <w:p>
      <w:r>
        <w:br w:type="page"/>
      </w:r>
    </w:p>
    <w:p>
      <w:pPr>
        <w:pStyle w:val="Heading1"/>
      </w:pPr>
      <w:r>
        <w:t>第五卷  抓捕  第三百九十七章  夏明坤的计划</w:t>
      </w:r>
    </w:p>
    <w:p>
      <w:r>
        <w:t>其实他说的一点儿都没有错，夏明坤之所以这两天没有出门和尼德霍格他们交谈自己的计划，也是因为他的这个计划，受到了洛倾城将副董事长真的转让给了龙昊的原因才没有出去和他们交谈的。</w:t>
      </w:r>
    </w:p>
    <w:p/>
    <w:p>
      <w:r>
        <w:t>因为一开始他还真的是不相信洛倾城会把副董事长的这个职务转交给一个秘书来做，要知道对于他们的这些高层人员们，之间的相关差距可是很大的。</w:t>
      </w:r>
    </w:p>
    <w:p/>
    <w:p>
      <w:r>
        <w:t>不是每一个秘书都会明白董事会的艰难是有着什么样的。</w:t>
      </w:r>
    </w:p>
    <w:p/>
    <w:p>
      <w:r>
        <w:t>夏明坤一想到了这个事情，就觉得很气愤，因为他觉得，龙昊凭什么可以以一个董事长秘书的身份做到副董事长的这个位置上来，虽然他也是很清楚龙昊的能力的确很强，不论是在业务能力上，还是在其他各方面的能力上，都有着很不错的成就。</w:t>
      </w:r>
    </w:p>
    <w:p/>
    <w:p>
      <w:r>
        <w:t>只是他就有一点儿不能够理解的就是，龙昊凭什么可以以一个董事长秘书的身份坐上副董事长的这个位置？</w:t>
      </w:r>
    </w:p>
    <w:p/>
    <w:p>
      <w:r>
        <w:t>难道真的是因为龙昊的能力比他强么？</w:t>
      </w:r>
    </w:p>
    <w:p/>
    <w:p>
      <w:r>
        <w:t>他可不认为，要知道对于他来说，他可是在青云公司建立的时候就待在了这儿的了，怎么说也是有着许多年的了，为什么在董事长换了之后，公司里面的一些职务变更就越来越乱了呢？</w:t>
      </w:r>
    </w:p>
    <w:p/>
    <w:p>
      <w:r>
        <w:t>难道说真的是因为龙昊的确是有着很不错的表现让得了洛倾城将他从秘书的身份转变到了副董事长的这个位置上面来？</w:t>
      </w:r>
    </w:p>
    <w:p/>
    <w:p>
      <w:r>
        <w:t>作为一个情侣关系，洛倾城和龙昊，即使是再怎么的般配，夏明坤也是不会认为洛倾城就会这样的将一个公司秘书转换成为副董事长的。</w:t>
      </w:r>
    </w:p>
    <w:p/>
    <w:p>
      <w:r>
        <w:t>要知道她在事业上面可谓算得上是一个女强人了，若是真的能够让得她有着变动之心的，就是龙昊的业务能力水平强。</w:t>
      </w:r>
    </w:p>
    <w:p/>
    <w:p>
      <w:r>
        <w:t>可是夏明坤真的一点儿都不怎么觉得龙昊会比他强到哪里去。</w:t>
      </w:r>
    </w:p>
    <w:p/>
    <w:p>
      <w:r>
        <w:t>就在这个时候，夏明坤的门被敲了敲。</w:t>
      </w:r>
    </w:p>
    <w:p/>
    <w:p>
      <w:r>
        <w:t>“进！”夏明坤的声音从房间里面传了出去。</w:t>
      </w:r>
    </w:p>
    <w:p/>
    <w:p>
      <w:r>
        <w:t>而在这个时候站在门口外面的马克尔听见了夏明坤让他进去了之后，他也是立刻地就开始打开了门。</w:t>
      </w:r>
    </w:p>
    <w:p/>
    <w:p>
      <w:r>
        <w:t>只是在当他打开了门之后，扑鼻而来的，就是浓浓的烟味儿，虽然他自己也是抽烟的，但是在闻见了这么多的烟味扑鼻而来的时候，还是使得了他咳嗽了起来。</w:t>
      </w:r>
    </w:p>
    <w:p/>
    <w:p>
      <w:r>
        <w:t>咳咳咳。</w:t>
      </w:r>
    </w:p>
    <w:p/>
    <w:p>
      <w:r>
        <w:t>“夏明坤先生，你怎么抽这么多的烟呢？”马克尔努力的让得了自己的状态平稳了下来之后，邹着眉头甩手道。</w:t>
      </w:r>
    </w:p>
    <w:p/>
    <w:p>
      <w:r>
        <w:t>夏明坤一看是马克尔进来了，他也是立刻地就从床边站了起来，然后拿了一把椅子放在了旁边，招手示意马克尔坐下来。</w:t>
      </w:r>
    </w:p>
    <w:p/>
    <w:p>
      <w:r>
        <w:t>马克尔在看着房间里面的烟都是烟雾缭绕的样子，使劲儿地用手在前面甩了甩，然后才勉强的坐在了椅子上面，看着夏明坤。</w:t>
      </w:r>
    </w:p>
    <w:p/>
    <w:p>
      <w:r>
        <w:t>夏明坤这个时候也是看着马克尔一言不发地样子，也是有着一些无奈的，不过之后，他也是吸了一根烟之后，才开口道：“我知道你们已经是有着一些想要行动的趋势了，我这边这两天也是想到了一些方法的，如果不出什么事情的话，那么今天中午吃完饭之后，我就和你们大致的说一说，怎么样？”</w:t>
      </w:r>
    </w:p>
    <w:p/>
    <w:p>
      <w:r>
        <w:t>他这样的回答，也是让得了马克尔开始有着一些认同了，毕竟他是在这里和夏明坤最聊的来的人，虽然说他们都是用英语说话的，但是不论是发生了什么，他和夏明坤之间的关系，也是让得了他们这些洋人们都很认同的。</w:t>
      </w:r>
    </w:p>
    <w:p/>
    <w:p>
      <w:r>
        <w:t>思考了一会儿之后，舒展了一下身子，开口道：“那行，就这样吧！中午一起出来吃饭吧！别吃泡面了，这东西吃多了对身体不好，然后吃完就和我们说一下计划！”</w:t>
      </w:r>
    </w:p>
    <w:p/>
    <w:p>
      <w:r>
        <w:t>“嗯，会的。”夏明坤抬头看着马克尔，点头道。</w:t>
      </w:r>
    </w:p>
    <w:p/>
    <w:p>
      <w:r>
        <w:t>马克尔看着夏明坤这么说了之后，也是站起了身，准备离开他的房间了，最后在到了房间门口的时候，他也是转身对着手里拿着一根烟夏明坤提醒了一句，“别再抽烟了，再抽下去不经房间会成为了一个烟炉，就连是你自己也会被烟呛死的！”</w:t>
      </w:r>
    </w:p>
    <w:p/>
    <w:p>
      <w:r>
        <w:t>“呵，嗯，知道了，你先出去吧，我再准备一下！”夏明坤苦笑了一会儿之后，点头道。</w:t>
      </w:r>
    </w:p>
    <w:p/>
    <w:p>
      <w:r>
        <w:t>其实对于他而言，现在这个时候，已经算不上是再有着什么样的被烟呛死的情况了，要知道他可是抽了将近一辈子的烟了，若是连这点儿程度的烟都接受不了的话，那么他活着还真的就是没意思了。</w:t>
      </w:r>
    </w:p>
    <w:p/>
    <w:p>
      <w:r>
        <w:t>只是，马克尔好意的提醒，他又怎么能够看作是无情的啰嗦呢？思考了一会儿之后，也是放下了手里的那根烟，然后起身来到了电脑面前，翻开了电脑盖打开了电脑。</w:t>
      </w:r>
    </w:p>
    <w:p/>
    <w:p>
      <w:r>
        <w:t>然后进入到了他的系统当中去。</w:t>
      </w:r>
    </w:p>
    <w:p/>
    <w:p>
      <w:r>
        <w:t>而在这个是时候，监视着他们的唐鹏与南宫炎两人，此刻的表情也是显得了一些十分的严肃的。</w:t>
      </w:r>
    </w:p>
    <w:p/>
    <w:p>
      <w:r>
        <w:t>毕竟对于今天而言，青云市是发生了一件大事情，而这件大事情正好也是关系到了他们的好兄弟，所以对于他们而言，好兄弟的事情，他们两个怎么可能会不在乎的。</w:t>
      </w:r>
    </w:p>
    <w:p/>
    <w:p>
      <w:r>
        <w:t>此时此刻的他们，虽然是在一间房子里面用*狙击着尼德霍格他们的，但是由于今天的那个消息实在是使得了他们开始有着一些不舒服，索性这个时候的唐鹏和南宫炎两人都是很严肃，一句话都没有说。</w:t>
      </w:r>
    </w:p>
    <w:p/>
    <w:p>
      <w:r>
        <w:t>虽然今天南宫炎打了一个电话去给龙昊，但是由于龙昊也并没有让他们开始行动起来，也是真的是让他觉得很为难的，要知道他们现在可是和警察们一起监视着尼德霍格他们的，况且对于他们，也是将这个情报告诉了唐紫怡的。</w:t>
      </w:r>
    </w:p>
    <w:p/>
    <w:p>
      <w:r>
        <w:t>对于唐紫怡而言，在接收到了南宫炎他们确切的情报之后，也是同样的开展了一些行动的，调动了好几名没有出去工作着的警察们一起跟上了她，一起来这个由南宫炎交给他们的地点处。</w:t>
      </w:r>
    </w:p>
    <w:p/>
    <w:p>
      <w:r>
        <w:t>随便的找了一个房子，就开始拿起了望远镜巡视着。</w:t>
      </w:r>
    </w:p>
    <w:p/>
    <w:p>
      <w:r>
        <w:t>在当他们真的见到了尼德霍格那些人之后，他们也都是露出了一丝非常愉悦的表情的。</w:t>
      </w:r>
    </w:p>
    <w:p/>
    <w:p>
      <w:r>
        <w:t>要知道他们跟尼德霍格这个案子，已经是跟了快有一个月了，都还是没有进展，若是等过几天过年了的话，那么岂不是更加的有着难度了？</w:t>
      </w:r>
    </w:p>
    <w:p/>
    <w:p>
      <w:r>
        <w:br w:type="page"/>
      </w:r>
    </w:p>
    <w:p>
      <w:pPr>
        <w:pStyle w:val="Heading1"/>
      </w:pPr>
      <w:r>
        <w:t>第五卷  抓捕  第三百九十八章  林志刚的来访</w:t>
      </w:r>
    </w:p>
    <w:p>
      <w:r>
        <w:t>其实，不论是对于他们这些警察们来说有着烦恼，就连是远在青云公司副董事长办公室里面上班的龙昊，也是觉得有着一些烦恼的。</w:t>
      </w:r>
    </w:p>
    <w:p/>
    <w:p>
      <w:r>
        <w:t>因为洛倾城给他安排着的这个副董事长的职务导致了他的行动不再像是以前那么自由了，索性现在的龙昊，也是有着很大的烦恼，若不是因为需要保护着自己最爱的人的话，那么说真的，他还真的是会直接冲到前线去将夏明坤那些人全部都给干了的。</w:t>
      </w:r>
    </w:p>
    <w:p/>
    <w:p>
      <w:r>
        <w:t>只是，对于这个时候，青云公司楼下大门口，停放着一辆奔驰的商务车在那儿，至于商务车里面坐着的人，也是这整个青云公司创建后的第一个董事长，林志刚。</w:t>
      </w:r>
    </w:p>
    <w:p/>
    <w:p>
      <w:r>
        <w:t>毕竟对于林志刚而言，他也是在看到了今天的这个消息之后，感到了非常的气愤，毕竟夏明坤可算得上是自己的好朋友去了，而且他还是青云帮里面的一员，就这样的去为了达到董事长的利益去跟他们不在一条道上面，这还真的是让他觉得，夏明坤是有着一些越活越倒毛了一些。</w:t>
      </w:r>
    </w:p>
    <w:p/>
    <w:p>
      <w:r>
        <w:t>司机将门打开了之后，他也是扶着拐杖下了车，然后就慢慢的走进了一楼里面去。</w:t>
      </w:r>
    </w:p>
    <w:p/>
    <w:p>
      <w:r>
        <w:t>对于林志刚，青云公司里面的保安们都是认识的，虽然他不再是青云公司的董事长，但是作为了一个公司创建人的他，在公司里面现在还是有着一些威严的。</w:t>
      </w:r>
    </w:p>
    <w:p/>
    <w:p>
      <w:r>
        <w:t>在进入到了一楼电梯口的时候，许多的同事们看见了林志刚现身在了公司里面，他们都是纷纷地和林志刚打了一声招呼再走的。</w:t>
      </w:r>
    </w:p>
    <w:p/>
    <w:p>
      <w:r>
        <w:t>不过对于这些，也是惊动了坐在董事长办公室里面的洛倾城，以及副董事长办公室里面的龙昊两人的。</w:t>
      </w:r>
    </w:p>
    <w:p/>
    <w:p>
      <w:r>
        <w:t>虽然他们不知道不清楚今天林志刚为什么会突然地来到了青云公司里面，但是由于林志刚的身份和地位都是他们目前不能够撼动的，所以，在这个时候的他们，也全部都是站在了电梯口处准备迎接着林志刚的到来。</w:t>
      </w:r>
    </w:p>
    <w:p/>
    <w:p>
      <w:r>
        <w:t>大概时间过了两分钟，林志刚就与柳映月两人乘坐着电梯走了上来了。</w:t>
      </w:r>
    </w:p>
    <w:p/>
    <w:p>
      <w:r>
        <w:t>由于柳映月是搀扶着林志刚的手臂走着的，索性对于那些员工们在看见了这样的林志刚时，也都没有多想，就将她当成了是林志刚的一个丫鬟一样的看待。</w:t>
      </w:r>
    </w:p>
    <w:p/>
    <w:p>
      <w:r>
        <w:t>毕竟对于林志刚而言，他的年龄与柳映月的年龄想比，可是差了十几岁的，所以在这个时候，柳映月的出现，也是没有使得了公司里面的员工们开始有着一些更大的争议。</w:t>
      </w:r>
    </w:p>
    <w:p/>
    <w:p>
      <w:r>
        <w:t>可是在龙昊和洛倾城两人看着柳映月和林志刚两人手挽着手走在了一起，也是让他们开始有了一些吃惊，不过由于林志刚开口对着龙昊说了一句话之后，也是将龙昊和洛倾城两人的思绪给打乱了。</w:t>
      </w:r>
    </w:p>
    <w:p/>
    <w:p>
      <w:r>
        <w:t>只见他道，“龙老弟啊!恭喜恭喜，能够在这么几个月的时间里，就当上了副董事长这个职务，还真的是我们公司里面升职最快的一个了！”</w:t>
      </w:r>
    </w:p>
    <w:p/>
    <w:p>
      <w:r>
        <w:t>而在这个时候，洛倾城听见了哥哥林志刚叫龙昊叫了一声龙老弟，也是让得了她开始有着一些不高兴，以着一种不开心的眼神看着林志刚，道了一句，“哥哥！”</w:t>
      </w:r>
    </w:p>
    <w:p/>
    <w:p>
      <w:r>
        <w:t>而在这个时候看见了自己妹妹的眼神之后的林志刚，也是立刻地就反应了过来，自己说话说错了，于是改口道：“哦，对了对了，现在应该是要叫一声妹夫了！真的是没有想到，你们两个之前在非洲的时候就已经是遇见了的，难怪我觉得在当时你来了青云帮之后，倾城总是和我说你和她是见过了一面的，原来是这么一回事儿啊！”</w:t>
      </w:r>
    </w:p>
    <w:p/>
    <w:p>
      <w:r>
        <w:t>龙昊看见了林志刚这样说着，他也是流露出了一些不好意思的表情的，谦虚地道：“哥哥说哪里的话，我当初也只不过是看见了有人抢了倾城的包，随手帮她追了回来而已！”</w:t>
      </w:r>
    </w:p>
    <w:p/>
    <w:p>
      <w:r>
        <w:t>“哦？真的是这样么？”林志刚瞪大了眼睛，惊讶了一会儿，继续地道：“可是我怎么记得倾城当时还对着我说了你还将他们的那个抢劫团伙一举歼灭并且交予警方人员了呢？”</w:t>
      </w:r>
    </w:p>
    <w:p/>
    <w:p>
      <w:r>
        <w:t>其实对于这个时候的林志刚来说，是真的感到了很开心的，毕竟当初他让龙昊加入青云帮的时候，也是想着要让洛倾城和龙昊在一起的，毕竟对于洛倾城而言，她的样子也并不是特别的差，而且学历还高，配上龙昊的话，那是完全的可以的，而龙昊这个人，也是因为救了他一命，使得了他认为，若是能够将龙昊收入到了他们青云帮来的话，那么岂不是更好。</w:t>
      </w:r>
    </w:p>
    <w:p/>
    <w:p>
      <w:r>
        <w:t>对于现在而言，这样的效果已经是达成了之后，也是让得了他这个当哥哥的，不得不亲自跑到公司里面来见一见自己的这个妹妹和准妹夫。</w:t>
      </w:r>
    </w:p>
    <w:p/>
    <w:p>
      <w:r>
        <w:t>要知道他可是时刻的都想要让龙昊加入到他们青云帮当中来的，至少对于他以后要做的事情来说，也是有着一些帮助的。</w:t>
      </w:r>
    </w:p>
    <w:p/>
    <w:p>
      <w:r>
        <w:t>“哥哥，站在门口干什么呢！要不我们先进去坐会儿？”洛倾城这个时候突然地意识到了林志刚站在了门口的，所以也是开口提议道。</w:t>
      </w:r>
    </w:p>
    <w:p/>
    <w:p>
      <w:r>
        <w:t>“好，你不说我还真的是忘了我们还站在门口呢！”林志刚开心的点了点头，道。</w:t>
      </w:r>
    </w:p>
    <w:p/>
    <w:p>
      <w:r>
        <w:t>在当他和柳映月一起走了进去之后，看着办公室里面的变化，也是让得了他觉得，整个办公室就非常的温馨，于是道：“还真的是挺不一样了！没有想到，在我走了之后，你将办公室弄得这么好看起来了，真的是男人和女人之间的差距啊！映月，你觉得呢？”</w:t>
      </w:r>
    </w:p>
    <w:p/>
    <w:p>
      <w:r>
        <w:t>他的这一声‘映月’，也是使得了龙昊和洛倾城两人的表情顿时就变得凝重了起来，此刻纷纷地看向了林志刚身边的那个女人，虽然说对于现在而言，柳映月还是没有怎么说过话的，但是在这个时候林志刚开口叫了她一声，她不说话都不行了。</w:t>
      </w:r>
    </w:p>
    <w:p/>
    <w:p>
      <w:r>
        <w:t>于是索性的望了一眼四周，点头称赞道：“是的，的确是这样呢！没有想到你妹妹倾城还真的挺会打扮的呢！”</w:t>
      </w:r>
    </w:p>
    <w:p/>
    <w:p>
      <w:r>
        <w:t>她说完了这句话之后，也是使得了龙昊和洛倾城俩人开始觉着这个女人的出现，挺不简单的！</w:t>
      </w:r>
    </w:p>
    <w:p/>
    <w:p>
      <w:r>
        <w:br w:type="page"/>
      </w:r>
    </w:p>
    <w:p>
      <w:pPr>
        <w:pStyle w:val="Heading1"/>
      </w:pPr>
      <w:r>
        <w:t>第五卷  抓捕  第三百九十九章  林志刚的气场</w:t>
      </w:r>
    </w:p>
    <w:p>
      <w:r>
        <w:t>对于这个女人，其实洛倾城和龙昊两人也并不是不想知道她是谁，只是对于哥哥林志刚今天一来公司里面拜访的时候，就带出来了一个女人，并且对于这个女人还是从头至尾一直都是搀扶着林志刚的，这就不得不使得了洛倾城和龙昊俩人开始有着一些别意的思想了。</w:t>
      </w:r>
    </w:p>
    <w:p/>
    <w:p>
      <w:r>
        <w:t>要知道对于以前的林志刚来说，他身边可是不想让任何人跟着的，即使是女人，也就只有着洛倾城一个，可是对于现在而言，今天出现在了公司里面的这个他身边的女人，又究竟会是谁呢？</w:t>
      </w:r>
    </w:p>
    <w:p/>
    <w:p>
      <w:r>
        <w:t>其实洛倾城一直都是有着一个问题的，只是看着林志刚身边的那个女人在场，所以一直以来，她都是将她的那个问题隐藏在了心中。</w:t>
      </w:r>
    </w:p>
    <w:p/>
    <w:p>
      <w:r>
        <w:t>毕竟现在这个情况，林志刚可是算得上是青云公司的创建人之一，不论他现在是否还是青云公司的董事长，他也还是拥有着一些权利的。</w:t>
      </w:r>
    </w:p>
    <w:p/>
    <w:p>
      <w:r>
        <w:t>要知道，青云公司可是青云帮的附属总公司，是青云帮为了谋求与发展，而建立出来的。</w:t>
      </w:r>
    </w:p>
    <w:p/>
    <w:p>
      <w:r>
        <w:t>林志刚身为了青云帮的帮主，自然在青云公司里面，是一个能够说上话的人！要知道哥哥林志刚的那几个兄弟们，可都是还在青云公司里面上着班的呢！</w:t>
      </w:r>
    </w:p>
    <w:p/>
    <w:p>
      <w:r>
        <w:t>知道了青云帮帮主林志刚来到了青云公司里面，万鹏程胡子哲以及石天羽和孙智盛这四个股东们，也是知道了消息属实之后，也是立刻地就从自己的管理楼层乘坐着电梯来到了董事长办公室这边。</w:t>
      </w:r>
    </w:p>
    <w:p/>
    <w:p>
      <w:r>
        <w:t>在当林志刚看见了他们之后，也是没有再继续让柳映月说话了，要知道对于他们四个股东而言，若不是因为当初有着他们的帮助，这个青云公司想要完全的建立起来，成本上面他自己一个人可还真的是负担不起的。</w:t>
      </w:r>
    </w:p>
    <w:p/>
    <w:p>
      <w:r>
        <w:t>毕竟对于青云帮里面的弟子来说，就已经是要让他每天都花去好几万块钱的开支了，就更加的是不用说自己独立建立公司了！</w:t>
      </w:r>
    </w:p>
    <w:p/>
    <w:p>
      <w:r>
        <w:t>所以在这个时候，当他看见了石天羽胡子哲万鹏程还有孙智盛四个人的时候，也是眉开笑眼地对着他们道：“啊，我的这几个好兄弟们，自从我将位置转交给了倾城之后，就是再也没有和你们碰过面了的，今日一见，还真的是很想念你们呐！”</w:t>
      </w:r>
    </w:p>
    <w:p/>
    <w:p>
      <w:r>
        <w:t>说完，林志刚也是对着他们四个人看了看之后，掏出了一包烟抽出了几支递给了他们。</w:t>
      </w:r>
    </w:p>
    <w:p/>
    <w:p>
      <w:r>
        <w:t>而对于万鹏程他们，这个时候也早已经是看见了林志刚就觉得心中像是豁然开朗了一样，万鹏程道：“哈哈，没有想到帮主您还记得我们这几个人呐！真的是太荣幸了！”</w:t>
      </w:r>
    </w:p>
    <w:p/>
    <w:p>
      <w:r>
        <w:t>“哎，说哪里的话呢！你们我怎么可能会不记得呢！当初若不是因为有着你们几个股东们的投资，这个青云公司怎么可能会建立的起来呢！你说是吧！鹏程。”林志刚蹙了蹙眉，然后道。</w:t>
      </w:r>
    </w:p>
    <w:p/>
    <w:p>
      <w:r>
        <w:t>“哈哈，是是是，帮主说的是，虽然在当初你走了之后，我们的确是对倾城董事长的实力感到了有着一些担心，但是在之后的日子里面，当我们看见了倾城董事长一步一步的带领着我们青云公司里面的工作人员们走向了成功之路时，我们也是立刻地就醒悟了过来，也是让得了倾城董事长在管理人员这方面，没有太操心了的。”胡子哲道：“毕竟，倾城董事长还这么的年轻，这么年轻的一个年龄段，就当上了一家公司的董事长CEO，若是我们这些股东们还要与她作对的话，那么岂不是她要在这么年轻的时候就累垮了身子怎么办，你说是吧，帮主？”</w:t>
      </w:r>
    </w:p>
    <w:p/>
    <w:p>
      <w:r>
        <w:t>其实对于洛倾城而言，她也不知道胡子哲这个人究竟是不是真的是那种忠厚老实的人，毕竟对于她而言，在当初万鹏程他们几个和夏明坤一起攻击她的时候，她也是看得清清楚楚的，里面是有着胡子哲的名字在的，但是到现在为止，她也还只是只是胡子哲并没有做出太多伤她的事情。</w:t>
      </w:r>
    </w:p>
    <w:p/>
    <w:p>
      <w:r>
        <w:t>所以，这个时候的洛倾城，也是不能够擅自下定结论就将胡子哲看作是一个好人。</w:t>
      </w:r>
    </w:p>
    <w:p/>
    <w:p>
      <w:r>
        <w:t>只是有一点儿她可以确定的就是，自从她将公司带领上了市区里面以及省级城市的一些单位当中之后，万鹏程倒是和她来往的比较多的，并不是因为万鹏程想要怎么怎么的，还是因为洛倾城觉得，万鹏程自那以后，对待她和龙昊两人都是保持了一种很正确的态度的。</w:t>
      </w:r>
    </w:p>
    <w:p/>
    <w:p>
      <w:r>
        <w:t>并且有一次开会当中，有着一个公司里面的上层领导问到了自己一个非常难答的问题之时，他还将这个问题的解答方式说了出来，让她没有再那么的困扰。</w:t>
      </w:r>
    </w:p>
    <w:p/>
    <w:p>
      <w:r>
        <w:t>“哈哈，对于你们的这个方式，我也是能够理解的，毕竟倾城还是那么的年轻，就坐上了一个公司的董事长位置上，换做是谁，都是会有着一些担心的。”林志刚笑了笑，解释道：“但是现在，从倾城和龙昊的带领之下，公司不是一只都是好好的么？当然了，龙昊现在坐上了副董事长这个位置，我也相信在以后的生活当中，青云公司会更加的美好起来，要知道不论是在倾城这边，还是在龙昊那边，他们俩都可以是完全的参考交流，毕竟他们俩现在不仅仅是一个公司的董事这么轻松的，龙昊也还是我青云帮内院的二长老，享受着大长老的待遇，相信公司交给他们俩来管理的话，那么肯定是会更好的！”</w:t>
      </w:r>
    </w:p>
    <w:p/>
    <w:p>
      <w:r>
        <w:t>“是的是的，大哥说得对，当初我们也是因为倾城董事长年纪太年轻了的，所以事事上面都是对倾城董事长的一些决定感到了有着一些担心的，但是在WRV商城考察的事情过后，倾城董事长和龙昊秘书俩人也是让得了公司一步一步的走了出去，这可是当初我们在建立公司时都希望达到的一个效果啊！”孙智盛这个时候也是开口道。</w:t>
      </w:r>
    </w:p>
    <w:p/>
    <w:p>
      <w:r>
        <w:t>他说出来的这句话，也是之后得到了很多股东们的认可，毕竟当初他们在建立公司的时候是说到了要将整个青云公司做到最大的。</w:t>
      </w:r>
    </w:p>
    <w:p/>
    <w:p>
      <w:r>
        <w:t>“是啊，现在公司是的确大了起来了，但是对于总部的内部人员，还真的是又少了一名大将啊！”林志刚突然地抬起了头，慷慨地道。</w:t>
      </w:r>
    </w:p>
    <w:p/>
    <w:p>
      <w:r>
        <w:t>而在他说出来了这句话之后，整个董事长办公室里面，情绪也都开始变得有了一些凝重了起来。</w:t>
      </w:r>
    </w:p>
    <w:p/>
    <w:p>
      <w:r>
        <w:br w:type="page"/>
      </w:r>
    </w:p>
    <w:p>
      <w:pPr>
        <w:pStyle w:val="Heading1"/>
      </w:pPr>
      <w:r>
        <w:t>第五卷  抓捕  第四百章  谈论公司发展</w:t>
      </w:r>
    </w:p>
    <w:p>
      <w:r>
        <w:t>因为他们都是很清楚的知道，在当初他们建立公司的时候，六个人可是齐心协力地想要将公司给建立起来并且还要让公司一步一步走向外面的世界当中去的。</w:t>
      </w:r>
    </w:p>
    <w:p/>
    <w:p>
      <w:r>
        <w:t>虽然说对于现在而言，青云公司的分公司子公司的确是有着很多，但是，他们六个创始人，也都是开始有着一些分道扬镳的现象了。</w:t>
      </w:r>
    </w:p>
    <w:p/>
    <w:p>
      <w:r>
        <w:t>林志刚的这一句话说了出来之后，四个股东们都是默默地低了下头去，看着地面上的地板，像是在思考着什么问题一样。</w:t>
      </w:r>
    </w:p>
    <w:p/>
    <w:p>
      <w:r>
        <w:t>“不过，就算是这样，我也还是希望你们能够带领着公司走的越远越好，毕竟对于现在而言，若不是因为有着倾城和龙昊的打理，我想我们公司在我当初将位置交给了倾城的时候，就已经是开始有了一些悬乎的了。”林志刚看着他们几个都是低下了头默默地不说话了，他也是过了一会儿之后，开口道。</w:t>
      </w:r>
    </w:p>
    <w:p/>
    <w:p>
      <w:r>
        <w:t>“而对于现在而言，倾城和龙昊俩人竟然让得了公司开始步入到了正轨当中去，也是我唯一感到很开心高兴的事儿，虽然说夏明坤那个人有着一些想要将董事长之位放在自己的手中，但是说实话，如果他以那样的情况去对待任何事情的话，就算是他当上了这个青云公司的董事长，我相信不出半年的时间，公司就会面临垮台的结果！”</w:t>
      </w:r>
    </w:p>
    <w:p/>
    <w:p>
      <w:r>
        <w:t>林志刚的这一番话，说了出来之后，也是使得了万鹏程他们四个股东们想了想，觉得很有道理的，毕竟，现在的夏明坤，早已经是被权利的渴望冲昏了头脑。</w:t>
      </w:r>
    </w:p>
    <w:p/>
    <w:p>
      <w:r>
        <w:t>虽然说夏明坤在公司里面的作用还是有着一些的，但是说实话，他的为人方面，在自从洛倾城上位了董事长之后，他就有了一些开始思想跟不上来了。</w:t>
      </w:r>
    </w:p>
    <w:p/>
    <w:p>
      <w:r>
        <w:t>你看前两天龙昊让他做的那些业绩，他以一天的时间，就已经是拉到了一个亿的存款过来了，就更加的不用是说两个亿了。</w:t>
      </w:r>
    </w:p>
    <w:p/>
    <w:p>
      <w:r>
        <w:t>只是，对于夏明坤做出来的那些事情，还真的是让得了他们赶到了非常的反感，索性，到了现在而言，他在公司里面的名誉，可谓是最差的一个高层人士了。</w:t>
      </w:r>
    </w:p>
    <w:p/>
    <w:p>
      <w:r>
        <w:t>不过还好的是，现在夏明坤已经是和那些洋人们成为了合作伙伴了，而洛倾城也是罢免了他的副董事长一职，对于他们以前存在的那些问题，现在在很多工作人员们看来，都是解除的了。</w:t>
      </w:r>
    </w:p>
    <w:p/>
    <w:p>
      <w:r>
        <w:t>可是，在龙昊他们看来，事情才是刚刚开始！</w:t>
      </w:r>
    </w:p>
    <w:p/>
    <w:p>
      <w:r>
        <w:t>……</w:t>
      </w:r>
    </w:p>
    <w:p/>
    <w:p>
      <w:r>
        <w:t>林志刚在董事长办公室里和几个股东还有龙昊倾城他们说了一些话之后，就和柳映月一起离开了，对于今天的事情，虽然说他们完全不知道林志刚身边的那个女人究竟是会，但是在当他们看见了林志刚和那个女人两个人手挽着手非常甜蜜的时候，还是想到了一点儿的，那就是林志刚可能在谈恋爱了。</w:t>
      </w:r>
    </w:p>
    <w:p/>
    <w:p>
      <w:r>
        <w:t>其实对于林志刚谈恋爱，龙昊和洛倾城两人并不反对自己的哥哥谈恋爱的，但是在这个时候林志刚竟然带着一个女人来到了公司里面，并且还是手挽着手的，这对于他们来说，就相当于是给了他们一个震撼的消息。</w:t>
      </w:r>
    </w:p>
    <w:p/>
    <w:p>
      <w:r>
        <w:t>虽然说这个消息并不是特别的有着吸引力，但是在当这个时候，他们都是看见了林志刚对着他旁边的那个女人说着说那的，对于他们这些公司高层管理人士以及商业人员来说，当然是能够一眼就看得出来的。</w:t>
      </w:r>
    </w:p>
    <w:p/>
    <w:p>
      <w:r>
        <w:t>只是，他们有着疑惑的就是，为什么林志刚还不告诉他们这些，要知道不论是从他们的角度来看，还是从世人们的角度来看，林志刚这个宁愿单身三十多年的老光棍，怎么会突然地就着了女朋友呢？</w:t>
      </w:r>
    </w:p>
    <w:p/>
    <w:p>
      <w:r>
        <w:t>而且，最最重要的是，龙昊和洛倾城两人看这个女人的面色，也是觉得她应该是在社会上面混的，因为她脸上涂抹着的那些妆容，早已是让洛倾城都感到了有着一些刺鼻了。</w:t>
      </w:r>
    </w:p>
    <w:p/>
    <w:p>
      <w:r>
        <w:t>可是为什么林志刚还会喜欢她呢？</w:t>
      </w:r>
    </w:p>
    <w:p/>
    <w:p>
      <w:r>
        <w:t>难道说自己的哥哥林志刚还真的是有着把柄在她的手上？</w:t>
      </w:r>
    </w:p>
    <w:p/>
    <w:p>
      <w:r>
        <w:t>洛倾城此刻坐在了自己的办公椅上面，单手撑起了自己的头，想着这些问题。</w:t>
      </w:r>
    </w:p>
    <w:p/>
    <w:p>
      <w:r>
        <w:t>但是无论她怎么去想，也都还是觉得不太可能的，毕竟自己的哥哥在青云市有着那么大的名气，怎么可能会因为他有着把柄在别人的手上他就需要喜欢那个人？</w:t>
      </w:r>
    </w:p>
    <w:p/>
    <w:p>
      <w:r>
        <w:t>根本就不存在的事！</w:t>
      </w:r>
    </w:p>
    <w:p/>
    <w:p>
      <w:r>
        <w:t>这个时候，龙昊也是没有回到自己的办公室里面的，坐在了洛倾城的面前，沉思着之前的那个站在林志刚身边的女人究竟是谁？</w:t>
      </w:r>
    </w:p>
    <w:p/>
    <w:p>
      <w:r>
        <w:t>因为他必须是要搞清楚一切关于林志刚身边的人的身份，洛倾城当然不用说了，不仅是林志刚的妹妹，而且还是他的女人，但是对于之前的那个女人究竟是从哪里冒出来的，他也还真的是觉得有着一些疑惑的。</w:t>
      </w:r>
    </w:p>
    <w:p/>
    <w:p>
      <w:r>
        <w:t>毕竟，林志刚可是一个单身老光棍了，此时此刻若是在这个时候谈恋爱的话，那么对于他们来说不仅仅是心理上面的一个打击，任务上面，也是需要考虑周到的。</w:t>
      </w:r>
    </w:p>
    <w:p/>
    <w:p>
      <w:r>
        <w:t>要知道昨天张天龙首长才给他打了一个电话，若是今天他就改变了主意的话，那么危害到了的，就不可能仅仅只是整个青云市以及北方地区了。</w:t>
      </w:r>
    </w:p>
    <w:p/>
    <w:p>
      <w:r>
        <w:t>所以，在这个时候的他，必须是需要尽快的去了解一下林志刚最近这几个月以来一直都在做了一些什么事情，与什么人见过面。</w:t>
      </w:r>
    </w:p>
    <w:p/>
    <w:p>
      <w:r>
        <w:t>也就是在这个时候，龙昊的脑海里也是突然地闪过了一个画面，在当他记起了这个画面的同时，他也是立刻地就开口对着面前坐着的洛倾城道：“倾城，我有点儿事儿，需要出去一趟，就在公司里面，等下我再上来带你一起出去吃饭吧！时间也是有点儿快要到下班的时候了。”</w:t>
      </w:r>
    </w:p>
    <w:p/>
    <w:p>
      <w:r>
        <w:t>他的这样的一句话，也是使得了洛倾城没有怎么听清楚，只是听到了一个要出去一下，然后等下回来再带她去吃饭，索性这个时候的她，也是道：“嗯，去吧，我在办公室里待着就是了。”</w:t>
      </w:r>
    </w:p>
    <w:p/>
    <w:p>
      <w:r>
        <w:t>在得到了洛倾城这个董事长的批准之后，龙昊也是立刻地就转身离开了办公室，来到了电梯口这边，对于他刚刚想到了的那个事情，虽然他不肯定一定会是正确的思路，但是即使是这样，他也还是想要试一试！</w:t>
      </w:r>
    </w:p>
    <w:p/>
    <w:p>
      <w:r>
        <w:br w:type="page"/>
      </w:r>
    </w:p>
    <w:p>
      <w:pPr>
        <w:pStyle w:val="Heading1"/>
      </w:pPr>
      <w:r>
        <w:t>第五卷  抓捕  第四百零一章  期待已久的物品</w:t>
      </w:r>
    </w:p>
    <w:p>
      <w:r>
        <w:t>龙昊在来到了公司的三楼楼层的一个仓库的门口，静静的看着上面出现的仓库两个字，虽然说这里是一个仓库没有错，但是由于里面究竟是会有着什么，他就不是特别的清楚了。</w:t>
      </w:r>
    </w:p>
    <w:p/>
    <w:p>
      <w:r>
        <w:t>但是他能够确定的是，里面的东西，一定是会有着他要找的，如果真的是这样的话，那么他今天晚上就开始回去之后开始策划了，毕竟这可是他在青云市等了好几个月才等到的，也是由他从一个秘书的职务转变到了一个副董事长的职务等到的东西。</w:t>
      </w:r>
    </w:p>
    <w:p/>
    <w:p>
      <w:r>
        <w:t>龙昊看了看周围都是没有人的，于是他也是掏出了一个扭力扳手，然后插进了钥匙孔当中去，随后他也是捣鼓了一下那个扭力扳手，仓库的门也就是一下子就打开了。</w:t>
      </w:r>
    </w:p>
    <w:p/>
    <w:p>
      <w:r>
        <w:t>其实对于公司而言，每一个楼层每一个部门，都是有着相应的仓库的，他为什么选择这个仓库，也是因为三楼的仓库库存量是最多的，是整个公司当中库存量最多最充足的一个仓库。</w:t>
      </w:r>
    </w:p>
    <w:p/>
    <w:p>
      <w:r>
        <w:t>如果说在三楼的这个仓库里面，还没有他想要找到的东西的话，那么对于他来说，就没有必要去其他的仓库里面找了。</w:t>
      </w:r>
    </w:p>
    <w:p/>
    <w:p>
      <w:r>
        <w:t>推开了门之后，伸手打开了墙壁上面的开关，房间里也是一下子就变亮了。</w:t>
      </w:r>
    </w:p>
    <w:p/>
    <w:p>
      <w:r>
        <w:t>龙昊将门给带上了之后，他也是开始进行着搜寻了。</w:t>
      </w:r>
    </w:p>
    <w:p/>
    <w:p>
      <w:r>
        <w:t>对于这个三楼的仓库，里面的东西全部都是摆放的挺整齐的，中间一个大大的库存柜，虽然说全部都是玻璃型的，但是对于整个仓库里面的美观，全部都是靠在了这个中间的大库存库的。</w:t>
      </w:r>
    </w:p>
    <w:p/>
    <w:p>
      <w:r>
        <w:t>而对于两边的库存柜，全部都是以玻璃型的方式进行库存的，只是，对于每一个角落那边，不论是从哪一个方向来看，还是站在门口，都可以看得出这些库存量已经是摆放在这个仓库有着一段很长的时间了。</w:t>
      </w:r>
    </w:p>
    <w:p/>
    <w:p>
      <w:r>
        <w:t>至于龙昊今天来这个仓库的目的，是寻找的东西，并不是来观赏的，所以在这个时候，他也是一边走一边扫视着这些物品的背面究竟是不是会有着他想要的那个东西。</w:t>
      </w:r>
    </w:p>
    <w:p/>
    <w:p>
      <w:r>
        <w:t>因为从进来之前，他就已经是发现了，这个仓库应该还有着一个地方没有展现出来，只是对于那个地方究竟是隐藏在了哪里，现在他还真的是不知道，所以在这个时间段，他只能够是慢慢的寻找着，若是能够以一个完全没以偶任何难度的方式去将它给打开的话，那么在龙昊看来，就相当于是一个陷阱。</w:t>
      </w:r>
    </w:p>
    <w:p/>
    <w:p>
      <w:r>
        <w:t>一个让人容易掉进去的陷阱。</w:t>
      </w:r>
    </w:p>
    <w:p/>
    <w:p>
      <w:r>
        <w:t>以他在国外执行了那么多的任务，还有他的敏捷性，对于一个房间里面的所有结构等等，也都是很快的就看了出来的。</w:t>
      </w:r>
    </w:p>
    <w:p/>
    <w:p>
      <w:r>
        <w:t>而在他现在需要找的就是，一个开关。</w:t>
      </w:r>
    </w:p>
    <w:p/>
    <w:p>
      <w:r>
        <w:t>因为只有找到了那个隐藏另一个地方的仓库的开关的话，那么他就可以完全的找到他想要的那个东西了。</w:t>
      </w:r>
    </w:p>
    <w:p/>
    <w:p>
      <w:r>
        <w:t>虽然对于他现在来说，还是有着一定的难度的，但是在当他今天在下午洛倾城将副董事长宣布会公布了之后，他在办公室里看到了今天的仓库使用记录表的情况时，他现在是完全的不需要去担心这些问题的。</w:t>
      </w:r>
    </w:p>
    <w:p/>
    <w:p>
      <w:r>
        <w:t>毕竟对于他而言，今天的这个仓库里面，原则上面是不允许任何人进来的，即使是有着人进来，那么也应该是洛倾城和他这样的董事长级别的人，能够自由的进出。</w:t>
      </w:r>
    </w:p>
    <w:p/>
    <w:p>
      <w:r>
        <w:t>将手放在了玻璃型的柜子上面，也是分别的将里面任何的一个物品都看了一遍，可是不论是他从哪个角度去看，也都是没有任何值得注意的地方。</w:t>
      </w:r>
    </w:p>
    <w:p/>
    <w:p>
      <w:r>
        <w:t>为什么他要在物品柜这边找那个开关，那也是因为那个开关不可能会在外面的库存柜这边，因为这整个办公室里面，都是放物品的地方，并没有任何的开关去打开那个另外一个仓库的。</w:t>
      </w:r>
    </w:p>
    <w:p/>
    <w:p>
      <w:r>
        <w:t>至于龙昊是怎么知道这个事情的，其实也是因为他之前就已经是预测过了这个仓库的了，毕竟对于这个仓库，可是整个公司里面存放物品最多的一个仓库，若是这里面就只有这么点的库存量就叫多了的话，那么岂不是愧对了这个仓库了，所以在这个时候，龙昊只能够是继续的寻找下去。</w:t>
      </w:r>
    </w:p>
    <w:p/>
    <w:p>
      <w:r>
        <w:t>快速地翻阅着每一个物品架，眼神当中就像是有着一道精光一样的，伶俐而又使得了查看的速度快之准，虽然说对于这个地方，他并不是特别的熟悉，但是每一件事儿，总是有第一次的，所以对于龙昊的这一次找寻物品，也是显得了他的胆子逐渐的变得越来越大了起来。</w:t>
      </w:r>
    </w:p>
    <w:p/>
    <w:p>
      <w:r>
        <w:t>在这个时候，龙昊本来想要开始放慢一些速度的时候，他突然的看见了面前摆放着的那个瓶子后面，好像是有着一个金光闪闪的东西，于是他用扭力扳手将玻璃窗口打开了之后，小心翼翼的从里面拿出来了那个瓶子包装盒，然后出现在他的眼前的，果真就是那个开关按钮。</w:t>
      </w:r>
    </w:p>
    <w:p/>
    <w:p>
      <w:r>
        <w:t>而在这个时候的龙昊，早已是有着一些迫不及待的他，怎么可能还会停留在发呆的现状，伸手进去摁了那个开关按钮一下，整个仓库里面的结构就开始有了一定的变化。</w:t>
      </w:r>
    </w:p>
    <w:p/>
    <w:p>
      <w:r>
        <w:t>与此同时，他也是立刻地转过了身子来，看着整个变化着的仓库，真的是觉得现在还真的挺高科技了的，若不是因为他在公司里面的任何地方都已经是打通了关系的话，那么他或许还不可能会知道三楼的仓库是一个双面仓库呢！</w:t>
      </w:r>
    </w:p>
    <w:p/>
    <w:p>
      <w:r>
        <w:t>只是对于那另一面仓库究竟在哪里，他们并不是特别的清楚，但是不论是从哪个方面来看，这个时候的他，也是能够知道了那个东西大概就放在了哪里。</w:t>
      </w:r>
    </w:p>
    <w:p/>
    <w:p>
      <w:r>
        <w:t>等到了整个仓库停放好了之后，出现在龙昊面前的是一面看似完全有着另一面的画面出现在了他的视野里，而且对于这一面，也是有着很多的改观的，龙昊估计，这样子设计的话，应该就是为了想要隐藏更多的东西在里面吧！不然的话，怎么可能会有着与之前的那一面完全不同的一面呢！</w:t>
      </w:r>
    </w:p>
    <w:p/>
    <w:p>
      <w:r>
        <w:t>这一面的整体形状，也是呈现出了一个菱形的模样的，虽然说以目前这个状况来说，这个已经是被塞满了的库存柜里面不可能还会装得下任何东西，但是，已经是看到了目标的龙昊，又怎么可能会将这个机会给错失掉呢？</w:t>
      </w:r>
    </w:p>
    <w:p/>
    <w:p>
      <w:r>
        <w:br w:type="page"/>
      </w:r>
    </w:p>
    <w:p>
      <w:pPr>
        <w:pStyle w:val="Heading1"/>
      </w:pPr>
      <w:r>
        <w:t>第五卷  抓捕  第四百零二章  饭局</w:t>
      </w:r>
    </w:p>
    <w:p>
      <w:r>
        <w:t>……</w:t>
      </w:r>
    </w:p>
    <w:p/>
    <w:p>
      <w:r>
        <w:t>傍晚时分，当夏明坤将所有的材料全部都在电脑上面准备了一遍之后，然后抱起了手提电脑走出了房间，在当他一打开了门的时候，尼德霍格他们那些洋人兄弟们，个个都是反应了过来，转过了身来看着他。</w:t>
      </w:r>
    </w:p>
    <w:p/>
    <w:p>
      <w:r>
        <w:t>或许是因为他们看见了夏明坤的手里此时此刻是抱着一个电脑出来的，所以在当他们转过了身来的时候，那种严肃而又神圣的眼神，也是立刻的转变成为了一种平易近人的眼神看着他。</w:t>
      </w:r>
    </w:p>
    <w:p/>
    <w:p>
      <w:r>
        <w:t>至于夏明坤以前如此敏锐的观察能力，怎么可能会没有看见他们的眼神变化呢！</w:t>
      </w:r>
    </w:p>
    <w:p/>
    <w:p>
      <w:r>
        <w:t>只不过对于现在的他，不再是那么的拥有着专享的权力了，那么对于他而言，也自然的是不会和以前一样那样的骄傲自满了。</w:t>
      </w:r>
    </w:p>
    <w:p/>
    <w:p>
      <w:r>
        <w:t>洛倾城的一个决定，就将夏明坤给从高山上面坠入到了低谷下面来，这样的一个决定，虽然对于夏明坤来说，他是真的很接受不了的，但是，再怎么样接受不了，事实已经是发生了，并且新闻上面也是公布了副董事长转换的消息之后。</w:t>
      </w:r>
    </w:p>
    <w:p/>
    <w:p>
      <w:r>
        <w:t>他如果还要着急的话，那么还有着什么样的意义呢！</w:t>
      </w:r>
    </w:p>
    <w:p/>
    <w:p>
      <w:r>
        <w:t>所以，现在的他，若是真的还想要将他那个原本就是他的位置给夺回来并且他也是坐上了一个更有权势的位置的话，那么他就只有选择是与他们开战。</w:t>
      </w:r>
    </w:p>
    <w:p/>
    <w:p>
      <w:r>
        <w:t>不论最后的结果会是一个什么样的结局，他都要试一下，要知道，他所做的这些事情，可不仅仅只是为了让他的一生过的规规矩矩的，并且还要让他的一生当中，有着更加权势的权利才行。</w:t>
      </w:r>
    </w:p>
    <w:p/>
    <w:p>
      <w:r>
        <w:t>马克尔在看着夏明坤出来了之后，他也是看向了餐桌那边，发现所有的菜已经全部都上齐了，于是就先开口说了一句，道：“要不我们现在先吃饭，然后等吃了饭之后再一起讨论方案吧！老大您看如何？”</w:t>
      </w:r>
    </w:p>
    <w:p/>
    <w:p>
      <w:r>
        <w:t>尼德霍格原本就已经是很想要吃饭的了，可是在当他看着夏明坤的房间还是处在了一个关门的状态，而对于今天上午的时候，他也是让马克尔去他的房间里问了一下他，后来马克尔出来了之后和他说了今天晚上夏明坤会出来吃饭，吃完饭之后他会和大家说明一下策划的行动的。</w:t>
      </w:r>
    </w:p>
    <w:p/>
    <w:p>
      <w:r>
        <w:t>所以，尼德霍格也是一直等啊等的，等到了这个时间点，才看着夏明坤打开了房门从里面走了出来。</w:t>
      </w:r>
    </w:p>
    <w:p/>
    <w:p>
      <w:r>
        <w:t>只是，在当他看见了夏明坤那副令人感到憔悴的模样之后，也是邹了邹眉头的，毕竟对于夏明坤现在来说，他的打击也的确是很大的，不过这又有什么办法呢！</w:t>
      </w:r>
    </w:p>
    <w:p/>
    <w:p>
      <w:r>
        <w:t>要知道是他和他的合作关系一直保持了下去才使得了夏明坤现在的这个状态的，若是说真的如果可以重来一次的话，那么他尼德霍格真的会选择根本就从来都没有见过夏明坤这个人的。</w:t>
      </w:r>
    </w:p>
    <w:p/>
    <w:p>
      <w:r>
        <w:t>毕竟他可不想要因为自己的事情，让他人家不但没有工作，而且也是没有了任何的尊严的。</w:t>
      </w:r>
    </w:p>
    <w:p/>
    <w:p>
      <w:r>
        <w:t>只是在当他看着夏明坤一步一步朝着自己这边走了过来的时候，尼德霍格说真的也还是挺同情他的，虽然他做的事情有着一些不好，但是说真的，他也还真的是让他们这些人全部都走了出来了。</w:t>
      </w:r>
    </w:p>
    <w:p/>
    <w:p>
      <w:r>
        <w:t>做人要知恩图报，这样的话语，一直都是停留在了尼德霍格的脑海当中的，所以，在这个时候，他也是需要给予夏明坤一些肯定的信念，让他重新振作起来，然后面对人生！</w:t>
      </w:r>
    </w:p>
    <w:p/>
    <w:p>
      <w:r>
        <w:t>“嗯，好，我们先吃饭吧！”尼德霍格这个时候也是站起了身来，朝着餐厅那边走去。</w:t>
      </w:r>
    </w:p>
    <w:p/>
    <w:p>
      <w:r>
        <w:t>也是在这个时候，他来到了夏明坤的面前时，也是将他的手臂给抓住了，然后将他一起带到了饭桌这边来让他坐在了自己的身边吃饭的。</w:t>
      </w:r>
    </w:p>
    <w:p/>
    <w:p>
      <w:r>
        <w:t>夏明坤看着尼德霍格这么热情的招待自己，他也是感到了非常的意外，不过由于他的心情今天真的是不太好，索性他也是到了饭桌上面的时候，就主动的拿起了筷子与碗，朝着桌子上面的菜夹起吃了起来。</w:t>
      </w:r>
    </w:p>
    <w:p/>
    <w:p>
      <w:r>
        <w:t>而在这个时候的尼德霍格看着他这样的一面，也是觉得很同情他的，毕竟对于他而言，现在已经算得上是一切都没有了。</w:t>
      </w:r>
    </w:p>
    <w:p/>
    <w:p>
      <w:r>
        <w:t>也是让得了他们两个成为了同甘共苦的兄弟，这个时候的尼德霍格如果不帮助夏明坤的话，那么对于夏明坤以后自己一个人的话，他该要怎么的活下去呢？</w:t>
      </w:r>
    </w:p>
    <w:p/>
    <w:p>
      <w:r>
        <w:t>尼德霍格这个时候也是看见了身边的兄弟们的异样的眼光看着夏明坤的，只是对于现在这个时候的他，尼德霍格也是给予了大家一个不要去说话的眼神，大家也都是没有再继续的说话，而是吃起了饭来。</w:t>
      </w:r>
    </w:p>
    <w:p/>
    <w:p>
      <w:r>
        <w:t>……</w:t>
      </w:r>
    </w:p>
    <w:p/>
    <w:p>
      <w:r>
        <w:t>一顿饭的时间，过得很快，由于他们并没有吃得太多，索性在这个时候，夏明坤也是来到了客厅里面的，在当他和尼德霍格一起坐在沙发上面的时候，他也是抬起了头看了看各位有没有到齐，如果有的话，那么他就可以开始进行分析策划了。</w:t>
      </w:r>
    </w:p>
    <w:p/>
    <w:p>
      <w:r>
        <w:t>看了一眼所有的人这个时候已经是全部的都来到了客厅里面看着他和尼德霍格，于是他也是打开了电脑，进入到了他自己的系统当中去，并且在这个时候点入到了一个软盘当中，然后里面出现的，就是一张白纸黑字。</w:t>
      </w:r>
    </w:p>
    <w:p/>
    <w:p>
      <w:r>
        <w:t>对于这上面的文字，由于夏明坤的英语水平本来就不是个问题，所以在这个时候，出现在了他和尼德霍格两个人的面前，是有着中文翻译和英文翻译的文字的。</w:t>
      </w:r>
    </w:p>
    <w:p/>
    <w:p>
      <w:r>
        <w:t>他这样做的原因，就是为了想要让他们都看得懂。</w:t>
      </w:r>
    </w:p>
    <w:p/>
    <w:p>
      <w:r>
        <w:t>其实他也是知道尼德霍格是在中国出生的，只是对于尼德霍格从小并没有接受太多的中文水平教育，他也是给自己写的那些策划方案当中佩加了英文字母进去的。</w:t>
      </w:r>
    </w:p>
    <w:p/>
    <w:p>
      <w:r>
        <w:t>因为这样一来的话，那么他们每个人都是能够看得清清楚楚的了。</w:t>
      </w:r>
    </w:p>
    <w:p/>
    <w:p>
      <w:r>
        <w:t>“嗯，挺不错的你的这个计划！夏明坤先生，如果我们安排好了的话，那是不是就代表着我们明天就可以开始行动了呢？”尼德霍格在看了看之后，最后扭头看向了夏明坤，疑惑地问道。</w:t>
      </w:r>
    </w:p>
    <w:p/>
    <w:p>
      <w:r>
        <w:t>其实对于夏明坤而言，他现在的这个时候，也就是这个意思，虽然说现在他们都已经算得上是被监视了的，但是他真的很想要试一试，毕竟，每一个人所要做的事情，都需要鼓起勇气去试一试的。</w:t>
      </w:r>
    </w:p>
    <w:p/>
    <w:p>
      <w:r>
        <w:br w:type="page"/>
      </w:r>
    </w:p>
    <w:p>
      <w:pPr>
        <w:pStyle w:val="Heading1"/>
      </w:pPr>
      <w:r>
        <w:t>第五卷  抓捕  第四百零三章  选人行动</w:t>
      </w:r>
    </w:p>
    <w:p>
      <w:r>
        <w:t>“是的，我也就是这个意思，尼德霍格先生，虽然我之前也是说过了，我们可能要等上几天才行动的，但是对于今天的这个事情发生了之后，也是使得了我非常的不开心，想要请大家与我一起试一试，如果成功了的话，那么你们放心，你们想要离开中国，那是非常容易地事儿！”夏明坤在这个时候也是开口自信心满满的说道：“甚至是以后你们想要再来中国这样的地方，也是可以来的！”</w:t>
      </w:r>
    </w:p>
    <w:p/>
    <w:p>
      <w:r>
        <w:t>尼德霍格在听了之后，也是点了点头，然后认真地道：“但是如果是这样的话，那么是不是就说明我们会被警方人员盯住的机遇性会更大一些呢？”</w:t>
      </w:r>
    </w:p>
    <w:p/>
    <w:p>
      <w:r>
        <w:t>他这样的一个问题，也是说明了他们这些在场的每一名外国人的心愿。</w:t>
      </w:r>
    </w:p>
    <w:p/>
    <w:p>
      <w:r>
        <w:t>要知道，现在这个时候，可不仅仅就是因为他们想要成功的完成这个事情，他们其实心目当中最想的就是能够顺顺利利的离开中国，回到自己的家乡当中去。</w:t>
      </w:r>
    </w:p>
    <w:p/>
    <w:p>
      <w:r>
        <w:t>只是对于这一次的这个行动，有着很大的风险性会被警察抓住，不过为了能够让自己离开，他们可就只能够选择在此一搏了。</w:t>
      </w:r>
    </w:p>
    <w:p/>
    <w:p>
      <w:r>
        <w:t>尽管是因为了他们来到了中国做了一些坏事儿使得了整个青云市的警察们都开始追捕他们了，他们想要回家的愿望，也还是没有破灭掉的。</w:t>
      </w:r>
    </w:p>
    <w:p/>
    <w:p>
      <w:r>
        <w:t>毕竟美国那样的一个国家，怎么说也是一个大国，若是仅仅的就让他们生活在中国一辈子回不了自己的家乡当中去，那么他们和死人又有什么区别呢？</w:t>
      </w:r>
    </w:p>
    <w:p/>
    <w:p>
      <w:r>
        <w:t>“这个当然了，只是，我们这一次所需要做的就是，尽量的不要让警察们抓住！”夏明坤点了点头，解释道：“毕竟对于你们在场的每一个人来说，都是很想要回到自己的国家美国当中去的。若是你们因为这个事情被警察们给抓住了的话，那么不仅仅是我，就连你们，想要顺利的回到美国去，那也是根本不可能的事情了！”</w:t>
      </w:r>
    </w:p>
    <w:p/>
    <w:p>
      <w:r>
        <w:t>夏明坤这样的一句话，虽然说了出来是有着一些严肃的，但是对于这个时候的他由于已经是一个晚上都没有休息了，他的眼皮本来就是达到了一种疲惫的状态了，所以他说话的时候，精神也是并不怎么好看的！</w:t>
      </w:r>
    </w:p>
    <w:p/>
    <w:p>
      <w:r>
        <w:t>“对了，夏明坤先生，你之前不是说还需要五个人么？杰斯你之前是就选定了的是吧，那你现在再选四个人吧！”马克尔在这个时候突然地道：“他们都是可以的，并且他们的身体素质也是挺好的，若是你看中了的话，那么就说出来就可以了！”</w:t>
      </w:r>
    </w:p>
    <w:p/>
    <w:p>
      <w:r>
        <w:t>马克尔说到了这一点儿之后，尼德霍格也是扭头对着夏明坤点了点头，也是道：“是的，夏明坤先生，我们这边的人，若是你看中了哪个人的话，都可以挑选，正好我们也是好久都没有活动了一下自己的身子骨了的，这一次的行动虽然你只需要五个人，但是对于这五个人，我们的这些弟兄们可都是已经早就就准备好了的。”</w:t>
      </w:r>
    </w:p>
    <w:p/>
    <w:p>
      <w:r>
        <w:t>他的声音在说了出来之后，杰斯他们等人也是全部都点了点头，然后纷纷说yesyes的，虽然这个时候的夏明坤的确是不需要太多的人手的，毕竟对于青云公司那一块儿，他已经是熟悉的不能够再熟悉的了。</w:t>
      </w:r>
    </w:p>
    <w:p/>
    <w:p>
      <w:r>
        <w:t>不过对于这个时间段的他，也还真的是坐在了沙发上面思考了许久，才开始开口的，“虽然我还不知道你的名字究竟是什么，但是我想要说的是，能够在我落魄的日子里面，有着你们的陪伴，我感到了非常的开心，毕竟对于现在的我，若是就这样的将整个一生的机会全部放在了这一次的事情当中的话，那么我也算得上是以命相待的了。”</w:t>
      </w:r>
    </w:p>
    <w:p/>
    <w:p>
      <w:r>
        <w:t>“所以，在我接下来要选择的人当中，你们也是需要时时刻刻的认识到，自己的生命只有这一次，或许我们这一次的事情会失败，也或许我们这一次的事情会成功，但是不论是什么样的，我们都还是需要去全力以赴的，所以，我也希望大家能够考虑好这个事情！”</w:t>
      </w:r>
    </w:p>
    <w:p/>
    <w:p>
      <w:r>
        <w:t>他说了这个话之后，对于尼德霍格的这些弟兄们而言，可都是个个都是跟着尼德霍格一起经历了生死出来的，怎么可能会害怕这个呢，所以在这个时候，他们也是全部都鼓起了自己的劲儿来看着夏明坤。</w:t>
      </w:r>
    </w:p>
    <w:p/>
    <w:p>
      <w:r>
        <w:t>就像是他们很相信他们的实力一样的。</w:t>
      </w:r>
    </w:p>
    <w:p/>
    <w:p>
      <w:r>
        <w:t>夏明坤也是在看见了这一点儿之后，心中也的确是感到了非常的欣慰，只是对于这个时候的他，还真的是不知道需要说着一些什么，思考了一会儿之后，看着他们道：“好吧，那竟然这样的话，那么我就开始选了，之前杰斯已经是被我选中了的，那么我现在要选择的人，也就是其他的人了。你们要准备好了！”</w:t>
      </w:r>
    </w:p>
    <w:p/>
    <w:p>
      <w:r>
        <w:t>“放心，我们早已经准备好了！”众人异口同声地道。</w:t>
      </w:r>
    </w:p>
    <w:p/>
    <w:p>
      <w:r>
        <w:t>而在这个时候，夏明坤可以说算得上是这辈子最震撼的一个时刻了，因为在面对了生死之分的时候，面前的这个洋人们还是有着这么气质昂然的一面，还真的是让得了他感到了非常开心。</w:t>
      </w:r>
    </w:p>
    <w:p/>
    <w:p>
      <w:r>
        <w:t>最后索性他也是进入到了正规，看了一遍之后，然后抬起了手，指着道：“你，你，你，还有你！你们四个人再加上杰斯，一共五个人，我需要你们在明天的一切行动当中，都能够听从我的指挥！！！”</w:t>
      </w:r>
    </w:p>
    <w:p/>
    <w:p>
      <w:r>
        <w:t>“是，夏明坤先生！”众人异口同声地道。</w:t>
      </w:r>
    </w:p>
    <w:p/>
    <w:p>
      <w:r>
        <w:t>虽然对于他们而言，这一次的事情的确是有着一些冒险，但是不论是什么时候，他们都是认为，每一次的行动，都会是他们一生当中的一次挑战。</w:t>
      </w:r>
    </w:p>
    <w:p/>
    <w:p>
      <w:r>
        <w:t>挑战的过程当中，生死这样的事情，对于他们而言，已经算不上是什么太大的事情了，毕竟阿门当初在跟着尼德霍格一起干的时候，就已经是开始了他们的生死命运的了，对于现在而言，他们只不过是跟着一个中国人一起完成着一个神圣而又刺激的行动罢了！</w:t>
      </w:r>
    </w:p>
    <w:p/>
    <w:p>
      <w:r>
        <w:t>只是，对于这个行动，他们也都是为了想要回到自己的家乡当中去，才开始了他们的这个行动!</w:t>
      </w:r>
    </w:p>
    <w:p/>
    <w:p>
      <w:r>
        <w:br w:type="page"/>
      </w:r>
    </w:p>
    <w:p>
      <w:pPr>
        <w:pStyle w:val="Heading1"/>
      </w:pPr>
      <w:r>
        <w:t>第五卷  抓捕  第四百零四章  他对她的那份儿爱</w:t>
      </w:r>
    </w:p>
    <w:p>
      <w:r>
        <w:t>……</w:t>
      </w:r>
    </w:p>
    <w:p/>
    <w:p>
      <w:r>
        <w:t>清晨，当天空中的阳光都是洒落在了城市各个角落里面的时候，整个青云市的人们，也是开始了一天的忙碌了。</w:t>
      </w:r>
    </w:p>
    <w:p/>
    <w:p>
      <w:r>
        <w:t>龙昊和洛倾城两人来到了公司里面上班的时候，就看着所有的员工们都是开始忙碌了起来，这一面让他们这两个董事感到了非常的满意。</w:t>
      </w:r>
    </w:p>
    <w:p/>
    <w:p>
      <w:r>
        <w:t>毕竟整个公司里面，最需要的，就是要看着员工们开始一天的忙碌，虽然说不论是在什么样的时候，他们都是需要保持着一个最精神的状态去进行工作，但是一旦面临了那些比较难缠的客户们时，他们也是需要有着一定的能力去和他们解释清楚事情的来龙去脉的。</w:t>
      </w:r>
    </w:p>
    <w:p/>
    <w:p>
      <w:r>
        <w:t>所以，在当他们二人看着整个公司里面的员工们在新的一天里都是焕发出来了一种非常精神的气质时，他们这二位董事也是真的很为他们感到了欣慰的。</w:t>
      </w:r>
    </w:p>
    <w:p/>
    <w:p>
      <w:r>
        <w:t>只是，在当龙昊到了自己的副董事长办公室里面的时候，一个电话却使得了他将之前上班时的好心情全部都给破灭了。</w:t>
      </w:r>
    </w:p>
    <w:p/>
    <w:p>
      <w:r>
        <w:t>“事情真的是这样的么？”龙昊坐在了办公椅上面，手里拿着一根烟，吸了两口之后，蹙眉道。</w:t>
      </w:r>
    </w:p>
    <w:p/>
    <w:p>
      <w:r>
        <w:t>“千真万确，龙昊，所以你们公司那边现在你要让他们开始小心一些了，这一次虽然夏明坤他们的人数并不是很多，但是在当我们看见了夏明坤他们手里面拿着的那些武器枪支弹药的，也还真的是觉得他们好像是要来真的一样的了！”南宫炎这个时候坐在了布加迪威龙的副驾驶座举着电话蹙眉道。</w:t>
      </w:r>
    </w:p>
    <w:p/>
    <w:p>
      <w:r>
        <w:t>由于唐鹏这个时候正在开车，所以打电话这件事儿，还是交由了南宫炎来做的。</w:t>
      </w:r>
    </w:p>
    <w:p/>
    <w:p>
      <w:r>
        <w:t>龙昊在听着南宫炎这么说着的时候，也是立刻地觉得这一次的事情，真的是来得太突然了一点儿。</w:t>
      </w:r>
    </w:p>
    <w:p/>
    <w:p>
      <w:r>
        <w:t>因为他觉得，夏明坤和尼德霍格他们已经是被警方人员和南宫炎唐鹏他们盯住了的，怎么得也是需要有着那么五天左右的时间策划一下他们的方案的，但是，在当他上位之后的第二天的时间里，就接到了南宫炎这样的一个消息时，也还真的是让得他有了一种非常不可思议的理解。</w:t>
      </w:r>
    </w:p>
    <w:p/>
    <w:p>
      <w:r>
        <w:t>脑海里在不停地思考着这个事情究竟是要如何做的时候，最后，他也是吐了一个烟圈之后，答应道：“那好吧，你那边现在和唐鹏先将他们监视住，我这边马上去和倾城说明一下这件事情，然后也是通知唐紫怡他们，以及青云帮的人过来帮忙，一定要将他们这一次给解决掉了，如果不解决的话，那么对于我们来说，肯定是会酿成大祸的！”</w:t>
      </w:r>
    </w:p>
    <w:p/>
    <w:p>
      <w:r>
        <w:t>“嗯，好的！”南宫炎点了点头，然后接着道：“那我们这边他们一旦动身了之后，我就立马给你打电话，你也让公司里面的人注意一下，公司那边应该是一个很好开战的地方，所以，你们务必要加强管理，不要让任何的人侵入进去！”</w:t>
      </w:r>
    </w:p>
    <w:p/>
    <w:p>
      <w:r>
        <w:t>“嗯，你放心好了，这边有我，不会有事情的！”龙昊点了点头，然后就将电话立刻给挂断了。</w:t>
      </w:r>
    </w:p>
    <w:p/>
    <w:p>
      <w:r>
        <w:t>挂断了电话之后的龙昊，也是立刻地起身打开了门来到了洛倾城的董事长办公室。</w:t>
      </w:r>
    </w:p>
    <w:p/>
    <w:p>
      <w:r>
        <w:t>由于副董事长办公室和董事长办公室隔得并不是特别的远，所以龙昊也是很快的就来到了她办公室的门口了，敲了敲门之后，就听见了办公室里面传来了洛倾城甜美的声音。</w:t>
      </w:r>
    </w:p>
    <w:p/>
    <w:p>
      <w:r>
        <w:t>龙昊推门而入之后，洛倾城就对着他道了一句，“怎么了这是？这么急匆匆的？”</w:t>
      </w:r>
    </w:p>
    <w:p/>
    <w:p>
      <w:r>
        <w:t>龙昊也是快步地来到了洛倾城的办公桌面前的那把椅子上面坐下，然后道：“赶快通知让所有的工作人员全部都放下手里面的工作，全部都集合到八楼的大会议室厅里待着！”</w:t>
      </w:r>
    </w:p>
    <w:p/>
    <w:p>
      <w:r>
        <w:t>“发生了什么事情了么？”洛倾城疑惑地看着龙昊，道。</w:t>
      </w:r>
    </w:p>
    <w:p/>
    <w:p>
      <w:r>
        <w:t>“刚才接到了南宫炎的消息，他说夏明坤他们已经是开始行动起来了，要对青云公司围攻，现在他们正在路上面，若是我们再不好防范准备的话，那么等一会儿就来不及了，快点！”龙昊的表情看上去挺着急的样子，急匆匆地道。</w:t>
      </w:r>
    </w:p>
    <w:p/>
    <w:p>
      <w:r>
        <w:t>而在这个时候洛倾城看着他这个样子对着她说话，她也是觉得很奇怪的，但是在这个时候还觉得很奇怪的话，那么对于他们来说，就会真的没有时间了，所以在这个时候，她也是拿起了办公桌电脑旁边的电话，举着电话话筒，拨了几个号码，然后道：“立刻让公司里面所有的工作人员放下手中的任何事情，全部赶到八楼的大会议室厅里面待着，我等会儿也会下去，现在，立刻，马上执行起来！”</w:t>
      </w:r>
    </w:p>
    <w:p/>
    <w:p>
      <w:r>
        <w:t>洛倾城这严肃的话语，也是使得了电话另一端的秘书感到了非常的疑惑，但是由于她的话语比较的重，他也是不敢怠慢的，于是打了几个电话给各个部门的总经理之后，他也是立刻地就起身赶往了董事长办公室那边。</w:t>
      </w:r>
    </w:p>
    <w:p/>
    <w:p>
      <w:r>
        <w:t>对于洛倾城这个突然地命令，也是使得了公司里面正在处理着工作的工作人员们都感到了非常的疑惑，并且也是使得了正在处理着业务的客户们都有着一些觉得洛倾城董事长的这个命令就像是突如其来的一场号召令一样的。</w:t>
      </w:r>
    </w:p>
    <w:p/>
    <w:p>
      <w:r>
        <w:t>不过，虽然他们心中都是有着一些觉得不能够理解的，但是他们的行动上面，可是很麻利的，所有楼层的人都赶往了八楼的大会议室厅里面，等候着下达命令的董事长，洛倾城。</w:t>
      </w:r>
    </w:p>
    <w:p/>
    <w:p>
      <w:r>
        <w:t>由于副董事长和董事长的秘书都是赶到了董事长办公室里面来保护龙昊和洛倾城了，索性在这个时候，洛倾城也是起身赶往了八楼大会议室厅。</w:t>
      </w:r>
    </w:p>
    <w:p/>
    <w:p>
      <w:r>
        <w:t>在电梯里面，龙昊转身对着自己的秘书命令道：“等会儿你就跟着董事长，没有她的命令你哪儿也不能去，知道了没？”</w:t>
      </w:r>
    </w:p>
    <w:p/>
    <w:p>
      <w:r>
        <w:t>“嗯，副董事长清楚了。”一个带着眼镜的年轻男子点了点头，然后道：“那副董事长您呢？”</w:t>
      </w:r>
    </w:p>
    <w:p/>
    <w:p>
      <w:r>
        <w:t>“我你就不用操心了，你要和董事长以及她的秘书一起将工作人员们和客户们的心情给保证好，一定不要让他们有着浮躁的心情，不论发生什么样的事情，一定不要让他们离开大会议室厅，知道了没？”龙昊点了点头，然后解释道。</w:t>
      </w:r>
    </w:p>
    <w:p/>
    <w:p>
      <w:r>
        <w:t>“嗯，好的！”</w:t>
      </w:r>
    </w:p>
    <w:p/>
    <w:p>
      <w:r>
        <w:t>“倾城，你等会儿就待在八楼会议室厅里面维持好秩序就可以了！”龙昊扭头对着洛倾城吩咐道：“不论下面发生什么事情，都不要急着下来，听见了没？”</w:t>
      </w:r>
    </w:p>
    <w:p/>
    <w:p>
      <w:r>
        <w:br w:type="page"/>
      </w:r>
    </w:p>
    <w:p>
      <w:pPr>
        <w:pStyle w:val="Heading1"/>
      </w:pPr>
      <w:r>
        <w:t>第五卷  抓捕  第四百零五章  成熟了的苏旭</w:t>
      </w:r>
    </w:p>
    <w:p>
      <w:r>
        <w:t>其实对于洛倾城而言，此时此刻龙昊对着她说出来的这句话，就像是她一辈子都没有听见过的话一样，虽然说她从小就是跟着林志刚一起长大，得到了许多人的关心和爱护。</w:t>
      </w:r>
    </w:p>
    <w:p/>
    <w:p>
      <w:r>
        <w:t>但是今天刚刚龙昊对着她说出来的话，也是让得了她觉得，这份关爱，是一种独一无二的关爱，虽然说这当中的确是有着很多的因素是因为他们俩是情侣关系，所以才会有着这份关爱体现的，但是不论是怎么样的爱护，龙昊给予洛倾城的那份儿爱，是真真切切的让她觉得就像好面前的这个男人像是保护了她的所有一样。</w:t>
      </w:r>
    </w:p>
    <w:p/>
    <w:p>
      <w:r>
        <w:t>“嗯，好的，你去吧！小心点就是了！”洛倾城点了点头，然后也是对着龙昊关心地道。</w:t>
      </w:r>
    </w:p>
    <w:p/>
    <w:p>
      <w:r>
        <w:t>电梯很快的就来到了八楼楼层，对于这个楼层，龙昊是完全的让所有的工作人员以及在公司办理业务的所有客户们都待在了大会议室厅里，所以此刻，出现在了他们面前的是，大会议室厅门口的两个保安，也是站得笔直的看着洛倾城他们的到来。</w:t>
      </w:r>
    </w:p>
    <w:p/>
    <w:p>
      <w:r>
        <w:t>“你们先去吧！办完事儿了之后我会上来找你们的！”龙昊看着大会议室厅门口那两名安保人员全部都是全副武装的样子，感到了非常的欣慰，于是扭头拉着洛倾城的小手，亲切地道。</w:t>
      </w:r>
    </w:p>
    <w:p/>
    <w:p>
      <w:r>
        <w:t>洛倾城看着龙昊说话了，她也是不好再多说什么其他的话语，只是凝望着他的眼神，道：“小心点，晚上回家我做饭儿给你吃！”</w:t>
      </w:r>
    </w:p>
    <w:p/>
    <w:p>
      <w:r>
        <w:t>“嗯，去吧！”龙昊点了点头，然后伸手抵着电梯门口，道。</w:t>
      </w:r>
    </w:p>
    <w:p/>
    <w:p>
      <w:r>
        <w:t>在送走了洛倾城他们之后，龙昊也是立刻地关闭了电梯，摁了一下一楼的电梯按钮。</w:t>
      </w:r>
    </w:p>
    <w:p/>
    <w:p>
      <w:r>
        <w:t>在当他关上了门的那一刻时，他也是立刻地就开始将自己的状态调整到了最佳的状态，虽然说对于这一次的行动，的确是让他有着一些措手不及的，但是不论是一个什么样的状况，他的身份，是不允许让他放下低级的错误的。</w:t>
      </w:r>
    </w:p>
    <w:p/>
    <w:p>
      <w:r>
        <w:t>所以在电梯来到了一楼的那一刻时，他也是将自己的所有状态，都是调整到了最佳的一个状态。</w:t>
      </w:r>
    </w:p>
    <w:p/>
    <w:p>
      <w:r>
        <w:t>当门打开了的时候，苏旭和杨纾缓的身影，也是出现在了他的面前，对于这个时候，苏旭和杨纾缓两人，也是必须是要赶到公司里面来的，只不过对于杨纾缓的身手，龙昊最后也还是建议道：“上八楼大会议室厅那边去吧！倾城他们都在那儿。”</w:t>
      </w:r>
    </w:p>
    <w:p/>
    <w:p>
      <w:r>
        <w:t>“师父，你确定……”</w:t>
      </w:r>
    </w:p>
    <w:p/>
    <w:p>
      <w:r>
        <w:t>“嗯，是的，下面有着我们两个人就已经是足够的了！”龙昊转过了身看着苏旭，点头道。</w:t>
      </w:r>
    </w:p>
    <w:p/>
    <w:p>
      <w:r>
        <w:t>“好，那你们俩小心点，我上去了！”杨纾缓点了点头，表情当中也是透露出了一种非常替他们俩感到了担心的态度，于是道。</w:t>
      </w:r>
    </w:p>
    <w:p/>
    <w:p>
      <w:r>
        <w:t>说完之后，她就摁了一下电梯按钮，打开了电梯门之后，就走了进去。</w:t>
      </w:r>
    </w:p>
    <w:p/>
    <w:p>
      <w:r>
        <w:t>而对于龙昊这个时候，他也是立刻地和苏旭走到了一楼柜台那边候着了。</w:t>
      </w:r>
    </w:p>
    <w:p/>
    <w:p>
      <w:r>
        <w:t>虽然说对于这一次的行动，的确是有着一些让他们挺仓促的，但是对于他们的身手，已经是完全的不需要有着任何的顾虑了，毕竟这可是一次非常使得了他们有着一些难度的对战！</w:t>
      </w:r>
    </w:p>
    <w:p/>
    <w:p>
      <w:r>
        <w:t>“来，师父，拿着这把枪！”苏旭在这个时候不知道从哪里掏出来了一把手枪，扔给了龙昊。</w:t>
      </w:r>
    </w:p>
    <w:p/>
    <w:p>
      <w:r>
        <w:t>龙昊接过手枪的时候，也是蹙了蹙眉，觉得苏旭是从哪里搞到这个东西的，毕竟对于他们国家来说，平民身份的他们能，是不能够携带枪支的。</w:t>
      </w:r>
    </w:p>
    <w:p/>
    <w:p>
      <w:r>
        <w:t>“师父你就别想了，只是之前唐紫怡警察她他们局长说了一声，就给我们的枪支弹药的，是完全没有任何关系的！”在当龙昊蹙眉想着问题的时候，苏旭的声音也是立刻地就传到了龙昊的耳里，继续地道：“而且对于我们开多少枪，只要不是伤及他们的要害部位的话，都是可以的！这是警察局局长对我们的吩咐！”</w:t>
      </w:r>
    </w:p>
    <w:p/>
    <w:p>
      <w:r>
        <w:t>龙昊听了之后，也是觉得非常不可思议的，毕竟对于他而言，这些东西可一直以来都是他离开了特工总部之后就再也是没有碰过的东西了，而今天竟然看见了自己的徒弟苏旭对着他拿出了这样的一个手枪来，也是让得了他非常的意外，苦笑道：“你小子，还有两下子嘛！这东西都能够让唐紫怡搞到手！”</w:t>
      </w:r>
    </w:p>
    <w:p/>
    <w:p>
      <w:r>
        <w:t>“嘿嘿，师父过奖了，若不是因为夏明坤他也是叛变了的话，相信警察局局长他也是不会同意让我们使用枪支弹药的！”苏旭挠了挠头，然后苦笑道。</w:t>
      </w:r>
    </w:p>
    <w:p/>
    <w:p>
      <w:r>
        <w:t>“可以，这个东西你应该会用吧？”龙昊看了看手里面拿着的那把手枪，然后抬起了头来对着苏旭问道。</w:t>
      </w:r>
    </w:p>
    <w:p/>
    <w:p>
      <w:r>
        <w:t>“嗯，会过一点，读大学的时候，有和朋友们一起去到了射击场见过这个东西！”苏旭点了点头，然后道。</w:t>
      </w:r>
    </w:p>
    <w:p/>
    <w:p>
      <w:r>
        <w:t>“呵呵，射击场里面的那些枪支弹药，可都是一些假货，真正的枪，可比那些玩意儿要结实的多了！”龙昊苦笑了一会儿之后，捣鼓着手里的那把手枪，道。</w:t>
      </w:r>
    </w:p>
    <w:p/>
    <w:p>
      <w:r>
        <w:t>“放心好了，我一定不会让你失望的！”苏旭无奈地点了点头之后，坚决地道。</w:t>
      </w:r>
    </w:p>
    <w:p/>
    <w:p>
      <w:r>
        <w:t>“好！有你这句话我就放心了！”龙昊点头道。</w:t>
      </w:r>
    </w:p>
    <w:p/>
    <w:p>
      <w:r>
        <w:t>其实对于他们现在而言，这个时候在当苏旭掏出了这把手枪来了的时候，龙昊也是觉得自己以前并没有教过他使用枪支弹药这类的东西，今天在他拿了出来的时候，就想了起来，觉得可能这玩意儿对于他而言，是有着一定的难度操控的。</w:t>
      </w:r>
    </w:p>
    <w:p/>
    <w:p>
      <w:r>
        <w:t>但是当他听见了苏旭那么肯定的话语之后，他也是立刻地就觉得，这个人还真的是与当初成熟了许多了。</w:t>
      </w:r>
    </w:p>
    <w:p/>
    <w:p>
      <w:r>
        <w:t>要知道，当初的他，可只是一个对着电脑玩游戏的宅男，可是对于现在的他而言，不仅仅是一名网络作家，而且还会使用枪支弹药这类的物品，的确是让龙昊觉得，苏旭以后还真的可能会成为另外的一个他！</w:t>
      </w:r>
    </w:p>
    <w:p/>
    <w:p>
      <w:r>
        <w:t>……</w:t>
      </w:r>
    </w:p>
    <w:p/>
    <w:p>
      <w:r>
        <w:t>而在这个时候，夏明坤他们上午出发了之后，他们就开始进入到了一个非常严肃的状态当中了，毕竟对于这一次的行动，不成功的话，那么对于他们而言，真的就会只有让他们面对着死亡的那一刻。</w:t>
      </w:r>
    </w:p>
    <w:p/>
    <w:p>
      <w:r>
        <w:t>虽然说现在对于他而言，死亡如果真的是来临了的话，那么他也是不会害怕的，毕竟当初他在选择了和尼德霍格他们那些洋人们合作的时候，就已经是将生死看淡了！</w:t>
      </w:r>
    </w:p>
    <w:p/>
    <w:p>
      <w:r>
        <w:br w:type="page"/>
      </w:r>
    </w:p>
    <w:p>
      <w:pPr>
        <w:pStyle w:val="Heading1"/>
      </w:pPr>
      <w:r>
        <w:t>第五卷  抓捕  第四百零六章  开战1</w:t>
      </w:r>
    </w:p>
    <w:p>
      <w:r>
        <w:t>“所有的人都准备好了么？”夏明坤此刻已经是站在了一个楼层旁边的阴暗处对着其他的五个洋人兄弟们问道。</w:t>
      </w:r>
    </w:p>
    <w:p/>
    <w:p>
      <w:r>
        <w:t>“嗯，准备好了！”杰斯等人点了点头，然后开口道：“夏明坤先生你就开始带着我们找到地方开战吧！放心，我的这几个弟兄们全部都是在拳击场打斗出来的，虽然很少使用枪支弹药这类的东西，但是我们在美国也是有着枪战的！”</w:t>
      </w:r>
    </w:p>
    <w:p/>
    <w:p>
      <w:r>
        <w:t>“嗯，那就好！再等五分钟吧！”夏明坤点头道。</w:t>
      </w:r>
    </w:p>
    <w:p/>
    <w:p>
      <w:r>
        <w:t>其实对于夏明坤而言，他也是知道美国人特别的喜欢玩枪，并且还是对于那种社会上面的人，他们是特别喜欢玩枪的。</w:t>
      </w:r>
    </w:p>
    <w:p/>
    <w:p>
      <w:r>
        <w:t>虽然他很不明白为什么尼德霍格要带着他们来到中国找素材，但是他知道的是，他们的目的就是差不多的！</w:t>
      </w:r>
    </w:p>
    <w:p/>
    <w:p>
      <w:r>
        <w:t>尼德霍格的目的是为了想要集齐所有材料，完成他在中国的任务，好回去之后就开战。而对于他而言，他的任务就是想要让洛倾城下位，解除他的所有烦恼之事！</w:t>
      </w:r>
    </w:p>
    <w:p/>
    <w:p>
      <w:r>
        <w:t>虽然说他也是知道洛倾城的身边一直都是有着龙昊这样的强者在保护着的，但是他的这一边，现在也同样的是有着高手来帮助他的，虽然他不是特别的清楚杰斯等人会不会真心实意的帮助自己，但是他能够肯定的是，若是杰斯他们不帮助自己的话，那么他们就永远都别想要离开中国了。</w:t>
      </w:r>
    </w:p>
    <w:p/>
    <w:p>
      <w:r>
        <w:t>这个时候，南宫炎和唐鹏两人，也是开着车来到了青云公司的地下停车场里面了的，虽然说对于他们而言，完全的没有必要跟着龙昊他们一起战斗，但是对于他们这些特工们来说，多年都是没有好好的在一起合作做过一次任务的他们，怎么可能不会在有着这样的一个任务的时候，跟着龙昊一起完成任务呢？</w:t>
      </w:r>
    </w:p>
    <w:p/>
    <w:p>
      <w:r>
        <w:t>要知道，当初他们都还在特工总部里面实习的时候，可是有着最强三人组的称号的。</w:t>
      </w:r>
    </w:p>
    <w:p/>
    <w:p>
      <w:r>
        <w:t>而为了不让这个称号就这样的被特工总部里面的特工们遗忘掉，他们能够这一次所能够做的，也就只能是一起并肩作战了！</w:t>
      </w:r>
    </w:p>
    <w:p/>
    <w:p>
      <w:r>
        <w:t>乘坐着电梯来到了一楼大堂之后的他们，也是立刻地就被龙昊看见了，龙昊招手示意他们全部都来到他的这边，而他们俩也是立刻的就来到了龙昊他们这边了。</w:t>
      </w:r>
    </w:p>
    <w:p/>
    <w:p>
      <w:r>
        <w:t>“你们俩个作为了这一次行动当中的狙击手，就全部的到三楼四楼的窗户边狙击去，记住，一定不要超过五楼，八楼全部都是洛倾城和工作人员他们，若是伤害到了他们，我们这一次的任务，也就算得上是完蛋了！”龙昊看着他们俩的手里都是扛着一把*，于是吩咐道。</w:t>
      </w:r>
    </w:p>
    <w:p/>
    <w:p>
      <w:r>
        <w:t>南宫炎看着面前已经是在盯着前面的建筑物那边的苏旭时，也是对着龙昊说道：“要不就让苏旭跟着我上去狙击就是了！让唐鹏在下面陪着你吧！”</w:t>
      </w:r>
    </w:p>
    <w:p/>
    <w:p>
      <w:r>
        <w:t>“不用，*的后座力太大了，苏旭一直都是没有操作过枪支弹药的机会的，就跟着我在下面扛着就是了！”龙昊蹲在了地上，对着面前你蹲着的南宫炎和唐鹏道。</w:t>
      </w:r>
    </w:p>
    <w:p/>
    <w:p>
      <w:r>
        <w:t>“那行，你还有什么吩咐没有？没有的话我们就先上去了！”唐鹏看着龙昊将要说的话全部都说好了之后，他也是开口道。</w:t>
      </w:r>
    </w:p>
    <w:p/>
    <w:p>
      <w:r>
        <w:t>“没有了，你们去吧，记住一定不要让夏明坤他们占据了上风，还有，不要让他们打到八楼的玻璃窗户！”龙昊点了点头，道。</w:t>
      </w:r>
    </w:p>
    <w:p/>
    <w:p>
      <w:r>
        <w:t>当唐鹏和南宫炎俩人都上去了之后，整个一楼，也就只生下了龙昊和苏旭师徒两人了，而在这个时候的龙昊，他也是来到了前面苏旭的旁边，看着身旁的苏旭一直都是保持着一种警惕性极强的状态盯着眼前的那栋建筑物边缘看着的时候，他也是同样的觉得，苏旭是的确成熟了起来了。</w:t>
      </w:r>
    </w:p>
    <w:p/>
    <w:p>
      <w:r>
        <w:t>不过就算是这样，他所要让苏旭达到的那种目标，还差着很远很远！</w:t>
      </w:r>
    </w:p>
    <w:p/>
    <w:p>
      <w:r>
        <w:t>苏旭为什么要盯着前面那栋建筑物楼房的边缘看去，其实也是因为只有那个地方，才是距离着青云公司最近的一个房子了，并且，在那个楼房那边的马路上，也是停放着一辆美式牌照的别克商务车。</w:t>
      </w:r>
    </w:p>
    <w:p/>
    <w:p>
      <w:r>
        <w:t>虽然对于龙昊而言，他不清楚为什么尼德霍格他们来到了中国之后还会有着美式牌照的车子，但是，这个时候可并不是仅仅去思考那个问题的。</w:t>
      </w:r>
    </w:p>
    <w:p/>
    <w:p>
      <w:r>
        <w:t>另一边，当夏明坤让其他几个洋人兄弟们全部都去到了他身边的这栋楼层的上方时，他也是看见了方圆两公里以外，全部都是停放满了警车和一群正持着手枪的警察们盯着他们这边的。</w:t>
      </w:r>
    </w:p>
    <w:p/>
    <w:p>
      <w:r>
        <w:t>虽然他不是特别的清楚，为什么会有着警察来到这边，但是他想，如果说这一次他们这些人真的是让那些警察们给抓住了的话，那么他们这些人包括尼德霍格那群人，也是全部的都是要蹲牢子的。</w:t>
      </w:r>
    </w:p>
    <w:p/>
    <w:p>
      <w:r>
        <w:t>但是，不论最后是否结果是怎么样的，他们竟然是选择了这一次的行动是这个样子的，那么他们可就是一定要战下去！</w:t>
      </w:r>
    </w:p>
    <w:p/>
    <w:p>
      <w:r>
        <w:t>因为他们可不想要让自己的一生，就这样的度过！</w:t>
      </w:r>
    </w:p>
    <w:p/>
    <w:p>
      <w:r>
        <w:t>“夏明坤，夏明坤，快点放下你们手中的枪支弹药投降，若是你们愿意投降的话，那么我们……”</w:t>
      </w:r>
    </w:p>
    <w:p/>
    <w:p>
      <w:r>
        <w:t>砰！</w:t>
      </w:r>
    </w:p>
    <w:p/>
    <w:p>
      <w:r>
        <w:t>那个举着大喇叭的警察话还没有说完，就已经是被他所站立的位置十一点钟的方向被狙击手打了一枪。</w:t>
      </w:r>
    </w:p>
    <w:p/>
    <w:p>
      <w:r>
        <w:t>不过还好的是，并没有伤及要害，只是让得了他们开始有着一些措手不及，所有的警察们此刻也全部都是朝着那个方向看去，只是对于他们这一看，早已是不见了那个开枪的狙击手了。</w:t>
      </w:r>
    </w:p>
    <w:p/>
    <w:p>
      <w:r>
        <w:t>也就是在这个时候，青云公司这边，唐鹏和南宫炎俩人，也是开起了枪狙击着那个刚才从上面开枪打出来的方向打去。</w:t>
      </w:r>
    </w:p>
    <w:p/>
    <w:p>
      <w:r>
        <w:t>砰砰砰！</w:t>
      </w:r>
    </w:p>
    <w:p/>
    <w:p>
      <w:r>
        <w:t>几声枪响之后，并没有任何的反应之后，他们也是停止了继续开枪。</w:t>
      </w:r>
    </w:p>
    <w:p/>
    <w:p>
      <w:r>
        <w:t>“妈的，这一枪真的是爽！”楼顶上面的那个洋人狙击手这个时候坐在了地上，手里持着*，说道：“喂，你们那边现在怎么样？”</w:t>
      </w:r>
    </w:p>
    <w:p/>
    <w:p>
      <w:r>
        <w:t>“放心好了，我们这边目前他们还没有发现我们，一切都是按照正常范围行事的，你管好你那边就是了！”杰斯这个时候语气极为严肃地道。</w:t>
      </w:r>
    </w:p>
    <w:p/>
    <w:p>
      <w:r>
        <w:t>其实他们现在这个时候，也是因为有着更加为难的狙击难度，所以才会一直都是有着这样的情绪，但不过还算好的是，这一次他们虽然狙击难度是挺大的，但是目标确实非常的明确，只要是他们不伤及其他的人就可以了！</w:t>
      </w:r>
    </w:p>
    <w:p/>
    <w:p>
      <w:r>
        <w:br w:type="page"/>
      </w:r>
    </w:p>
    <w:p>
      <w:pPr>
        <w:pStyle w:val="Heading1"/>
      </w:pPr>
      <w:r>
        <w:t>第五卷  抓捕  第四百零七章  开战2</w:t>
      </w:r>
    </w:p>
    <w:p>
      <w:r>
        <w:t>而自从那一声枪响打起了之后，警方人员和青云公司这边，也是开了几枪之后，就并没有再打了，不过，在当在三楼四楼的南宫炎和唐鹏看见了上面的那个狙击手的时候，又迎来了一阵枪响。</w:t>
      </w:r>
    </w:p>
    <w:p/>
    <w:p>
      <w:r>
        <w:t>砰砰砰，砰砰砰！</w:t>
      </w:r>
    </w:p>
    <w:p/>
    <w:p>
      <w:r>
        <w:t>枪声似乎就是在这一刻四起了异样的，虽然对于整个这条街道上面的人来说这个时候除了待在了青云公司里面的那些人还有以及全部都躲到了房子里面的人并没有任何的伤害的，但是由于枪声四起的情况之下，也是使得了一些小孩子和女士们都感觉到了一丝后怕。</w:t>
      </w:r>
    </w:p>
    <w:p/>
    <w:p>
      <w:r>
        <w:t>就连这个时候八楼待着的洛倾城，也是觉得这些枪声就这样的发生在了他们的眼前，也还的的确确是给了他们一个很大的震撼的。</w:t>
      </w:r>
    </w:p>
    <w:p/>
    <w:p>
      <w:r>
        <w:t>要知道，她虽然很清楚龙昊的确是很强，但是她也从来都没有见到过龙昊使用过枪支弹药这类的武器的，今日一见，竟然还真的是看见了这个属于自己的男人，还真的像是给了她一个最大的惊讶一样，好像是她以前从来都没有深入的去了解睡在了她身旁的这个男人一样。</w:t>
      </w:r>
    </w:p>
    <w:p/>
    <w:p>
      <w:r>
        <w:t>而楼下，在当楼上面的狙击手们在枪声四起了之后，夏明坤和杰斯他们这些在下面的人，也是探出了一个头看了看外面的情况之后，于是就对着夏明坤他们说了一声可以过去的时候，他们这些人就是朝着对面的那栋房子那边跑了过去。</w:t>
      </w:r>
    </w:p>
    <w:p/>
    <w:p>
      <w:r>
        <w:t>只是，在当他们低身冲过去的时候，也还是引起了马路对面的警察们给发现了，他们也是对着夏明坤这些人开了几枪之后，就并没有再继续地开枪了。</w:t>
      </w:r>
    </w:p>
    <w:p/>
    <w:p>
      <w:r>
        <w:t>而在这个时候，由于苏旭是站在了青云公司大门口的外边那个柜子边守着的，当他看见了夏明坤他们这个时候已经是来到了他们隔壁的房子那边躲避着的时候，他也是开口大声地道：“夏明坤他们已经在隔壁了，你们注意点，楼上那名狙击手你们搞定了没有？”</w:t>
      </w:r>
    </w:p>
    <w:p/>
    <w:p>
      <w:r>
        <w:t>“狙击手交给我就是了，唐鹏你就跟着龙昊他们一起对付夏明坤他们吧！”南宫炎这个时候抵着对讲机淡淡地说道。</w:t>
      </w:r>
    </w:p>
    <w:p/>
    <w:p>
      <w:r>
        <w:t>“那行，上面有两个狙击手，你小心点，如果有任何发现不对劲儿的了，告诉我就是了，我来解决！”唐鹏看着楼上面这个时候并没有任何动静的时候，他也是抵着对讲机吩咐了一下之后，然后就转口对着龙昊他的对讲机那边说道：“老大，你们下面现在情况还好吧？”</w:t>
      </w:r>
    </w:p>
    <w:p/>
    <w:p>
      <w:r>
        <w:t>“嗯，放心，没事儿！”龙昊回答道：“等会儿你一定要在上面盯着告诉我们夏明坤他们有没有出来，如果出来了的话，那么就立刻的告诉我们方向，这个时候苏旭在门口那边守着的，我则是在靠近隔壁的窗户这里看着的！”</w:t>
      </w:r>
    </w:p>
    <w:p/>
    <w:p>
      <w:r>
        <w:t>“哦了！放心就是了！”唐鹏爽快地答应道：“好久都没有我们三个一起并肩作战了！南宫炎，老大，这一次我们一定要好好的展现一下我们最强三人组的爆发力究竟是有着多么强大的了！”</w:t>
      </w:r>
    </w:p>
    <w:p/>
    <w:p>
      <w:r>
        <w:t>“呵，一定！”龙昊和南宫炎苦笑了一声之后，道。</w:t>
      </w:r>
    </w:p>
    <w:p/>
    <w:p>
      <w:r>
        <w:t>而在外面的夏明坤他们，这个时候由于他们下面只是有着三个人，所以在现在看来，他们是要比龙昊他们多了一个人的，虽然他也是不能够确定在公司一楼待着的龙昊那边究竟是有着几个人把守着，但是对于上面的两个狙击手，他们这边的一个狙击手已经是向他汇报过了的！</w:t>
      </w:r>
    </w:p>
    <w:p/>
    <w:p>
      <w:r>
        <w:t>如果说他们把狙击手给解决掉了的话，那么他们想要拿住龙昊他们，也就是易如反掌的事儿了！</w:t>
      </w:r>
    </w:p>
    <w:p/>
    <w:p>
      <w:r>
        <w:t>不过，对于三楼和四楼的唐鹏和南宫炎真的就是那么容易就被打中的么？</w:t>
      </w:r>
    </w:p>
    <w:p/>
    <w:p>
      <w:r>
        <w:t>“夏明坤先生，不如我们现在先冲一冲吧，这个房子的前面是一个早餐店，那边有着很多桌子和椅子摆放在外面，可以为我们所使用！”杰斯这个时候看着夏明坤提议道。</w:t>
      </w:r>
    </w:p>
    <w:p/>
    <w:p>
      <w:r>
        <w:t>其实对于他而言，他也是早就料到了今天这样的情况的，毕竟夏明坤可是一个什么大事情都没有经历过的人，怎么可能会让他们这一次的行动就那么顺利的就给解决了呢？</w:t>
      </w:r>
    </w:p>
    <w:p/>
    <w:p>
      <w:r>
        <w:t>要知道他们在美国的那个时候，可是经常会有着枪战的事情发生的，并且对于那些枪战的情况，也是比今天的这个形式要刺激的多了的。</w:t>
      </w:r>
    </w:p>
    <w:p/>
    <w:p>
      <w:r>
        <w:t>而且，不论是他们怎么闹，只要是他们在政府那边有着一些关系的话，那么都不会有着任何的不良结果发生的，毕竟，他们那样的一个国家，可是有着很多的福利都会让他们不用考虑后顾之忧的！</w:t>
      </w:r>
    </w:p>
    <w:p/>
    <w:p>
      <w:r>
        <w:t>夏明坤在听了杰斯的这个提议之后，于是探了探头出去，看着外边的确是有着很快桌子和椅子摆放在了那儿的，随后他就扭头看向了身旁的杰斯，思考了一会儿之后，道：“那行吧！我们现在就冲过去！”</w:t>
      </w:r>
    </w:p>
    <w:p/>
    <w:p>
      <w:r>
        <w:t>说完，夏明坤就开始准备着要冲着那个早餐店那边摆放着的桌子和椅子冲过去了。</w:t>
      </w:r>
    </w:p>
    <w:p/>
    <w:p>
      <w:r>
        <w:t>而在这个时候，杰斯他也是让另外一名洋人弟兄先出去做个儿头阵之后，发现并没有任何的事情发生之后，于是也是对着前面的夏明坤点了点头，表明了他的意思之后，就率先冲了出去。</w:t>
      </w:r>
    </w:p>
    <w:p/>
    <w:p>
      <w:r>
        <w:t>至于这个时候龙昊他们为什么没有开枪的原因，也正是因为他们知道夏明坤不会这么早的就冲出来，毕竟对于夏明坤那个人的性格，他可一直都不是挺相信他是一个有着胆大妄为的人的！</w:t>
      </w:r>
    </w:p>
    <w:p/>
    <w:p>
      <w:r>
        <w:t>也就是在当他们看见了夏明坤朝着那个桌子那边低身跑了过去的时候，龙昊对着对讲机命令道：“打一枪！”</w:t>
      </w:r>
    </w:p>
    <w:p/>
    <w:p>
      <w:r>
        <w:t>说完，一声枪响就响彻在了整个街道上。</w:t>
      </w:r>
    </w:p>
    <w:p/>
    <w:p>
      <w:r>
        <w:t>“砰”的一声，也是更加的让那些被南宫炎盯着在楼顶上面的狙击手们拉起了仇恨来了，此刻他们也是探出了一个头来冲着下面开了一枪之后，就立刻的蹲下隐蔽了起来。</w:t>
      </w:r>
    </w:p>
    <w:p/>
    <w:p>
      <w:r>
        <w:t>只不过这个时候，对于南宫炎而言，他也是立刻的就锁定住了那个躲在了楼顶上角落的狙击手的地点之后，于是伸手换了一把M4步枪之后，对准了瞄准镜，就冲着那个他躲避的方向开了几枪。</w:t>
      </w:r>
    </w:p>
    <w:p/>
    <w:p>
      <w:r>
        <w:t>砰砰砰，砰砰砰，砰砰砰！</w:t>
      </w:r>
    </w:p>
    <w:p/>
    <w:p>
      <w:r>
        <w:t>九声枪响立刻的就响彻在了整条街道上面，而在这个时候，躲在房子里面的那些人也是被这一连串的枪声突然的打响，吓了一跳。</w:t>
      </w:r>
    </w:p>
    <w:p/>
    <w:p>
      <w:r>
        <w:t>而对于那个躲在了楼顶上角落里面的那个狙击手，这个时候，也是由于M4的冲击力实在是太大了，导致了这个时候他也是大出血，而在四楼的南宫炎看着楼顶上面冒出了一溅溅的血丝出来了之后，他也是抵着对讲机冷声道：“搞定一名狙击手！”</w:t>
      </w:r>
    </w:p>
    <w:p/>
    <w:p>
      <w:r>
        <w:br w:type="page"/>
      </w:r>
    </w:p>
    <w:p>
      <w:pPr>
        <w:pStyle w:val="Heading1"/>
      </w:pPr>
      <w:r>
        <w:t>第五卷  抓捕  第四百零八章  开战3</w:t>
      </w:r>
    </w:p>
    <w:p>
      <w:r>
        <w:t>龙昊看着南宫炎他已经是进入到了状态当中了，而在这个时候三楼的唐鹏，也是同样的盯着夏明坤躲避的那个地方准备开枪打去的。</w:t>
      </w:r>
    </w:p>
    <w:p/>
    <w:p>
      <w:r>
        <w:t>至于苏旭，他也是一直都是拿着一把手枪对准着夏明坤他们的那个方向，时刻准备着。</w:t>
      </w:r>
    </w:p>
    <w:p/>
    <w:p>
      <w:r>
        <w:t>当他看到了这样的一幕时，也的确是感到了真的很值得自己将这个画面给记下来的，毕竟不论是从哪一方面来看，这一次夏明坤他们的突袭，是必须要失败的。</w:t>
      </w:r>
    </w:p>
    <w:p/>
    <w:p>
      <w:r>
        <w:t>不但是要失败，而且还会将他们那些人给全部抓住，至于尼德霍格他们，龙昊自然的会等到夏明坤他们事情结束了之后，会去亲自将他们给抓住的！</w:t>
      </w:r>
    </w:p>
    <w:p/>
    <w:p>
      <w:r>
        <w:t>此时此刻，夏明坤小心翼翼的扭过了头看着身边的那张桌子下面蹲着的杰斯，道：“我们现在怎么做？”</w:t>
      </w:r>
    </w:p>
    <w:p/>
    <w:p>
      <w:r>
        <w:t>“当然是开战了！都已经是出来了，那么就对着公司里面打就是了！”杰斯看着夏明坤一脸茫然的模样，真的是觉得挺后悔跟着他出来的，要是如果他早就知道了今天跟着夏明坤出来会这个样子的话，那么说什么他也是不愿意跟着他一起出来的。</w:t>
      </w:r>
    </w:p>
    <w:p/>
    <w:p>
      <w:r>
        <w:t>说完，杰斯就探出了身子对着公司里面开了两枪！</w:t>
      </w:r>
    </w:p>
    <w:p/>
    <w:p>
      <w:r>
        <w:t>砰砰！</w:t>
      </w:r>
    </w:p>
    <w:p/>
    <w:p>
      <w:r>
        <w:t>两声枪响响彻到了公司这边的时候，苏旭也是立刻的就从外面滚了进来，而在这个时候，龙昊看着苏旭进来了之后，他们这个样子也的确不是一个办法，最后他也是开口命令道：“苏旭，我俩换个位置，你到我这边来！”</w:t>
      </w:r>
    </w:p>
    <w:p/>
    <w:p>
      <w:r>
        <w:t>“好！”苏旭缓了过来之后，也是立刻的就冲到了龙昊这边，与他换了一个位置。</w:t>
      </w:r>
    </w:p>
    <w:p/>
    <w:p>
      <w:r>
        <w:t>龙昊这样做的原因，主要是想要让苏旭懂得如何的去应对敌人的强势攻击，要知道就算是再强势的攻击能力，只要是他们愿意去防住，那么肯定是会有着机会防住的。</w:t>
      </w:r>
    </w:p>
    <w:p/>
    <w:p>
      <w:r>
        <w:t>而他之前让苏旭在门口这边的目的，也是想要让他亲身感受一下，面对敌人的强势攻击，他们该要如何的保持着自己内心当中的那种镇定！</w:t>
      </w:r>
    </w:p>
    <w:p/>
    <w:p>
      <w:r>
        <w:t>此刻，龙昊来到了门口边的柜子后面蹲着的时候，眼神也是一直都是盯着夏明坤他们那边的那个方向，虽然对于上面的确是有着唐鹏看守住的，但是唐鹏的设计技术并没有像南宫炎的射击技术那么顽强，而且资历也是没有他们俩那么高的，索性在这个时候，他也是立刻的开始准备着对着夏明坤他们那个方向那边连射几枪过去，将那个桌子给射穿。</w:t>
      </w:r>
    </w:p>
    <w:p/>
    <w:p>
      <w:r>
        <w:t>因为只要是那张桌子射穿了之后，他们也是就可以将夏明坤给打中并且将他的那些同伴们抓住了。</w:t>
      </w:r>
    </w:p>
    <w:p/>
    <w:p>
      <w:r>
        <w:t>四楼的南宫炎，这个时候由于他看着对面那座房子的楼顶上面的那个狙击手比之前的那个狙击手要狡猾的多了的时候，他也是苦笑道：“还真的没有，现在美国的狙击手们都是有着这么顽强的意志能力了么？”</w:t>
      </w:r>
    </w:p>
    <w:p/>
    <w:p>
      <w:r>
        <w:t>说完，南宫炎也是拿起了自己嘴边摆着的一块糖，然后放入到了自己的唇中，感受着由糖分所带给他的那种甜美而又好吃的滋味儿。</w:t>
      </w:r>
    </w:p>
    <w:p/>
    <w:p>
      <w:r>
        <w:t>不过对于楼顶上面的那个洋人狙击手，这个时候还真的是有着一些被动了，要知道他在这么炎热的天气儿当中，一直待在一座楼房的楼顶上面，也是使得了他的浑身，此刻都是汗流浃背的，弄得他非常的不舒服。</w:t>
      </w:r>
    </w:p>
    <w:p/>
    <w:p>
      <w:r>
        <w:t>但是不论怎么样，他在还没有听着杰斯说话发令的时候，是绝对的不能够乱动的。</w:t>
      </w:r>
    </w:p>
    <w:p/>
    <w:p>
      <w:r>
        <w:t>而在下面早餐店的桌子这边防着的杰斯他们这些人，虽然说他不是特别的明白公司里面的人一直都是盯着他们的，但是最后实在是让得了杰斯有着一些烦恼了，抵着对讲机道：“布克，开始进攻，对准下面一楼的地方给我使劲儿的打！”</w:t>
      </w:r>
    </w:p>
    <w:p/>
    <w:p>
      <w:r>
        <w:t>“是！”布克在这个时候抵着对讲机点头道。</w:t>
      </w:r>
    </w:p>
    <w:p/>
    <w:p>
      <w:r>
        <w:t>说完了之后，他也是伸手去抚摸了一下自己手边的这杆子*，然后擦拭了一下瞄准镜之后，于是也是立刻的就站起了身，迅速的将枪口对准着公司一楼的方向打去！</w:t>
      </w:r>
    </w:p>
    <w:p/>
    <w:p>
      <w:r>
        <w:t>砰！</w:t>
      </w:r>
    </w:p>
    <w:p/>
    <w:p>
      <w:r>
        <w:t>枪声响起了之后，原本杰斯和夏明坤他们都是认为了危机已经被解除了的，可是当他们猛然的站起了身举着手枪对着公司一楼那边打去。</w:t>
      </w:r>
    </w:p>
    <w:p/>
    <w:p>
      <w:r>
        <w:t>只是，在这个时候，龙昊他并没有因为之前的那一声枪响而受到任何的阻扰，当他看见了夏明坤和另外一名洋人站了起来的时候，他也是立刻的对着他们那边开了一枪，‘砰’的一声，并没有伤害到夏明坤，但是夏明坤也是仍然的听清楚了一个极为快速的声音从他的耳边飘过。</w:t>
      </w:r>
    </w:p>
    <w:p/>
    <w:p>
      <w:r>
        <w:t>嗖！</w:t>
      </w:r>
    </w:p>
    <w:p/>
    <w:p>
      <w:r>
        <w:t>龙昊连开了两枪，都是使得了夏明坤和杰斯开始以及那个在前面掩护着的洋人兄弟吃惊了。</w:t>
      </w:r>
    </w:p>
    <w:p/>
    <w:p>
      <w:r>
        <w:t>因为他们很不清楚为什么一楼还会一点儿事儿都没有？</w:t>
      </w:r>
    </w:p>
    <w:p/>
    <w:p>
      <w:r>
        <w:t>其实，在当楼顶上面的布克在起身了之后，将枪口对准着一楼的那一刻起，就已经是被四楼的南宫炎给硬生生的开枪击倒了！</w:t>
      </w:r>
    </w:p>
    <w:p/>
    <w:p>
      <w:r>
        <w:t>要知道，狙击之神的这个称号，在当年龙昊还并没有回国的时候，这个称号可一直都是在南宫炎的头上的，虽然说在龙昊当年回国了之后夺走了他的狙击之神的称号，但是由于龙昊的狙击技术的确是要比他要强上许多，他也是甘拜下风，将这个名号让给了龙昊。</w:t>
      </w:r>
    </w:p>
    <w:p/>
    <w:p>
      <w:r>
        <w:t>而在这个时候，苏旭也是发挥了作用，在当他看着龙昊这边被开了两枪之后，看着龙昊立刻躲闪的那一刻起，他也是冲了出来，然后对着夏明坤他们的那个方向又是开了两枪。</w:t>
      </w:r>
    </w:p>
    <w:p/>
    <w:p>
      <w:r>
        <w:t>砰砰！</w:t>
      </w:r>
    </w:p>
    <w:p/>
    <w:p>
      <w:r>
        <w:t>枪声响彻在了公司与早餐店的马路上面时，虽然说这其中的确是有着很大的一种冲击性的，但是由于他们并没有对着其他的人的方向打去，索性也是没有任何的伤亡的。</w:t>
      </w:r>
    </w:p>
    <w:p/>
    <w:p>
      <w:r>
        <w:t>而对于在躲闪开来了的龙昊，这个时候也的确是找到了当年他在国外参加世界狙击大赛的那一股子劲儿了，虽然他现在手里拿着的并不是*，但是这就并不代表着，他就没有拥有了那股子开枪射击的劲儿了！</w:t>
      </w:r>
    </w:p>
    <w:p/>
    <w:p>
      <w:r>
        <w:t>持着手枪，快速地走动着，朝着夏明坤他们的方向又是狠狠的开了两枪之后，最后，索性在那个在最前面的洋人兄弟身上打中了，他也是‘噗’的一声过后，鲜血四溅，血液沾在了其他的桌子和椅子上面的时候，也是被夏明坤看在了眼中的。</w:t>
      </w:r>
    </w:p>
    <w:p/>
    <w:p>
      <w:r>
        <w:t>虽然他承认自己看过的军事大片并不是很少，但是对于这一幕来说，就像是他从来都没有见到过的一般，浓浓的血液在地上流淌着，也是让得了他的心里，也是凉了一下！</w:t>
      </w:r>
    </w:p>
    <w:p/>
    <w:p>
      <w:r>
        <w:br w:type="page"/>
      </w:r>
    </w:p>
    <w:p>
      <w:pPr>
        <w:pStyle w:val="Heading1"/>
      </w:pPr>
      <w:r>
        <w:t>第五卷  抓捕  第四百零九章  和他们拼了！</w:t>
      </w:r>
    </w:p>
    <w:p>
      <w:r>
        <w:t>要知道，他可是第一次看见这样的血液流淌在了他的眼前的，虽然说对于曾经他也是在电视电脑上面看到过很多类似的画面，但是那些可都是经过了编辑们后期加工出来的，和番茄酱之类的，根本就不是一回事儿。</w:t>
      </w:r>
    </w:p>
    <w:p/>
    <w:p>
      <w:r>
        <w:t>所以，在这个时候，当他看见了面前的那个打头阵的洋人兄弟倒在了地上死气沉沉之后，也是立刻的就眼神变得呆滞了起来。</w:t>
      </w:r>
    </w:p>
    <w:p/>
    <w:p>
      <w:r>
        <w:t>可是，对于这样的一个，杰斯怎么可能不会去叫醒夏明坤呢？</w:t>
      </w:r>
    </w:p>
    <w:p/>
    <w:p>
      <w:r>
        <w:t>“嘿，嘿，夏明坤先生，你在干什么呢？”杰斯推了推夏明坤的肩膀，继续地道：“我们现在可不是发呆的时候啊！你还想不想要青云公司董事长的位置了？”</w:t>
      </w:r>
    </w:p>
    <w:p/>
    <w:p>
      <w:r>
        <w:t>他这样的一句话，也是立刻的就将夏明坤给敲醒了，但是，就目前这个状态来看，五个人当中已经是有三个兄弟们死亡了，若不是因为这一次他出来的时候没有预料到龙昊他们那些人竟然也会玩枪法这种物品，那么他相信他绝对不会只是带着五个人出来的！</w:t>
      </w:r>
    </w:p>
    <w:p/>
    <w:p>
      <w:r>
        <w:t>杰斯的催促，使得了夏明坤的神经开始有着一些接受不了现在这个事实，此刻他的头脑里就像是翻山倒海一样的，他不论是如何的劝阻自己让自己冷静下来，就是没有任何的作用。</w:t>
      </w:r>
    </w:p>
    <w:p/>
    <w:p>
      <w:r>
        <w:t>索性最后，他也是暴起了粗口，对着杰斯吼道：“董事长的位置？哈哈，哈哈哈！杰斯，难道你真的就认为现在这个时候只剩下了我们俩个人了还可以逃走么？”</w:t>
      </w:r>
    </w:p>
    <w:p/>
    <w:p>
      <w:r>
        <w:t>“说句不好听的，现在不管我们是从哪里离开，都是不可能走的出去的了，毕竟现在我们五个人当中只剩下了我们两个人，而我们两个人的手上又只是拿了一把手枪，如果我们想要逃脱出去的话，那么我们拿着手枪就能够将所有的事情全部都给解决了的话，那么还要那么多人来干什么？”</w:t>
      </w:r>
    </w:p>
    <w:p/>
    <w:p>
      <w:r>
        <w:t>“杰斯，我很谢谢你这一次能够帮助我，能够帮助我一起过来战斗，虽然我这个人，的确是没有你们见过的世道那么多，但是，我真的是很感谢你和你们的老大尼德霍格，虽然这一次我们接下来很可能会被那些警察们抓住，但是，我们竟然当初选择了要做的话，那么我们就拼了命的去大干一场！你觉得怎么样？”</w:t>
      </w:r>
    </w:p>
    <w:p/>
    <w:p>
      <w:r>
        <w:t>当杰斯听着夏明坤说出了这些话语之后，也是感到了夏明坤这个人也还有着一点点的作用的，只是这个时候由于情况十分的紧急，而外面的那些警察们也是拉着大喇叭对着他们这边说着话的，所以后来，杰斯就连想都没有想的，就答应了下来。</w:t>
      </w:r>
    </w:p>
    <w:p/>
    <w:p>
      <w:r>
        <w:t>当他给予了夏明坤一种肯定的眼神之后，他也是立刻的就将双手拽成了拳头，双目盯着夏明坤的眼睛，就像是给他一个充足的信心一样的！</w:t>
      </w:r>
    </w:p>
    <w:p/>
    <w:p>
      <w:r>
        <w:t>不成功则成仁！</w:t>
      </w:r>
    </w:p>
    <w:p/>
    <w:p>
      <w:r>
        <w:t>这样的一句古话，虽然说在他们美国是绝对不可能会有着这样的一句话的，但是由于他们的老大尼德霍格从小就接受到了一些中文式的教育，他们自从跟着尼德霍格走在了一条道路上面之后，也是经常听着尼德霍格说着这句话的，所以在当这个时候的状况之下，杰斯就想到了这句话。</w:t>
      </w:r>
    </w:p>
    <w:p/>
    <w:p>
      <w:r>
        <w:t>最后用了一种极为不纯正的普通话说了一声，“不成功则成仁！夏明坤先生，拼了！”</w:t>
      </w:r>
    </w:p>
    <w:p/>
    <w:p>
      <w:r>
        <w:t>“嗯，和他们拼了！”夏明坤看着杰斯那种坚定的眼光之后，于是点头道。</w:t>
      </w:r>
    </w:p>
    <w:p/>
    <w:p>
      <w:r>
        <w:t>说完了之后，他们俩分别将手枪的枪膛里上满了子弹之后，于是就猛地站起了身来，冲着前面的方向不停地开枪打去！</w:t>
      </w:r>
    </w:p>
    <w:p/>
    <w:p>
      <w:r>
        <w:t>砰砰砰！</w:t>
      </w:r>
    </w:p>
    <w:p/>
    <w:p>
      <w:r>
        <w:t>砰砰砰！</w:t>
      </w:r>
    </w:p>
    <w:p/>
    <w:p>
      <w:r>
        <w:t>枪声立刻又一次的响彻在了整条街道上，而在这个时候，南宫炎和唐鹏俩人也已经是到了一楼跟龙昊他们待在了一起，当他们看着夏明坤和那个洋人不停的对着他们的这个方向开枪的时候，他们也并没有做出任何的动作的，因为他们知道，他们手里面拿着的枪，不一会儿就会子弹全无！</w:t>
      </w:r>
    </w:p>
    <w:p/>
    <w:p>
      <w:r>
        <w:t>而在这个时候，由于唐紫怡他们看着夏明坤和那个洋人不顾一切的冲了出来之后，于是她也是大声的命令道：“所有人，带上防盾牌！跟我走！！！”</w:t>
      </w:r>
    </w:p>
    <w:p/>
    <w:p>
      <w:r>
        <w:t>说完，她也是拿起了车子里面的那个防盾牌朝着青云公司的方向走了过去。</w:t>
      </w:r>
    </w:p>
    <w:p/>
    <w:p>
      <w:r>
        <w:t>而在这个时候，杰斯和夏明坤俩人看着他们此时此刻已经是要到了走投无路的地步之后，他们俩人也是互相看了一眼对方，就像是他们在用人生当中最后一次的眼神沟通一样，四目相对了之后，他们俩人也是一并点了点头，一鼓作气的举起了手枪对着对方的头颅，‘砰’的一声之后，他们俩人，也是应声而倒！</w:t>
      </w:r>
    </w:p>
    <w:p/>
    <w:p>
      <w:r>
        <w:t>唐紫怡他们看见了夏明坤和那个洋人互相打死了对方之后，他们也是放下了手中的盾牌，急匆匆地跑了过去。</w:t>
      </w:r>
    </w:p>
    <w:p/>
    <w:p>
      <w:r>
        <w:t>龙昊等人，也是在这个时候第一时间里就打开了公司的大门，冲着夏明坤和那个洋人倒地的方向跑去！</w:t>
      </w:r>
    </w:p>
    <w:p/>
    <w:p>
      <w:r>
        <w:t>蹲下了身子看了一下夏明坤的尸体之后，龙昊也是立刻的闭紧了双眼，咬住了牙齿，而对于他这样的一幕，南宫炎和唐鹏以及苏旭他们仨，又怎么可能是不会知道龙昊的这个表情是一个什么样的意思呢！</w:t>
      </w:r>
    </w:p>
    <w:p/>
    <w:p>
      <w:r>
        <w:t>唐紫怡他们在赶到了的时候，她也是立刻的开口道：“他们怎么样了？还有就醒来的生机没？”</w:t>
      </w:r>
    </w:p>
    <w:p/>
    <w:p>
      <w:r>
        <w:t>她的话还没有说完，跟在她后面的警察们这个时候也是全部都蹲下了自己的身子，检查着夏明坤和那个洋人兄弟的伤势。</w:t>
      </w:r>
    </w:p>
    <w:p/>
    <w:p>
      <w:r>
        <w:t>其实，对于这个时候的他们，将夏明坤的事情解决了之后，他们是应该要立刻的就赶往尼德霍格他们那边的，毕竟在这样的时候，只有将他们一并抓获了之后，那么才能够问出一些话语过来。</w:t>
      </w:r>
    </w:p>
    <w:p/>
    <w:p>
      <w:r>
        <w:t>因为不然的话，现在夏明坤和那个洋人兄弟都已经是死在了他们彼此双方的枪口之下了，已经是没有任何的办法救醒他们了，所以，对于在之后的十分钟里。</w:t>
      </w:r>
    </w:p>
    <w:p/>
    <w:p>
      <w:r>
        <w:t>龙昊也是赶往到了八楼大会议室厅里面和洛倾城说清楚了情况之后，就带着杨纾缓与南宫炎唐鹏他们一起离开了青云公司这边。</w:t>
      </w:r>
    </w:p>
    <w:p/>
    <w:p>
      <w:r>
        <w:br w:type="page"/>
      </w:r>
    </w:p>
    <w:p>
      <w:pPr>
        <w:pStyle w:val="Heading1"/>
      </w:pPr>
      <w:r>
        <w:t>第五卷  抓捕  第四百一十章  临时决定</w:t>
      </w:r>
    </w:p>
    <w:p>
      <w:r>
        <w:t>由于此次行动是让龙昊他们没有任何的防备，所以，在去往了尼德霍格他们那边的方向之时，龙昊也是坐在了车子里举着手机说道：“唐紫怡，这一次你们那边，就先不要拉响警笛吧！”</w:t>
      </w:r>
    </w:p>
    <w:p/>
    <w:p>
      <w:r>
        <w:t>“可是我们如果不拉响警笛的话，那么又该要如何的让尼德霍格他们发现呢？”唐紫怡坐在警车里，疑惑地举着手机说道。</w:t>
      </w:r>
    </w:p>
    <w:p/>
    <w:p>
      <w:r>
        <w:t>毕竟，这一次可是他们等了好几个月以来的成果了，如果再这样拖下去的话，她觉得，最后肯定会让他们双方都是有着一个不好的现象的。</w:t>
      </w:r>
    </w:p>
    <w:p/>
    <w:p>
      <w:r>
        <w:t>只是，对于龙昊而言，这一次他所要做的，就是要让尼德霍格他们神不知鬼不觉的被警方人员抓住！</w:t>
      </w:r>
    </w:p>
    <w:p/>
    <w:p>
      <w:r>
        <w:t>因为他看着今天夏明坤他们的行动，真的是太气愤了，如若不是因为之前南宫炎给他打了一个电话提醒他的话，那么他还不知道今天的这一次事情，究竟是会给多少人带来身亡。</w:t>
      </w:r>
    </w:p>
    <w:p/>
    <w:p>
      <w:r>
        <w:t>思考了一会儿，苦笑道：“大姐，我说的不拉响警笛，是指不要在去往他家里的路上拉响警笛，而只要是我们到了他们家里那边的时候，你再拉响警笛也是一样的！”</w:t>
      </w:r>
    </w:p>
    <w:p/>
    <w:p>
      <w:r>
        <w:t>其实说真的，龙昊给予唐紫怡的个人评价，有的时候真的是觉得她堂堂一个刑侦大队副队长真的是太蠢了！若不是因为她以前真的是有着很多特别优异的案子办的挺好的话，那么说真的，他还真的会和李元博说一说情况的！</w:t>
      </w:r>
    </w:p>
    <w:p/>
    <w:p>
      <w:r>
        <w:t>毕竟，作为了一名警察局刑侦大队的副队长，就算手下没有一千个警员听命于她，也是有着一百余人听命于她了吧！而在这个时候，唐紫怡流露出来的那一份迟钝，还真的是让龙昊觉得，这个女人呐，有的时候，真的是一时半会儿脑回路转不过来！</w:t>
      </w:r>
    </w:p>
    <w:p/>
    <w:p>
      <w:r>
        <w:t>“哦，这个可以！”唐紫怡点了点头之后，于是扭头对着正在开车的警员道：“通知所有警员，把警笛声给我关了！再开启警笛声之前，我会通知大家的！”</w:t>
      </w:r>
    </w:p>
    <w:p/>
    <w:p>
      <w:r>
        <w:t>“是，副队长！”那名正在开着车的警员点了点头，表情端庄地道。</w:t>
      </w:r>
    </w:p>
    <w:p/>
    <w:p>
      <w:r>
        <w:t>说完了之后，他也是拿起了自己的对讲机，抵着对讲机说了一句话之后，整个这一条道路上面的警车，也全部都是将警笛声给关闭了。</w:t>
      </w:r>
    </w:p>
    <w:p/>
    <w:p>
      <w:r>
        <w:t>而在这个时候，龙昊也是简单的吩咐了唐紫怡几句话之后，也是挂断了电话，然后抬头看着他们此刻所处的这个地方距离着尼德霍格他们的目的地还有着一段距离的时候，就转身对着坐在了后座上面的南宫炎和唐鹏一起策划着等会儿究竟该要如何的去行动！</w:t>
      </w:r>
    </w:p>
    <w:p/>
    <w:p>
      <w:r>
        <w:t>其实，在南宫炎看来，他们这一次的行动，虽说是有着一些突然，但是在当他们看见了夏明坤带着的那几个洋人兄弟们使用着的枪法来看，还的确是不怎么样的，索性最后他也是总结出了一句让他们这一次很有把握能够拿下尼德霍格的一句话出来！</w:t>
      </w:r>
    </w:p>
    <w:p/>
    <w:p>
      <w:r>
        <w:t>“虽说尼德霍格他们的人全部都是要比我们强壮，但是，现在看来，我们在今天刚才对战的夏明坤他们那些人来说，他们是完全不怎么懂枪法这个东西的，若是我们这一次接下来的行动当中，还是有着很大的情况需要去将尼德霍格他们引出来，但是，我想接下来的行动当中，如果大家都有着一个很顽强的状态的话，那么我们就直接冲上去和他们打一场狙击战就是了！毕竟他们的狙击术，还真的是差到了一个极点！”</w:t>
      </w:r>
    </w:p>
    <w:p/>
    <w:p>
      <w:r>
        <w:t>“而且对于我们三个而言，全部都是经过一段严酷的训练出来的特工，若是如果我们不在这一次的行动当中表现出我们的实力的话，而要去选择和他们那些人硬拼，我想我们几个人的实力，与他们那么多人的实力去比拼的话，肯定是会有着很大的亏要吃的！”</w:t>
      </w:r>
    </w:p>
    <w:p/>
    <w:p>
      <w:r>
        <w:t>其实对于他说的这一点儿，龙昊也是有着一些想到了的，只是对于这一次他们所面临的对手，可全部都是一些强悍之人，如果他们选择要去和他们对抗枪法枪技的话，那么对方可不一定会与他们开启枪战！</w:t>
      </w:r>
    </w:p>
    <w:p/>
    <w:p>
      <w:r>
        <w:t>要知道，不论是放在了哪里，他们的身体素质，才是他们革命的本钱，若是真的要用枪法枪技相抗衡的话，那么他们肯定不会选择的。</w:t>
      </w:r>
    </w:p>
    <w:p/>
    <w:p>
      <w:r>
        <w:t>况且，对于尼德霍格最得力的狙击手杨福兰，之前也是因为看见了龙昊，选择了自杀身亡！</w:t>
      </w:r>
    </w:p>
    <w:p/>
    <w:p>
      <w:r>
        <w:t>龙昊这个时候在听着南宫炎的建议之后，最后也是想了想，觉得他的这个办法还真的是可行的，于是蹙了蹙眉之后，扭头对着他们道：“这个办法，也不是不行，只是，我们选择的一个战斗狙击点在哪儿呢？”</w:t>
      </w:r>
    </w:p>
    <w:p/>
    <w:p>
      <w:r>
        <w:t>“这个就放心好了，老大，我们之前也已经是找到了的，毕竟对于现在这个时候而言，如果我们俩还要再继续的看守门户下去的话，那么我想我和南宫炎两个人都应该需要去转行了！”唐鹏在这个时候突然地道。</w:t>
      </w:r>
    </w:p>
    <w:p/>
    <w:p>
      <w:r>
        <w:t>其实他们在监视着尼德霍格他们那一段的时间当中，早就已经是将狙击点找好了的，毕竟他们身为了一名特工，并且还都是有着高级特工的之称的特工，若是连这些事情都不事先准备好了的话，那么一旦到了他们需要开战的时候，那还真的就会是一个特别不应该犯下的错误了！</w:t>
      </w:r>
    </w:p>
    <w:p/>
    <w:p>
      <w:r>
        <w:t>而在龙昊这个时候听着唐鹏说了的话之后，也是一脸的高兴，道：“还真的没有想到啊，你这个在做任务当中都是抱着一副玩耍的心态去执行任务的，没有想到在这方面还真的是让我们越来越吃惊了啊！”</w:t>
      </w:r>
    </w:p>
    <w:p/>
    <w:p>
      <w:r>
        <w:t>“嘿嘿嘿，嘿嘿嘿，老大你说哪里的话呢？”唐鹏笑了笑，然后解释道：“难道就允许你自己和南宫炎成长就不允许我这个贪图玩乐的人成长了么？”</w:t>
      </w:r>
    </w:p>
    <w:p/>
    <w:p>
      <w:r>
        <w:t>“哈哈，好！这一次的事情我们就这么办好了！愿我们在接下来的行动当中，争取将尼德霍格他们那些人全部都给拿下！”龙昊笑了笑，果断地道。</w:t>
      </w:r>
    </w:p>
    <w:p/>
    <w:p>
      <w:r>
        <w:t>其实说真的对于他而言，他们这一次的行动，虽然是有着一些临时准备的，但是对于实战经验特别丰富的他们来说，不论是在什么时候，他们都是需要有着特别顽强的对战精神！因为只有这样，他们才能够成长起来！</w:t>
      </w:r>
    </w:p>
    <w:p/>
    <w:p>
      <w:r>
        <w:br w:type="page"/>
      </w:r>
    </w:p>
    <w:p>
      <w:pPr>
        <w:pStyle w:val="Heading1"/>
      </w:pPr>
      <w:r>
        <w:t>第五卷  抓捕  第四百一十一章  姐姐的呵护</w:t>
      </w:r>
    </w:p>
    <w:p>
      <w:r>
        <w:t>而在这个时候，身旁听着的杨纾缓也是突然的开口说了一句，道：“龙昊，你们这一次的行动，怎么样我都不关心，但是有着一点儿你要给我确定！”</w:t>
      </w:r>
    </w:p>
    <w:p/>
    <w:p>
      <w:r>
        <w:t>至于杨纾缓说的话，其实在这之前龙昊早就已经是考虑到了的，不过他还是很想要听一听杨纾缓的这个问题究竟是什么，于是点头道：“嗯，你说，什么事情？”</w:t>
      </w:r>
    </w:p>
    <w:p/>
    <w:p>
      <w:r>
        <w:t>杨纾缓想了一会儿之后，最后也是表情坚定地道：“虽然对于你们这一次的行动当中究竟是有着什么样的行为要去将我弟弟他们那边的人全部控制住，但是我要说的是，不论你们拿我弟弟他们那些人怎么攻击，你们都一定要确保我弟弟的安全，一定不要让他有着任何的身体事故出现！这一点，你们可以做到么？”</w:t>
      </w:r>
    </w:p>
    <w:p/>
    <w:p>
      <w:r>
        <w:t>其实在今天上午夏明坤他们去到了青云公司那一刻时，她就已经是在想着今天的这一个事情可能还真的是会危害到尼德霍格他们的，而尼德霍格作为了她杨纾缓的亲弟弟，虽然他们小时候都不是生长在一个地方，现实生活当中自从他跟着父母一起离开了中国，他们也是没见过面的，但是不论是对于这一次的行动究竟是有着多么的危险，她也都是希望龙昊他们一定不要伤害她的这个一直都还没有真正见过面的弟弟。</w:t>
      </w:r>
    </w:p>
    <w:p/>
    <w:p>
      <w:r>
        <w:t>因为毕竟对于她而言，她可不想要一见到自己的弟弟，就让自己的弟弟以着一种伤残的状态见到她这个姐姐！</w:t>
      </w:r>
    </w:p>
    <w:p/>
    <w:p>
      <w:r>
        <w:t>并且，从这一点儿，也是透露出了她作为一名女人，善良的一面！</w:t>
      </w:r>
    </w:p>
    <w:p/>
    <w:p>
      <w:r>
        <w:t>这一点儿虽然对于龙昊他们来说并算不上是什么太大的事情，但是在当龙昊听见了之后，也还是停滞了几秒钟的时间的，这期间，对于他的这个表情，也是一直都没有任何的变化的。</w:t>
      </w:r>
    </w:p>
    <w:p/>
    <w:p>
      <w:r>
        <w:t>龙昊这个队长没有说话，南宫炎和唐鹏他们这两个队员又怎么可能敢说话呢！</w:t>
      </w:r>
    </w:p>
    <w:p/>
    <w:p>
      <w:r>
        <w:t>所以最后，在龙昊停滞了几秒钟之后，他也是突然地开口道：“行吧，这次的行动，我们尽量的不要让尼德霍格受到任何伤害就是了！不过，有一点儿你需要认清的就是，你的弟弟，尼德霍格，作为了这一次行动当中的头号人物，他如果不被受到任何的伤害，我相信我们这几个人当中能够确保他的安危，但是对于警察那边，我们就不好说了。”</w:t>
      </w:r>
    </w:p>
    <w:p/>
    <w:p>
      <w:r>
        <w:t>“嗯，这个问题我也有想过的，但是我想，他们警察是离着你们和现场还是有着一个很长的距离的，我想他们应该不会打中我弟弟的！”杨纾缓理性的点了点头，道。</w:t>
      </w:r>
    </w:p>
    <w:p/>
    <w:p>
      <w:r>
        <w:t>其实说真的，对于这一次的行动，虽然唐紫怡他们作为了警方人员，并不是特别的好侵入现场，但是不论什么时候，警方人员的狙击手这一点儿，龙昊相信，唐紫怡他们肯定是派了几名警察在各个楼层上面准备狙击着的。</w:t>
      </w:r>
    </w:p>
    <w:p/>
    <w:p>
      <w:r>
        <w:t>不过当他看见了杨纾缓现在已经是担心成了这副模样了，他也是没有再继续说其实对于警方人员那边，他们也是派了几名狙击手在那边的了。</w:t>
      </w:r>
    </w:p>
    <w:p/>
    <w:p>
      <w:r>
        <w:t>……</w:t>
      </w:r>
    </w:p>
    <w:p/>
    <w:p>
      <w:r>
        <w:t>当他们所有人都赶到了尼德霍格他们所在的这一片区域的时候，龙昊是率先走下了别克车的，因为他走下来的原因，也是想要过去对着唐紫怡吩咐几句话。</w:t>
      </w:r>
    </w:p>
    <w:p/>
    <w:p>
      <w:r>
        <w:t>唐紫怡这个时候看着前面别克车里面的龙昊突然地走下了车，她也是打开了门走了下来，并且也是朝着龙昊的方向走去，当他们俩走在了一起的时候，龙昊就先开口说了一句，道：“等会儿让你们的狙击手们先不要轻举妄动，等到我的命令发达了之后，你再让他们行动！”</w:t>
      </w:r>
    </w:p>
    <w:p/>
    <w:p>
      <w:r>
        <w:t>虽然他的这个命令的确是有着一些强势的理由，但是在当今天上午唐紫怡被局长叫到了他的办公室里面交谈了一会儿之后，她也是明确了龙昊他的身份究竟是什么的了。</w:t>
      </w:r>
    </w:p>
    <w:p/>
    <w:p>
      <w:r>
        <w:t>虽然她最后也还是有着一些不敢相信龙昊竟然会是那样的一个人，但是在当今天解决夏明坤他们的任务当中，龙昊他们那些人所表现出来的一切事情之后，最后也还是选择了继续相信于局长今天找她说的那些话了。</w:t>
      </w:r>
    </w:p>
    <w:p/>
    <w:p>
      <w:r>
        <w:t>毕竟，如果真的对于一个普通平民来说的话，龙昊今天所做的这些事情，还真的是不明智的，但是在当他的真实身份被她知道了之后，她也是没有任何的话语想要将龙昊拉进他们警察局里面工作的了。</w:t>
      </w:r>
    </w:p>
    <w:p/>
    <w:p>
      <w:r>
        <w:t>思考了一会儿之后，点头道：“好，行，如果你们有任何的需要的话，通知我就行，我让他们送过去就是了！”</w:t>
      </w:r>
    </w:p>
    <w:p/>
    <w:p>
      <w:r>
        <w:t>“呵呵，那还真的是谢谢我们的唐大警花了啊！”龙昊咧开了嘴笑了笑，然后道：“那行吧，你们现在就准备拉响警笛告知尼德霍格他们已经被包围了的消息吧，我就先带着人去房子里面了！”</w:t>
      </w:r>
    </w:p>
    <w:p/>
    <w:p>
      <w:r>
        <w:t>“嗯，但是，那个杨纾缓也跟着你们一起么？”唐紫怡点了点头之后，突然想到了尼德霍格的姐姐杨纾缓，于是道。</w:t>
      </w:r>
    </w:p>
    <w:p/>
    <w:p>
      <w:r>
        <w:t>“放心就是了，会没有事情的！”龙昊保证道。</w:t>
      </w:r>
    </w:p>
    <w:p/>
    <w:p>
      <w:r>
        <w:t>说完，他也是转身就走到了别克车那边，让唐鹏和南宫炎他们一起准备上楼了！</w:t>
      </w:r>
    </w:p>
    <w:p/>
    <w:p>
      <w:r>
        <w:t>而与此同时，他们也是听见了从他们身后传来的一阵警笛声和警察的通知声……</w:t>
      </w:r>
    </w:p>
    <w:p/>
    <w:p>
      <w:r>
        <w:t>“老大，外面的声音，说我们好像是已经被包围了！现在怎么办？”这个时候，马克尔突然地从阳台上面走了进来，对着坐在了沙发上面吸着烟的尼德霍格说道。</w:t>
      </w:r>
    </w:p>
    <w:p/>
    <w:p>
      <w:r>
        <w:t>尼德霍格其实也是早就听见了这样的一个声音了，只是对于这一次的他，已经是别无选择了，于是猛地吸了一口烟，吐了一个烟圈出来，淡淡地道：“还能怎么办？他们要战，那我们便战就是！MDB，夏明坤他们真的是一群废物，也难怪会一直都是停留在了副董事长这个位置，就他那副德行，还想要坐上董事长的位置，真的是傻！”</w:t>
      </w:r>
    </w:p>
    <w:p/>
    <w:p>
      <w:r>
        <w:t>“哎，看来杰斯他们这个时候，也已经是被警方那边的人控制住了吧！”马克尔叹了一口气，道。</w:t>
      </w:r>
    </w:p>
    <w:p/>
    <w:p>
      <w:r>
        <w:t>“哼！控制个屁！你没看电视机里面杰斯他们现在已经是被枪杀了么？”尼德霍格指了指前面的电视机，然后怒道。</w:t>
      </w:r>
    </w:p>
    <w:p/>
    <w:p>
      <w:r>
        <w:br w:type="page"/>
      </w:r>
    </w:p>
    <w:p>
      <w:pPr>
        <w:pStyle w:val="Heading1"/>
      </w:pPr>
      <w:r>
        <w:t>第五卷  抓捕  第四百一十二章  枪战1</w:t>
      </w:r>
    </w:p>
    <w:p>
      <w:r>
        <w:t>当马克尔看着尼德霍格指了指的电视机后，他也是一脸的不可思议，要知道，对于杰斯他们那帮人来说，可算得上是身手最好的人了，如果说对于这一点儿他们还没有完全的展现出他们的实力，换作了是马克尔他们的话，肯定是会露出一些自己的特色出来的。</w:t>
      </w:r>
    </w:p>
    <w:p/>
    <w:p>
      <w:r>
        <w:t>但是，有一点儿他就想不通，那就是为什么杰斯他们那些人会全军覆没！</w:t>
      </w:r>
    </w:p>
    <w:p/>
    <w:p>
      <w:r>
        <w:t>虽然说他也是很怀疑夏明坤他的实力的，但是，有着杰斯他们那帮人，最后也还是没有完成任务，这一点儿，可谓算得上是非常质疑的了！</w:t>
      </w:r>
    </w:p>
    <w:p/>
    <w:p>
      <w:r>
        <w:t>因为他可不相信，杰斯他们会沦落到这帮地步。</w:t>
      </w:r>
    </w:p>
    <w:p/>
    <w:p>
      <w:r>
        <w:t>不过最后也是因为尼德霍格的一句话，打断了他继续往下沉思的理由，“还在这儿愣着干什么？那些警察们都已经是打到了家门口了！我们难道还坐以待毙不成？”</w:t>
      </w:r>
    </w:p>
    <w:p/>
    <w:p>
      <w:r>
        <w:t>“哦，好好好，是的老大，我马上让弟兄们把枪准备好！”马克尔回过了神来，顿时道。</w:t>
      </w:r>
    </w:p>
    <w:p/>
    <w:p>
      <w:r>
        <w:t>说完之后，他也是让其他的弟兄们一起回到自己的房间里拿上了自己的枪。</w:t>
      </w:r>
    </w:p>
    <w:p/>
    <w:p>
      <w:r>
        <w:t>由于他们这边并没有一个人会狙击，索性他们这帮人也是全部都站在了二楼房间里面对着那个方向里面发出来的声音瞄去。</w:t>
      </w:r>
    </w:p>
    <w:p/>
    <w:p>
      <w:r>
        <w:t>只是在当他们还没有完全瞄准的时候，就已经是被南宫炎的一声枪响，给打了个措手不及。</w:t>
      </w:r>
    </w:p>
    <w:p/>
    <w:p>
      <w:r>
        <w:t>砰！</w:t>
      </w:r>
    </w:p>
    <w:p/>
    <w:p>
      <w:r>
        <w:t>一声枪响，就像是他们这些人当中的一道决定着彼此的命运是否能够继续的维持下去一样。</w:t>
      </w:r>
    </w:p>
    <w:p/>
    <w:p>
      <w:r>
        <w:t>南宫炎的这一枪，虽说并没有伤害到任何人，但是，也是将他们这些洋人们的注意力，也是立刻的拉了上来！</w:t>
      </w:r>
    </w:p>
    <w:p/>
    <w:p>
      <w:r>
        <w:t>“兄弟可以啊！他们还没有调整好你就给他们来了一发了，看来这个狙击之神还真的不是名不虚传的啊！”此刻唐鹏看着身边的南宫炎开了一枪之后，也是看见了南宫炎将那些洋人兄弟们立刻的转过了身子去，毕竟对于他的这一枪，可是他们这边和洋人兄弟那边最为开端的一枪。</w:t>
      </w:r>
    </w:p>
    <w:p/>
    <w:p>
      <w:r>
        <w:t>虽说这一枪并没有伤害到人，但是南宫炎的这一枪，也是打响了他们与那些洋人弟兄们的仇恨，完完全全的让他们彼此之间都摩擦出了战斗的火花！</w:t>
      </w:r>
    </w:p>
    <w:p/>
    <w:p>
      <w:r>
        <w:t>“马克尔，他们有狙击手！”一个洋人弟兄将身子稳定好了之后，急促的对着一旁的马克尔说道。</w:t>
      </w:r>
    </w:p>
    <w:p/>
    <w:p>
      <w:r>
        <w:t>“这个我当然知道，现在的问题就是，尽量的不要让任何的人出现问题，我们一定要保持状态下去，他们那边只有几个人，刚才我也是看见了，并不会撑的太久！”马克尔这个时候也是同样的躲在了一个墙壁的后面，手里拿着一个望远镜说道。</w:t>
      </w:r>
    </w:p>
    <w:p/>
    <w:p>
      <w:r>
        <w:t>其实就在刚刚那一枪打响的时候，他早已经是看到了，只是由于他的手里并没有*，不然的话，他还能够给他们那边的人来一发！</w:t>
      </w:r>
    </w:p>
    <w:p/>
    <w:p>
      <w:r>
        <w:t>而在这个时候，尼德霍格看着所有的弟兄们都是开启了战争，他也是立刻的就站起了身，从桌子上面摆着的所有枪械那边拿起了一把*，并且也是在这个时候走到了他们开战的那个房间里去，淡淡地说了一句，道：“狙击手交给我，你们注意其他的地方！”</w:t>
      </w:r>
    </w:p>
    <w:p/>
    <w:p>
      <w:r>
        <w:t>说完之后，他也是早就架好了*，死死地盯着对面那一栋房子那边。</w:t>
      </w:r>
    </w:p>
    <w:p/>
    <w:p>
      <w:r>
        <w:t>只是，对于他的行动，趴在了楼顶另一端的龙昊，早就是已经因为墙壁上面钻了一个洞而看的清清楚楚了，这个时候的他，也是嘴角一笑，觉得BOSS终于是要出场了！</w:t>
      </w:r>
    </w:p>
    <w:p/>
    <w:p>
      <w:r>
        <w:t>对于尼德霍格，他虽然是不太了解这个人，但是在当他在美国那边执行任务的时候，也是与他交过手的，虽说那个时候的他们，都还是太年轻，但是对于生死之间的那种欲望，可全部都是有着一股非常想要获得生机的渴望的，所以那一次事情之后，尼德霍格，他也是打听到了他，而他，也是同样的去了解了一下他的人手。</w:t>
      </w:r>
    </w:p>
    <w:p/>
    <w:p>
      <w:r>
        <w:t>不过对于那个时候的他们来说，还真的是没有任何的一个人能够与龙昊相抗衡的，当然了，除了杨福兰和尼德霍格以外，其他人，全部的都可以算得上是一群乌合之众。</w:t>
      </w:r>
    </w:p>
    <w:p/>
    <w:p>
      <w:r>
        <w:t>只是，这么多年过去了，龙昊也是一直都没有再继续的打探尼德霍格他们那帮人了，不知道这么多年以来，他们的新仇旧恨，究竟是不是还会继续的拉扯下去呢？</w:t>
      </w:r>
    </w:p>
    <w:p/>
    <w:p>
      <w:r>
        <w:t>亦或者是，他的枪法，他还熟悉么？</w:t>
      </w:r>
    </w:p>
    <w:p/>
    <w:p>
      <w:r>
        <w:t>砰砰砰！</w:t>
      </w:r>
    </w:p>
    <w:p/>
    <w:p>
      <w:r>
        <w:t>三声枪响，再一次的重新拉起了他们之间的仇恨，虽说对于这三声枪响，全部都不是从龙昊的枪口当中发出来的，但是这三声枪响，也是奠定了他们之间的那种要战的欲望。</w:t>
      </w:r>
    </w:p>
    <w:p/>
    <w:p>
      <w:r>
        <w:t>尼德霍格他们这边看着对面的那栋楼上面又是开了三枪，他也是怒火拉了上来，怒道：“所有的人，全部都给我朝着那栋楼楼顶上面去打！MDBD，我就不信你们区区几个人就可以完全的把我们这群人给一举歼灭！！！”</w:t>
      </w:r>
    </w:p>
    <w:p/>
    <w:p>
      <w:r>
        <w:t>马克尔他们看着尼德霍格发布了一条这样的命令之后，作为了他最信任的小弟，又怎么会有着半点儿怠慢，此刻，虽然说是让得了他们这边有着一些跟不上，但是他向另外的一名弟兄拿过来了*之后，也是举着枪杆对着对面那栋楼的楼顶上面疯狂的射击着！</w:t>
      </w:r>
    </w:p>
    <w:p/>
    <w:p>
      <w:r>
        <w:t>砰砰砰，砰砰砰！</w:t>
      </w:r>
    </w:p>
    <w:p/>
    <w:p>
      <w:r>
        <w:t>老大的一声令下，也是使得了枪声立刻响彻在了这一片区域内。</w:t>
      </w:r>
    </w:p>
    <w:p/>
    <w:p>
      <w:r>
        <w:t>由于唐紫怡这个时候还并没有收到龙昊的任何命令，她也是不敢要让那些已经是埋伏在了各个楼层上面的狙击手开枪的，要知道，在她的眼里，对于龙昊这个人，她现在可是越来的越相信这个一直都让她捉摸不透却因为今天上午领导的一句话的男人了！</w:t>
      </w:r>
    </w:p>
    <w:p/>
    <w:p>
      <w:r>
        <w:t>毕竟对于她和他之间的距离，有的时候，真的是让她觉得，这个一直都是对她坏坏的男人，好像一直都没有让她抓住在身旁一样的。</w:t>
      </w:r>
    </w:p>
    <w:p/>
    <w:p>
      <w:r>
        <w:t>龙昊这个时候，看着尼德霍格他们那群人也是急了，他也是立刻的在另一个楼房的楼顶上面抵着对讲机命令道：“你们俩现在稳住就是了，这边我和苏旭会一起看着的，只要他们一旦没有了子弹的时候，我们就会立刻的打响枪战的！”</w:t>
      </w:r>
    </w:p>
    <w:p/>
    <w:p>
      <w:r>
        <w:t>“嗯，放心好了，他们那些人的技术，还伤害不了我们！”唐鹏这个时候在角落里抵着对讲机说道。</w:t>
      </w:r>
    </w:p>
    <w:p/>
    <w:p>
      <w:r>
        <w:br w:type="page"/>
      </w:r>
    </w:p>
    <w:p>
      <w:pPr>
        <w:pStyle w:val="Heading1"/>
      </w:pPr>
      <w:r>
        <w:t>第五卷  抓捕  第四百一十三章  枪战2</w:t>
      </w:r>
    </w:p>
    <w:p>
      <w:r>
        <w:t>在当龙昊听着唐鹏说着这句话的时候，也的确是领悟到了的，因为尼德霍格他们那些人，枪法真的还没有他们这些人当中的一个人的枪法一半好。</w:t>
      </w:r>
    </w:p>
    <w:p/>
    <w:p>
      <w:r>
        <w:t>就拿苏旭来说，虽然他是龙昊的徒弟，但是对于之前在青云公司那边他所使用出来的枪技，还真的是让龙昊大为吃惊了的。</w:t>
      </w:r>
    </w:p>
    <w:p/>
    <w:p>
      <w:r>
        <w:t>因为毕竟枪这种东西，在中国而言是不允许平民百姓们自己携带在身上的，而对于苏旭这个以前从来都是没有摸过任何真实的枪械的他，今天他对付夏明坤的时候，龙昊也是将之所作所为全部都是看在了眼里的。</w:t>
      </w:r>
    </w:p>
    <w:p/>
    <w:p>
      <w:r>
        <w:t>毕竟之前他还认为苏旭肯定是会在第一时间里让龙昊过去顶替他的位置，可是，他没有想到的是，这小子竟然还真的开了两枪，虽说并没有将夏明坤他们伤害到，但是对于一个从来没有碰过枪械弹药这样的武器的人而言，能够在实弹的对战过程当中有着如此的一面，还真的是少见！</w:t>
      </w:r>
    </w:p>
    <w:p/>
    <w:p>
      <w:r>
        <w:t>此刻，龙昊扭头看着自己身边一直都是用*的瞄准镜对着对面尼德霍格他们那栋楼的苏旭，也还真的是觉得，如果自己离开了青云市的话，那么或许青云市这边，他还真的是能够胜任他这个保护青云市的职务！</w:t>
      </w:r>
    </w:p>
    <w:p/>
    <w:p>
      <w:r>
        <w:t>毕竟，一旦在龙昊的真实身份曝光了之后，那么打击的可并不只是青云帮和青云公司这么简单了，换句话来说，龙昊在国外的名声，只要是他在中国身份一旦被曝光了之后，那么他所将面临着的，就将会是一次大型规模的战争！</w:t>
      </w:r>
    </w:p>
    <w:p/>
    <w:p>
      <w:r>
        <w:t>而并不是这些偷窃盗窃杀人案这么简单的！</w:t>
      </w:r>
    </w:p>
    <w:p/>
    <w:p>
      <w:r>
        <w:t>对于他的这一点儿，唐紫怡在知道了龙昊的真实身份之后，也是有着一些理解这个从来都会给自己带来些许惊喜的男人。</w:t>
      </w:r>
    </w:p>
    <w:p/>
    <w:p>
      <w:r>
        <w:t>只是她在乎的，并不是只有他现在的安危而已！还有就是，龙昊那天晚上为了保护她，而对她说的那番话！</w:t>
      </w:r>
    </w:p>
    <w:p/>
    <w:p>
      <w:r>
        <w:t>虽然当时的她还是觉得很不正常的，但是在弄清楚了龙昊这个人的真实身份之后，从他所做出来的这些事情的表现来看，她也是慢慢的开始学会了接受她了！</w:t>
      </w:r>
    </w:p>
    <w:p/>
    <w:p>
      <w:r>
        <w:t>况且，对于她而言，他们俩之间的故事，可不仅仅只是那天晚上发生的事情那么简单。</w:t>
      </w:r>
    </w:p>
    <w:p/>
    <w:p>
      <w:r>
        <w:t>在这个时候，当尼德霍格他们的枪声停下了之后，南宫炎他们也是猛然的站起了身，迅速的持起了枪对准着他们的楼层，扣动了扳机之后，也是‘砰’的一声，就使得了尼德霍格他们这边，也是同样的有着一些惊讶的。</w:t>
      </w:r>
    </w:p>
    <w:p/>
    <w:p>
      <w:r>
        <w:t>虽说尼德霍格他们这边在进攻的时候，南宫炎他们那边的确是没有做出任何的反击的，但是他们没有想到的是，他们这边的进攻一旦停止了下来，那么对于南宫炎他们那边，就会开始他们的反攻！</w:t>
      </w:r>
    </w:p>
    <w:p/>
    <w:p>
      <w:r>
        <w:t>这样的一个结果，尼德霍格之前在美国和非洲的时候，也并不是没有见过，毕竟对于他而言，大大小小的枪战，他也全部都是差不多见过了的，虽然他并不是军队里面的军官和士兵之类的，但是对于他的这个组织，所做的那些事情，需要面临着的枪战，也是不少的！</w:t>
      </w:r>
    </w:p>
    <w:p/>
    <w:p>
      <w:r>
        <w:t>不过，对于面对着龙昊他们这种经过了严酷训练的特工们来说，即使是尼德霍格他们拥有着再好的狙击手，面对着他们这边这么多的人，也都会是觉得有着一些吃力的，毕竟在生活当中，只要是遇上了特别强劲儿的对手，那么即使是他们使出最大的力气，也是无法挽回局面的。</w:t>
      </w:r>
    </w:p>
    <w:p/>
    <w:p>
      <w:r>
        <w:t>要知道，龙昊他们这群人，经历过的枪战，不说一千次也有五六百次了吧！</w:t>
      </w:r>
    </w:p>
    <w:p/>
    <w:p>
      <w:r>
        <w:t>虽说目前他们都还是挺年轻的，但是不论是放在哪一个阶段，他们现在的所作所为，早已是超出了一般人的正常能力范围水平！</w:t>
      </w:r>
    </w:p>
    <w:p/>
    <w:p>
      <w:r>
        <w:t>说白了，龙昊他们这些人，早已是脱离了平民百姓们的实践方式！</w:t>
      </w:r>
    </w:p>
    <w:p/>
    <w:p>
      <w:r>
        <w:t>“TMD，没有想到，他们还真的是要和我们干上了！”尼德霍格在这个时候越想越觉得不对劲儿，最后忍不住怒道：“兄弟们，拿上你们最拿手的枪，和他们干！我就不信了，今天就算是死，我也是要拉几个人下水一起死！！！”</w:t>
      </w:r>
    </w:p>
    <w:p/>
    <w:p>
      <w:r>
        <w:t>说完，他也是立刻的就换了一把AK47扛在了自己的肩膀上，然后也是快速的一个闪身，来到了窗口边。</w:t>
      </w:r>
    </w:p>
    <w:p/>
    <w:p>
      <w:r>
        <w:t>当他一到窗口边的时候，也是立刻的就扣动了扳机，随手就是右手食指一摁，‘砰砰砰’枪声立刻的就从他这边射了出去。</w:t>
      </w:r>
    </w:p>
    <w:p/>
    <w:p>
      <w:r>
        <w:t>相同的，南宫炎他们这边，他也是和唐鹏大吃了一惊，因为他们没有想到尼德霍格他们竟然还有这AK47这样的玩意儿，要知道这可是在现实生活当中，平民百姓们的世界里，可是很少见的，没有想到他们竟然连这样的枪械都敢带出来！</w:t>
      </w:r>
    </w:p>
    <w:p/>
    <w:p>
      <w:r>
        <w:t>最后，他也是背靠着墙壁，仓促的看了一眼对面的唐鹏，发现这个时候的他也是在不停的喘气儿，似乎是觉得尼德霍格他所带的那些枪械，好像全部都是非常难带的出来的，没有想到他们还真的是带了出来。</w:t>
      </w:r>
    </w:p>
    <w:p/>
    <w:p>
      <w:r>
        <w:t>看了一会儿之后，苦笑道：“怎么样？这一次的事情，你觉得还可以不？”</w:t>
      </w:r>
    </w:p>
    <w:p/>
    <w:p>
      <w:r>
        <w:t>“那当然，没有想到尼德霍格他也是将这种枪支都拿了出来了，真的是花了大手笔啊！”唐鹏这个时候舒缓了一会儿之后，开口道：“不过，这一次我们几个人也是可以大展身手一波了，听说老大以前还真的是和这个尼德霍格对抗过的，不知道是不是真的？”</w:t>
      </w:r>
    </w:p>
    <w:p/>
    <w:p>
      <w:r>
        <w:t>“哈哈，你也听说了？”南宫炎也是放下了之前的任何心情，对着唐鹏笑道：“没错儿，的确是真的，只不过对于这一次而言，好像尼德霍格比上一次更加的好对付了一点儿，看来这么多年以来，尼德霍格真的是没有好好的练习一下枪法啊！”</w:t>
      </w:r>
    </w:p>
    <w:p/>
    <w:p>
      <w:r>
        <w:t>“还好啊！我觉得，他打的那几枪都算很不错的了好不好！你看他的那些兄弟们打的，那才叫真正的差！”唐鹏闷头想了一会儿之后，道：“竟然他们这个样子打下去的话，那么哥们儿，我们来打个赌怎么样？嘿嘿！”</w:t>
      </w:r>
    </w:p>
    <w:p/>
    <w:p>
      <w:r>
        <w:t>“赌什么？”南宫炎诧异的望着唐鹏，道。</w:t>
      </w:r>
    </w:p>
    <w:p/>
    <w:p>
      <w:r>
        <w:br w:type="page"/>
      </w:r>
    </w:p>
    <w:p>
      <w:pPr>
        <w:pStyle w:val="Heading1"/>
      </w:pPr>
      <w:r>
        <w:t>第五卷  抓捕  第四百一十四章  枪战3</w:t>
      </w:r>
    </w:p>
    <w:p>
      <w:r>
        <w:t>“那当然是赌他们还能够坚持多久了啊！”唐鹏这个时候突然地探起了身看了一眼尼德霍格他们那边，于是立刻地蹲了下来，道。</w:t>
      </w:r>
    </w:p>
    <w:p/>
    <w:p>
      <w:r>
        <w:t>其实对于他来说，只有这样子下去，才是他们执行任务当中最愉快的，毕竟在许多人都觉得这其实还只是一项比较严肃的特工任务的时候，他们这些高级特工们，早已是开始将这些东西看作了是家常便饭了。</w:t>
      </w:r>
    </w:p>
    <w:p/>
    <w:p>
      <w:r>
        <w:t>虽然说这其实还并不算得上是他们的特工任务，但是由于他们的真实身份，已经是让唐紫怡等人清楚了之后，他们也是越来越让唐紫怡那些警察人员们都觉得很不可思议的。</w:t>
      </w:r>
    </w:p>
    <w:p/>
    <w:p>
      <w:r>
        <w:t>当然了，有着一点儿的，他是可以确定的，那就是目前知道他们真实身份的人，在他们身边待着的，还仅仅只是有着唐紫怡一个人。</w:t>
      </w:r>
    </w:p>
    <w:p/>
    <w:p>
      <w:r>
        <w:t>南宫炎这个时候看着唐鹏的赌瘾又犯了，他也是觉得很无奈的，毕竟这个小子当初在为了能够当上高级特工的时候，可是花了好大的劲儿才将他的赌瘾给放弃掉的，而现在，他的这个毛病又来了。</w:t>
      </w:r>
    </w:p>
    <w:p/>
    <w:p>
      <w:r>
        <w:t>无奈地摇了摇头之后，开口道：“竟然你这么喜欢玩，那我就陪你玩一下，我赌他们撑不了二十分钟发就会败下阵来！”</w:t>
      </w:r>
    </w:p>
    <w:p/>
    <w:p>
      <w:r>
        <w:t>对于赌注，南宫炎根本就不关心，毕竟对于他的家族来说，他所需要的，只要一句话就可以了，所以在这个时候，他也是没有问唐鹏这个堵住究竟会是什么，就开始下赌了。</w:t>
      </w:r>
    </w:p>
    <w:p/>
    <w:p>
      <w:r>
        <w:t>而在唐鹏看见了南宫炎竟然真的开始和他赌了的时候，他也是感到了非常的意外的，毕竟对于曾经的他，可是怎么都不愿意和自己打赌的，只是他没有想到这一次那位哥们儿还真的敢和他赌下去了，这就使得了唐鹏开始有着一些觉得他还真的是挺有胆量的。</w:t>
      </w:r>
    </w:p>
    <w:p/>
    <w:p>
      <w:r>
        <w:t>要知道曾经在学校里面，他们每一次打赌，都是唐鹏赢的，而这一次，南宫炎竟然还要和他赌下去！</w:t>
      </w:r>
    </w:p>
    <w:p/>
    <w:p>
      <w:r>
        <w:t>“好，那竟然这样的话，那我就赌他们肯定是能够撑的过二十分钟的！”唐鹏点了点头之后，爽快地道：“毕竟尼德霍格他们人那么多，而且每个人都是会一点儿枪法这个东西，自然的是能够坚持二十分钟至半个小时下去的！”</w:t>
      </w:r>
    </w:p>
    <w:p/>
    <w:p>
      <w:r>
        <w:t>“呵呵，你只是还没有看见我们的老大出手罢了！”南宫炎冷笑了一下，然后对着另外一层楼的楼顶那边看了看，道。</w:t>
      </w:r>
    </w:p>
    <w:p/>
    <w:p>
      <w:r>
        <w:t>其实说真的，如果龙昊愿意出手的话，那么根本就不用二十分钟的时间去解决他们，只需要十分钟左右的时间，就可以将尼德霍格他们全部打残！</w:t>
      </w:r>
    </w:p>
    <w:p/>
    <w:p>
      <w:r>
        <w:t>因为龙昊的枪技，是目前南宫炎在做任务当中，见到过的唯一一个能够和自己相抗衡的特工！</w:t>
      </w:r>
    </w:p>
    <w:p/>
    <w:p>
      <w:r>
        <w:t>而只要是这一次龙昊再不出手的情况下，尼德霍格他们，的确是能够坚持到二十分钟以上的，但是，倘若龙昊这一次出手的话，那么他相信，尼德霍格他们肯定是不能够撑的过二十分钟的。</w:t>
      </w:r>
    </w:p>
    <w:p/>
    <w:p>
      <w:r>
        <w:t>况且，还有着一个最不起眼的人，那就是苏旭。</w:t>
      </w:r>
    </w:p>
    <w:p/>
    <w:p>
      <w:r>
        <w:t>虽说苏旭是龙昊的徒弟，但是对于苏旭今天在青云公司那边所打出来的枪法，是他见过的新人当中枪法最好的一个。</w:t>
      </w:r>
    </w:p>
    <w:p/>
    <w:p>
      <w:r>
        <w:t>如果不是因为今天刚刚在来的路上他已经是听见了龙昊说他这是第一次使枪这玩意儿的话，那么他还真的是会认为，苏旭这家伙，肯定是以前在哪个枪械馆使用过枪械的。</w:t>
      </w:r>
    </w:p>
    <w:p/>
    <w:p>
      <w:r>
        <w:t>唐鹏听见南宫炎说到了老大龙昊的时候，他也是顿时的就停滞了一会儿，对于龙昊的枪法，那可是他们特工总部里面公认的枪王之王的，虽说有的时候龙昊并不是特别的喜欢使用枪械这种玩意儿去执行任务，但是许多任务当中，都是需要特工们身上携带着一把枪的。</w:t>
      </w:r>
    </w:p>
    <w:p/>
    <w:p>
      <w:r>
        <w:t>所以，在每一次枪战任务的时候，总会是有着龙昊的身影出现，而且只要是有着龙昊的身影出现的话，那么对于他们来说，任务也会是很快的就会完成！</w:t>
      </w:r>
    </w:p>
    <w:p/>
    <w:p>
      <w:r>
        <w:t>龙昊的枪法虽说没有百发百中那么厉害，但是如果没有了任何的障碍物之下，若是敌人高速运动的情况之下，他也还会是有着令人感到不可思议的一幕的。</w:t>
      </w:r>
    </w:p>
    <w:p/>
    <w:p>
      <w:r>
        <w:t>“嘿嘿，怎么了？想着我们的老大出手了，是不是觉得有点儿心虚了？”南宫炎这个时候完全的没有了之前在对战时候的那种严肃冷酷了，眨了眨眼睛，苦笑道。</w:t>
      </w:r>
    </w:p>
    <w:p/>
    <w:p>
      <w:r>
        <w:t>唐鹏看着南宫炎这么开心的份儿上，也是立刻地回应道：“切，怎么可能，就算是有着老大的出动，我相信他也是不会拿尼德霍格他们怎么样的，毕竟之前纾缓姐已经是说了，这一次的行动当中，不要伤害到她的弟弟尼德霍格！”</w:t>
      </w:r>
    </w:p>
    <w:p/>
    <w:p>
      <w:r>
        <w:t>“哈哈，这个我虽然不知道，但是对于尼德霍格其他的弟兄们若是想要坚持二十分钟以上，还是很困难的！”南宫炎大笑道：“况且，我们还有着一个师侄苏旭呢！虽说他的枪技的确是没有我们的好，但是相比于那些警察们而言，他所使用出来的枪法，完全的能够和那些人相抗衡，我就不信这一次你还会赢！”</w:t>
      </w:r>
    </w:p>
    <w:p/>
    <w:p>
      <w:r>
        <w:t>“切！我才不信你呢！”唐鹏不屑地道。</w:t>
      </w:r>
    </w:p>
    <w:p/>
    <w:p>
      <w:r>
        <w:t>砰砰砰！</w:t>
      </w:r>
    </w:p>
    <w:p/>
    <w:p>
      <w:r>
        <w:t>三声枪响，响彻在了他们的耳中，也是立刻地让唐鹏和南宫炎有着一些吃不消的，毕竟对于这枪法，虽说不是特别的好，但是打在了他们的耳边，这让他们听起来，还是立刻地给到了他们一个躲避的冲动的。</w:t>
      </w:r>
    </w:p>
    <w:p/>
    <w:p>
      <w:r>
        <w:t>只是，他们身为了高级特工，就这么的躲开么？</w:t>
      </w:r>
    </w:p>
    <w:p/>
    <w:p>
      <w:r>
        <w:t>当然不可能！</w:t>
      </w:r>
    </w:p>
    <w:p/>
    <w:p>
      <w:r>
        <w:t>在三声枪响划过了他们的耳边之后，南宫炎和唐鹏两人对视了一眼之后，彼此的眼中都是多了一份严肃，少了之前的那种玩味儿！</w:t>
      </w:r>
    </w:p>
    <w:p/>
    <w:p>
      <w:r>
        <w:t>猛然的站起了身来，将枪口对准着尼德霍格他们，快速的打了一枪，‘砰’的一声，也是使得了尼德霍格他们这边的人来了一个趔趄，甚至也是让马克尔大怒道：“你怎么回事的？就这么一声枪响，又没有打中你，你那么慌张干什么？”</w:t>
      </w:r>
    </w:p>
    <w:p/>
    <w:p>
      <w:r>
        <w:t>那名男子看着马克尔大怒了之后，身子也是有着一些后怕他的感觉，而在这个时候尼德霍格也是深受阻拦到了之后，才是让得了马克尔的怒火顿时下降了。</w:t>
      </w:r>
    </w:p>
    <w:p/>
    <w:p>
      <w:r>
        <w:t>“小心点就是了，别太慌张！”</w:t>
      </w:r>
    </w:p>
    <w:p/>
    <w:p>
      <w:r>
        <w:br w:type="page"/>
      </w:r>
    </w:p>
    <w:p>
      <w:pPr>
        <w:pStyle w:val="Heading1"/>
      </w:pPr>
      <w:r>
        <w:t>第五卷  抓捕  第四百一十五章  枪法不错嘛！</w:t>
      </w:r>
    </w:p>
    <w:p>
      <w:r>
        <w:t>对于尼德霍格的这一句话，也是使得了马克尔的怒火立即降了下来，并且在这个时候，他也是听见了尼德霍格的声音，“别太大火，人人都有第一次！好好善待你的伙伴！”</w:t>
      </w:r>
    </w:p>
    <w:p/>
    <w:p>
      <w:r>
        <w:t>马克尔听了之后，也是立刻的就将他的情绪平复了下来，虽然对于这个时候，他的确是很不开心的，毕竟被一群警察围着，而且还有着狙击手在狙击着他们，这要是还做了是谁达到了他这个位置，都觉得很可气。</w:t>
      </w:r>
    </w:p>
    <w:p/>
    <w:p>
      <w:r>
        <w:t>不过幸好的是，尼德霍格没有发火才是最好的！</w:t>
      </w:r>
    </w:p>
    <w:p/>
    <w:p>
      <w:r>
        <w:t>“老大，我们不能够这么攻下去啊！要改改方法了！”马克尔这个时候突然地抬起了头看着尼德霍格的眼神，道。</w:t>
      </w:r>
    </w:p>
    <w:p/>
    <w:p>
      <w:r>
        <w:t>尼德霍格也很想要改变方法，可是对于这个时候，他们还能够有着什么样的方法去改变呢？毕竟对面的狙击手们，可算得上是比一般的狙击手都要厉害的多了！</w:t>
      </w:r>
    </w:p>
    <w:p/>
    <w:p>
      <w:r>
        <w:t>马克尔看着尼德霍格虽然没有说话，但是他的表情已经是让的了他有着一点儿想要听一下的举动了，于是他也是冷静了下来，道：“我们可以换着人来打！”</w:t>
      </w:r>
    </w:p>
    <w:p/>
    <w:p>
      <w:r>
        <w:t>“哦？怎么打？”尼德霍格觉得很惊讶，问道。</w:t>
      </w:r>
    </w:p>
    <w:p/>
    <w:p>
      <w:r>
        <w:t>对于马克尔这样的一个解释，也是让得了他认为，如果换着人来打的话，或许还真的是会有着一定的作用，但是对于现在他们一直在这样的打下去的话，那么最后肯定是会输的是他们！</w:t>
      </w:r>
    </w:p>
    <w:p/>
    <w:p>
      <w:r>
        <w:t>“当然是让我们的人和武器全部都要派上用场了！”马克尔看了一眼身后的那些枪械，然后扭过了头对着尼德霍格解释道：“虽然我们现在还是有着一些被动，但是我想，如果我们这十多个人当中，拿出五个人来拿着AK47来攻击，另外五个人则是用一般的*对抗的话，这样一轮换下来，那么我们这边肯定是会让得他们无法进攻，而到时候，我们也是可以反败为胜！”</w:t>
      </w:r>
    </w:p>
    <w:p/>
    <w:p>
      <w:r>
        <w:t>“这个办法倒是挺好的，但是有一点儿你不要忘了，那就是我们的子弹还够不够？”尼德霍格思索着点了点头，然后问道。</w:t>
      </w:r>
    </w:p>
    <w:p/>
    <w:p>
      <w:r>
        <w:t>子弹，是他们枪械所需要必备的东西，如果一个枪没有了一颗子弹的话，那么对于他们而言，肯定就会被那些警察们给全部的抓住的。</w:t>
      </w:r>
    </w:p>
    <w:p/>
    <w:p>
      <w:r>
        <w:t>“老大，这个你就放心好了，子弹我们还有好多好多呢！一个礼拜都不会打完的子弹，怎么可能会在今天一天之内打完呢？”马克尔轻松地道：“况且，我就不信那些警察们不需要睡觉休息了！”</w:t>
      </w:r>
    </w:p>
    <w:p/>
    <w:p>
      <w:r>
        <w:t>他的这番话，也是说出了龙昊他们的心声的，虽然对于龙昊来说，他的精力这么久倒是十分的旺盛，但是对于南宫雁南和唐鹏他们二人而言的话，情况就不是像他这么好了。</w:t>
      </w:r>
    </w:p>
    <w:p/>
    <w:p>
      <w:r>
        <w:t>他知道，由于这么久他们俩一直都是在看着尼德霍格他们的，索性在接下来战斗当中，如果他们持续的保持着这种战斗状态的话，那么到了最后，肯定是会吃亏的，毕竟他们就算是身为了高级特工，他也该是需要休息的！</w:t>
      </w:r>
    </w:p>
    <w:p/>
    <w:p>
      <w:r>
        <w:t>……</w:t>
      </w:r>
    </w:p>
    <w:p/>
    <w:p>
      <w:r>
        <w:t>而现在事实果真是如同龙昊所料，这会儿正在中午阳光明媚的时候，由于太阳正好是对着他们照射下来的，导致了他们的视线和精神状态，也是受到了一定的损害的。</w:t>
      </w:r>
    </w:p>
    <w:p/>
    <w:p>
      <w:r>
        <w:t>并且同样的，也的确是使得了他们现在的状况十分的不理想。</w:t>
      </w:r>
    </w:p>
    <w:p/>
    <w:p>
      <w:r>
        <w:t>唐鹏由于正好是靠在了太阳光芒照射的最热烈的地方，而他这边，也是因为有着敌人们的强攻，索性使得了他们俩都不是特别的好走动。</w:t>
      </w:r>
    </w:p>
    <w:p/>
    <w:p>
      <w:r>
        <w:t>“老大，天上的阳光这么强烈了，相信南宫师叔和唐师叔都有着一些吃不消了吧！”苏旭这个时候看着身旁的那栋楼那边正好是阳光明媚，将所有的阳光全部都是集中在了那一个地方照射着，这样的一幕，还的确是让得了他认为，南宫炎他们有着一些身体上面吃不消。</w:t>
      </w:r>
    </w:p>
    <w:p/>
    <w:p>
      <w:r>
        <w:t>“那竟然这样的话，那么我们师徒二人也就可以算得上是有着一些大展身手的一面了啊！”龙昊看着苏旭已经是迫不及待地想要动手了，他也是开口答道。</w:t>
      </w:r>
    </w:p>
    <w:p/>
    <w:p>
      <w:r>
        <w:t>“好，竟然师父说了这话了，那么我们就为二位师叔他们减轻一些压力吧！”苏旭抖了抖肩上扛着的*，爽快地道。</w:t>
      </w:r>
    </w:p>
    <w:p/>
    <w:p>
      <w:r>
        <w:t>说完之后，龙昊和苏旭两人，也是已经架好了*对准着对面的二楼窗口看去。</w:t>
      </w:r>
    </w:p>
    <w:p/>
    <w:p>
      <w:r>
        <w:t>而在这个时候，尼德霍格和马克尔讨论了一下计划，觉得马克尔的那种办法的确是可行的，于是也是立刻的就开始冲着对面那栋楼的楼顶处开枪打去。</w:t>
      </w:r>
    </w:p>
    <w:p/>
    <w:p>
      <w:r>
        <w:t>只是，他们并不知道的是，其实离着那栋楼比较近的一栋楼顶上面，也是有着两杆*正盯着他们的。</w:t>
      </w:r>
    </w:p>
    <w:p/>
    <w:p>
      <w:r>
        <w:t>龙昊和苏旭两人全部都准备好了之后，他看着尼德霍格他们那些人还在一个劲儿的冲着南宫炎唐鹏他们那边打，他也是立刻的就说道：“开打！”</w:t>
      </w:r>
    </w:p>
    <w:p/>
    <w:p>
      <w:r>
        <w:t>一声令下之后，‘砰砰’两声枪响，也是立刻的从他们这边发出去，两声枪响，就像是突如其来的一样，让的了尼德霍格他们那边，也是瞬间的就倒下了两名兄弟，因为龙昊和苏旭两人，分别都是对着尼德霍格的兄弟们的头部打去的！</w:t>
      </w:r>
    </w:p>
    <w:p/>
    <w:p>
      <w:r>
        <w:t>尼德霍格在看着两名兄弟突然的倒在了地上，地上也是瞬间血流成河，他也是感到了非常的气愤，于是怒道：“小心，还有狙击手！！！”</w:t>
      </w:r>
    </w:p>
    <w:p/>
    <w:p>
      <w:r>
        <w:t>他的一声令下，也是使得了其他的弟兄们顿时缩了缩头，毕竟对于*的威力，那可是能够一枪使人致命的！若是他们在中国这样的一个外国城市当中被人用*枪杀了的话，那么就完全的没有必要将任何的赌注全部都压在这一次的枪战之上了，毕竟生命只有一次，若是他们不够珍惜自己的生命的话，那么他们所面临着的，也即将会是让他们谁都不想要面对着的死亡的审判！</w:t>
      </w:r>
    </w:p>
    <w:p/>
    <w:p>
      <w:r>
        <w:t>“小子枪法挺不错的嘛！一打就打准了！”龙昊惊讶的看着身边的苏旭，对着他赞扬道。</w:t>
      </w:r>
    </w:p>
    <w:p/>
    <w:p>
      <w:r>
        <w:t>“哪有哪有，都是师父您教的好，如果不出意外的话，我想他们五分钟之后就会全军覆没！”</w:t>
      </w:r>
    </w:p>
    <w:p/>
    <w:p>
      <w:r>
        <w:br w:type="page"/>
      </w:r>
    </w:p>
    <w:p>
      <w:pPr>
        <w:pStyle w:val="Heading1"/>
      </w:pPr>
      <w:r>
        <w:t>第五卷  抓捕  第四百一十六章  措手不及</w:t>
      </w:r>
    </w:p>
    <w:p>
      <w:r>
        <w:t>龙昊听着苏旭这样的一个回答，也是认为有着这个可能性的，毕竟对于现在这个形势而言的话，就算是尼德霍格他们发现了他们这边，他也是相信唐鹏和南宫炎他们那边会帮助自己这边的。</w:t>
      </w:r>
    </w:p>
    <w:p/>
    <w:p>
      <w:r>
        <w:t>虽说他们那边的阳光照射下去实在是太碍事了，但是不论从哪一个方面上来看，太阳再大，这也算得上是冬天的太阳，所以并不是特别的阻碍他们这一次行动的进展！</w:t>
      </w:r>
    </w:p>
    <w:p/>
    <w:p>
      <w:r>
        <w:t>龙昊看着身旁苏旭又是已经架好了*准备对着尼德霍格他们那边打去的时候，他突然开口道：“别这么着急，现在这个时候正好还是有着一些不利于我们行动，你没看见他们那些人在我们开枪打死了两个人之后都退缩了一点回去了么？”</w:t>
      </w:r>
    </w:p>
    <w:p/>
    <w:p>
      <w:r>
        <w:t>“嗯，看见了，不过这个角度我也是能够将窗户角落边的那个人给打中的！”苏旭点了点头，然后道。</w:t>
      </w:r>
    </w:p>
    <w:p/>
    <w:p>
      <w:r>
        <w:t>说完，尼德霍格他们这边窗户角落边的男子就突然的觉得他这个角度对准有着一些难度，正当他想要换一个姿势的时候。</w:t>
      </w:r>
    </w:p>
    <w:p/>
    <w:p>
      <w:r>
        <w:t>砰！</w:t>
      </w:r>
    </w:p>
    <w:p/>
    <w:p>
      <w:r>
        <w:t>一声枪响，就如同形如光速一样的射穿了他的整个脑袋。</w:t>
      </w:r>
    </w:p>
    <w:p/>
    <w:p>
      <w:r>
        <w:t>而尼德霍格他们这边的人在看见了之后，也是觉得很害怕的，因为明明他们是全部都找好了一个最隐蔽的地方隐蔽了起来的，可是他们没有想到的是，对面的狙击手还是能够将他们给击中，并且一枪打死。</w:t>
      </w:r>
    </w:p>
    <w:p/>
    <w:p>
      <w:r>
        <w:t>这样的一个情况，看在了尼德霍格的眼中，的确是让得了他有着一些觉着这种枪法，好像是当年他在哪儿见过一样，只是对于枪法的熟练技术，还并不是特别的掌握，这就使得了尼德霍格觉得这种枪法既让他觉得有着一些眼熟，又让的他认为这个狙击手可能是一个刚刚入手的狙击手罢了。</w:t>
      </w:r>
    </w:p>
    <w:p/>
    <w:p>
      <w:r>
        <w:t>不过对于马克尔而言，他就不管这么多了，让另一边的兄弟们全部都架好了AK，然后道：“你们这边的人所有人全部都对着另一边开枪，另外一边的人全部都看着对面那栋楼的楼顶！”</w:t>
      </w:r>
    </w:p>
    <w:p/>
    <w:p>
      <w:r>
        <w:t>而在这个时候，他的一声令下发了之后，所有的弟兄们也全部都是打起了精神来，对应好了自己该管的地方之后，准备着作战！</w:t>
      </w:r>
    </w:p>
    <w:p/>
    <w:p>
      <w:r>
        <w:t>砰砰砰！</w:t>
      </w:r>
    </w:p>
    <w:p/>
    <w:p>
      <w:r>
        <w:t>砰砰砰！</w:t>
      </w:r>
    </w:p>
    <w:p/>
    <w:p>
      <w:r>
        <w:t>枪声从龙昊他们这边响起之后，苏旭也是立刻的就觉得尼德霍格他们的反应还是挺快的，毕竟对于现在这个情况来说，他们能够在这么快的时间里发现他们，也的确是让得了他认为这些洋人们也是有着一些脑子的！</w:t>
      </w:r>
    </w:p>
    <w:p/>
    <w:p>
      <w:r>
        <w:t>“嘿，他们全部都将枪口对着龙昊他们那边打去了，如果我猜得不错的话，刚刚的那几声枪响，应该是完全的命中了尼德霍格他们三个人的！”南宫炎在这个时候突然地苦笑了笑，道。</w:t>
      </w:r>
    </w:p>
    <w:p/>
    <w:p>
      <w:r>
        <w:t>“看来今天我们这边还真的是不怎么好战啊！他们现在应该是一边人盯着我们，一边人打老大和苏旭他们那边的！”唐鹏有着一些语气沉重地道。</w:t>
      </w:r>
    </w:p>
    <w:p/>
    <w:p>
      <w:r>
        <w:t>“是啊，不过不管现在究竟是怎么个形势，我们也要让龙昊他们那边减轻一些压力的！”南宫炎将*持了起来之后，将枪口对准了墙壁上面的那个洞那边，然后道：“来，一起将他们那些打龙昊的人给我杀了！”</w:t>
      </w:r>
    </w:p>
    <w:p/>
    <w:p>
      <w:r>
        <w:t>“好！来就来！”唐鹏等的就是这句话，毕竟对于现在这个时候，如果他们这边选择不动的话，那么对于龙昊他们那边，就会显得比较吃力。</w:t>
      </w:r>
    </w:p>
    <w:p/>
    <w:p>
      <w:r>
        <w:t>砰砰砰，砰砰砰！</w:t>
      </w:r>
    </w:p>
    <w:p/>
    <w:p>
      <w:r>
        <w:t>尼德霍格他们这边的人将枪口全部都是对准着之前朝着他们这边突然打过来的地方打去，也是让得了龙昊他们这边显得有着一些吃力。</w:t>
      </w:r>
    </w:p>
    <w:p/>
    <w:p>
      <w:r>
        <w:t>不过之后，当他们听见了从隔壁传过去的几声枪响之后，又是让得了苏旭他们打起了精神来。</w:t>
      </w:r>
    </w:p>
    <w:p/>
    <w:p>
      <w:r>
        <w:t>砰砰砰！</w:t>
      </w:r>
    </w:p>
    <w:p/>
    <w:p>
      <w:r>
        <w:t>三声枪响，从南宫炎和唐鹏他们这边打了出去之后，对面的三个人也是应声而倒，虽然说他们这个时候将所有的注意力全部都是放在了龙昊他们那边，但是因为之前他们得到了马克尔的命令之后，也是将所有的一切全部都是放在了龙昊他们那边，只是他们没有想到的是，对面的那栋楼里竟然还能够传过来枪声。</w:t>
      </w:r>
    </w:p>
    <w:p/>
    <w:p>
      <w:r>
        <w:t>并且对于这一次的枪声，由于南宫炎他们这边和唐鹏也是装上了*的，所以在当尼德霍格他们这边的人想要观察的时候，也是不怎么好观察的，但是最后也还是看到了，于是他们就全部都是将注意力全部都放在了对面的那栋楼那边，冲着他们那边打去。</w:t>
      </w:r>
    </w:p>
    <w:p/>
    <w:p>
      <w:r>
        <w:t>而此刻，南宫炎和唐鹏两人，早已是将枪收了回来了，而他们也是换了一个位置，所以在当尼德霍格他们想要攻击他们这边这栋楼的时候，他们也是早已将位置更换了一下的。</w:t>
      </w:r>
    </w:p>
    <w:p/>
    <w:p>
      <w:r>
        <w:t>砰砰砰，砰砰砰！</w:t>
      </w:r>
    </w:p>
    <w:p/>
    <w:p>
      <w:r>
        <w:t>枪声重新的转移到了隔壁的那栋楼那边之后，苏旭也是看了一眼龙昊，发现这个时候的他正好也是在看着他的，于是他也是一句话都没有说的就重新拿起了*对准了对面尼德霍格他们那边的方向之后，冲着他们瞄准着。</w:t>
      </w:r>
    </w:p>
    <w:p/>
    <w:p>
      <w:r>
        <w:t>而在这个时候，龙昊也是重新的拿起了枪对准着那边，这个时候，由于他知道了苏旭的枪法也是挺准的之后，他也是并没有跟着苏旭一样对准着另外的一个方向打去。</w:t>
      </w:r>
    </w:p>
    <w:p/>
    <w:p>
      <w:r>
        <w:t>毕竟还有着另一边也需要有着攻击。</w:t>
      </w:r>
    </w:p>
    <w:p/>
    <w:p>
      <w:r>
        <w:t>在当他们瞄了一分钟左右之后，苏旭和龙昊全部都是看见了尼德霍格他们那边的人露出了一点儿人头之后，他们也是再一次的对着他们那边发动着枪声。</w:t>
      </w:r>
    </w:p>
    <w:p/>
    <w:p>
      <w:r>
        <w:t>砰砰！</w:t>
      </w:r>
    </w:p>
    <w:p/>
    <w:p>
      <w:r>
        <w:t>两声枪响再一次冲着尼德霍格他们这边打过来，并且之后，又是两名弟兄倒在了地上，而在这个时候尼德霍格看着自己身边的这些弟兄们一个个的倒在了他的身边之后，也是非常的难过的，此时此刻，他的心中想着的是，究竟是谁这个时候竟然会对着他们有着这样的全面性的攻击，这样的一个方式，也是使得了他们这边的人，非常的被动。</w:t>
      </w:r>
    </w:p>
    <w:p/>
    <w:p>
      <w:r>
        <w:t>而在这个时候他身边的马克尔，也是同样的觉得，这一次的行动就像是完全的没有了任何的逻辑性可言一样，虽说对于他们这边非常的不利，但是他和老大尼德霍格也都不是傻子，觉得这一次警察他们那边的行动，真的是越来越让他们似曾相识了一些！</w:t>
      </w:r>
    </w:p>
    <w:p/>
    <w:p>
      <w:r>
        <w:br w:type="page"/>
      </w:r>
    </w:p>
    <w:p>
      <w:pPr>
        <w:pStyle w:val="Heading1"/>
      </w:pPr>
      <w:r>
        <w:t>第五卷  抓捕  第四百一十七章  龙昊出手！</w:t>
      </w:r>
    </w:p>
    <w:p>
      <w:r>
        <w:t>龙昊之后也是看着苏旭后面的那几枪打的也都是挺不错的，不禁觉得苏旭这个人，当初选择上了做一名宅男，还真的是有着一些憋屈的。</w:t>
      </w:r>
    </w:p>
    <w:p/>
    <w:p>
      <w:r>
        <w:t>毕竟，苏旭才出来半年不到的时间，就已经是有着这样的修炼程度了，那么对于他以后来说，那还得了，况且，当初他也只是教了他一招回灵圣步，之后也是没有怎么再给过他一些指导了，这个家伙竟然还有着想要自己独自学习修炼下去的决心。</w:t>
      </w:r>
    </w:p>
    <w:p/>
    <w:p>
      <w:r>
        <w:t>这一点儿，也还真的是很让龙昊觉得不可思议的。</w:t>
      </w:r>
    </w:p>
    <w:p/>
    <w:p>
      <w:r>
        <w:t>要知道对于他的以前所带过的那些弟子们，他们可都是全部都认为只有师父的方法才是最正确的，所以后面也是一旦他们的功法练完了之后，他们也是立刻的就找到了龙昊寻问下一套功法的方法究竟是什么。</w:t>
      </w:r>
    </w:p>
    <w:p/>
    <w:p>
      <w:r>
        <w:t>所以，在当这个时候，龙昊扭头看着自己身边趴着的那个年轻人，也还真的是觉得很欣慰的，毕竟对于他而言，他能够看着他一步步的成长至此，也是相当荣幸的！</w:t>
      </w:r>
    </w:p>
    <w:p/>
    <w:p>
      <w:r>
        <w:t>砰砰砰！</w:t>
      </w:r>
    </w:p>
    <w:p/>
    <w:p>
      <w:r>
        <w:t>苏旭打出的三枪，分别的将尼德霍格他们那边三个人又是全部都给打中了，并且在这个时候，尼德霍格他们那边，也是只剩下了四五个人了，并且还是包括了他自己在内。</w:t>
      </w:r>
    </w:p>
    <w:p/>
    <w:p>
      <w:r>
        <w:t>对于这一点儿，还真的是让他觉得非常意外的，毕竟这个时候对于他来说，如果说他还继续的保持着要让他的弟兄们进攻下去的话，那么他们可能会死的人更多，说不定最后死着死着，就只剩下了他一个人了！</w:t>
      </w:r>
    </w:p>
    <w:p/>
    <w:p>
      <w:r>
        <w:t>所以，在当这个时候尼德霍格看着身边的马克尔也是愁眉苦脸的在思考着事情，又看了看地上躺着的他的那些死去的小弟们，还真的是认为，他们这一次，恐怕还真的是要认输了。</w:t>
      </w:r>
    </w:p>
    <w:p/>
    <w:p>
      <w:r>
        <w:t>……</w:t>
      </w:r>
    </w:p>
    <w:p/>
    <w:p>
      <w:r>
        <w:t>唐紫依看着这个时候依旧是有着很大的信心认为龙昊他们这一次一定是能够很快的将尼德霍格他们拿下的，虽然他们在这之前的确是安插了好几个狙击手在各个楼房上面候着的，但是在当她没有收到龙昊的口令之前，她也是自然的不会因为龙昊他们那边的进攻都很凶猛而去多想太多的。</w:t>
      </w:r>
    </w:p>
    <w:p/>
    <w:p>
      <w:r>
        <w:t>毕竟对于龙昊他们那帮人来说，除了苏旭一个人以外，其他的人可都是一些高级特工，虽说唐紫依还是挺希望龙昊加入到他们警察局里面来的，但是由于龙昊的真实身份的确是太让她感到震撼了，所以，在当这个时候，她也是举着望远镜望着龙昊他们所处的那栋楼的楼上的。</w:t>
      </w:r>
    </w:p>
    <w:p/>
    <w:p>
      <w:r>
        <w:t>只是，由于这一次的行动，龙昊并没有出过太多的手，一般都是交由了苏旭自己一个人去打的，索性，在这个时候的唐紫依也是有着一些失望的。</w:t>
      </w:r>
    </w:p>
    <w:p/>
    <w:p>
      <w:r>
        <w:t>毕竟她没有看见龙昊真正出手的模样，究竟是有着多么的让人觉得不可思议！</w:t>
      </w:r>
    </w:p>
    <w:p/>
    <w:p>
      <w:r>
        <w:t>龙昊之所以不选择出手的原因，也是因为他之前收到了杨纾缓的恳求，让他们尽量的不要伤害到尼德霍格。</w:t>
      </w:r>
    </w:p>
    <w:p/>
    <w:p>
      <w:r>
        <w:t>所以，在这个时候，龙昊就认为，那就将这一次的行动，完全的交由南宫炎唐鹏和苏旭他们几个来做吧！毕竟，他的枪法只要是一出，那么不论你是有着多么多的人，还是有着多么强大的人，只要是对阵上了他，那么对于他而言，那就完全的是要将所有人都给全部一举歼灭掉了的！</w:t>
      </w:r>
    </w:p>
    <w:p/>
    <w:p>
      <w:r>
        <w:t>唐紫依的无奈，与龙昊他们这边的抗压能力，是成了一个正比的，因为在这个时候，不仅仅是再是南宫炎他们那边觉得热了，就连是龙昊他们这边，也是因为太阳的不断照射，使得了他们趴着的地面上和身体上面都是觉得很炎热了起来。</w:t>
      </w:r>
    </w:p>
    <w:p/>
    <w:p>
      <w:r>
        <w:t>只是由于这个时候，尼德霍格他们那边的人，是完全的将注意力再一次调整到了龙昊他们这边的，使得了他们想要走动挪动一下身子都成了问题了，所以，在当这个时候龙昊看着身边的苏旭汗流浃背的样子，也是觉得如果再让他这么高难度战斗下去的话，最后肯定是会有着事情要发生的，索性他也是伸手对着他挥了挥，道：“你休息一会儿吧，看看我是如何的将他们给一举歼灭的！”</w:t>
      </w:r>
    </w:p>
    <w:p/>
    <w:p>
      <w:r>
        <w:t>他的这一句话，也是让得了苏旭顿时心中松了一口气，毕竟现在这个时候，如果龙昊再不出手帮助他抗住的话，那么他顶多是再坚持一两分钟，那么就会真的整个人都会虚脱下去了。</w:t>
      </w:r>
    </w:p>
    <w:p/>
    <w:p>
      <w:r>
        <w:t>点了点头之后，苏旭将枪口收了进来之后，就没有再继续的将注意力放着对面的那栋楼那边了。</w:t>
      </w:r>
    </w:p>
    <w:p/>
    <w:p>
      <w:r>
        <w:t>龙昊出场了，那么对于这一次尼德霍格他们的行动，也就算得上是到了尾声阶段了，虽说他和尼德霍格在美国的那一次任务当中，他也是的确没有杀死尼德霍格，但是由于尼德霍格的姐姐是他的同班同学，他没有杀死他，也是觉得很幸运的，毕竟对于杨纾缓的真实身份，在当时他也是真的不太清楚，只是有着一些消息听说尼德霍格是一个中国人并非是美国人。</w:t>
      </w:r>
    </w:p>
    <w:p/>
    <w:p>
      <w:r>
        <w:t>在当他和苏旭交换了位置之后，枪声也是并没有减少几分的，甚至是要比之前更加的凶猛了一些，索性最后龙昊也是直接的扣动了扳机，找准了方向之后，根本就没有任何的停留就对着尼德霍格他们那边开了一枪。</w:t>
      </w:r>
    </w:p>
    <w:p/>
    <w:p>
      <w:r>
        <w:t>砰！</w:t>
      </w:r>
    </w:p>
    <w:p/>
    <w:p>
      <w:r>
        <w:t>一声枪声来到了尼德霍格他们这边，也是让得了他又失去了一名弟兄，虽然他们都是躲在了阴暗处攻击着的，但是如果对面的狙击手有着良好的眼力的话，那么也还是能够将他们给全部歼灭的。</w:t>
      </w:r>
    </w:p>
    <w:p/>
    <w:p>
      <w:r>
        <w:t>索性在这个时候后面的尼德霍格也是一个劲儿的冲了上来，想要看看外面此刻究竟是谁在打的时候，他的耳边，又是迎来了一阵枪响。</w:t>
      </w:r>
    </w:p>
    <w:p/>
    <w:p>
      <w:r>
        <w:t>砰！</w:t>
      </w:r>
    </w:p>
    <w:p/>
    <w:p>
      <w:r>
        <w:t>龙昊的一阵枪响又是打了出去，正好在这个时候尼德霍格也是站在了那个地方，他的这一枪也是刚好的是可以给他一个警告，索性，他的攻击也是并没有由此停留下来的，接着快速地扣动好了扳机之后，又是对着他那边开了一枪。</w:t>
      </w:r>
    </w:p>
    <w:p/>
    <w:p>
      <w:r>
        <w:t>砰砰砰！</w:t>
      </w:r>
    </w:p>
    <w:p/>
    <w:p>
      <w:r>
        <w:t>连开三枪，也是让得了尼德霍格完全的想清楚了这个狙击手究竟是谁了之后，他也是立刻的就后退了几步，望着眼前的窗户不停的发呆，心中也是想着，看来，杨福兰当初说的那个人，真的没有错啊！</w:t>
      </w:r>
    </w:p>
    <w:p/>
    <w:p>
      <w:r>
        <w:br w:type="page"/>
      </w:r>
    </w:p>
    <w:p>
      <w:pPr>
        <w:pStyle w:val="Heading1"/>
      </w:pPr>
      <w:r>
        <w:t>第五卷  抓捕  第四百一十八章  龙神！</w:t>
      </w:r>
    </w:p>
    <w:p>
      <w:r>
        <w:t>不过就算是如此，现在这个时候的他，也是不想要退缩了，因为竟然当初他将中国的目的地选在了青云市，那么他就应该要有着充足的准备去应付一切困难。</w:t>
      </w:r>
    </w:p>
    <w:p/>
    <w:p>
      <w:r>
        <w:t>即使是遇见了龙神，此刻的他，也是想要与之对抗下去，因为与其让他们就这样的呗警方人员们给抓住，倒还不如与龙神这样的人物对抗一下，拼个你死我活！</w:t>
      </w:r>
    </w:p>
    <w:p/>
    <w:p>
      <w:r>
        <w:t>虽然他想到了的这个词，对于他来说的确是一个很大的笑话，但是他很清楚的知道，如果自己不这样，那么就要接受法律的制裁，不论是中国还是在美国，犯罪人员在被政府部门和公安部门的抓住了之后，那么都是需要经过法律的制裁才能够去执行正当的犯罪流程的。</w:t>
      </w:r>
    </w:p>
    <w:p/>
    <w:p>
      <w:r>
        <w:t>况且，最最重要的是，他和龙神之间，是互相认识的，虽说是互相认识，但是他们的认识方式，可都是通过了战斗来认识彼此的，相信龙神也还是会记得他！</w:t>
      </w:r>
    </w:p>
    <w:p/>
    <w:p>
      <w:r>
        <w:t>毕竟当初他们在美国的时候，他可是活生生的从杨福兰的掩护之下逃脱了的。</w:t>
      </w:r>
    </w:p>
    <w:p/>
    <w:p>
      <w:r>
        <w:t>在思考了两分钟之后，尼德霍格也是立刻的就扭头看着身边一样狼狈不堪的马克尔，蹙了蹙眉，道：“马克尔，你还能够再战么？”</w:t>
      </w:r>
    </w:p>
    <w:p/>
    <w:p>
      <w:r>
        <w:t>“还行，放心吧，老大，我不会就这么简单的就被打败的！”马克尔听了之后，立刻的撑起了自己的身子，大声地道。</w:t>
      </w:r>
    </w:p>
    <w:p/>
    <w:p>
      <w:r>
        <w:t>就像是他的这一句话好像是想要完全的展现给尼德霍格看一样的。</w:t>
      </w:r>
    </w:p>
    <w:p/>
    <w:p>
      <w:r>
        <w:t>其实他早已经是精疲力尽的了，只是由于尼德霍格以前一向都是很器重他，所以为了这一点儿，他不能够让她为他感到失望。</w:t>
      </w:r>
    </w:p>
    <w:p/>
    <w:p>
      <w:r>
        <w:t>尼德霍格看着这样的马克尔，也是感到了非常的欣慰的，毕竟他可是算得上是自己最信任的一个人之一了，点了点头，道：“那就拿起*，和他们再打一次！我们今天可能是遇见了老对手了！”</w:t>
      </w:r>
    </w:p>
    <w:p/>
    <w:p>
      <w:r>
        <w:t>“哦？什么老对手？”马克尔拿起了身边的*，然后再扣动扳机的时候扭头问道。</w:t>
      </w:r>
    </w:p>
    <w:p/>
    <w:p>
      <w:r>
        <w:t>尼德霍格知道马克尔会问这个问题，于是也是立刻的回答道：“不知道你还是否记得我们在美国第一次做那样的大型活动的时候，遇见的那个狙击手。”</w:t>
      </w:r>
    </w:p>
    <w:p/>
    <w:p>
      <w:r>
        <w:t>“老大，你是说……”马克尔看着尼德霍格的双眼，吃惊地道：“怎么可能，老大你就别开玩笑了！虽然他传言也是回到了自己的国家里来了，但是，如果说非要让我们遇见了的话，那么是根本不可能的事情！世界上哪有那么巧的事情发生？”</w:t>
      </w:r>
    </w:p>
    <w:p/>
    <w:p>
      <w:r>
        <w:t>其实说真的，龙昊的突然回国，放在了哪一个人的眼里，也都是觉得不可能实现的，毕竟对于他的名号而言，他又怎么可能会在青云市这样的小城市里待着呢？起码也得是中国的北上广这样的经济发达地区吧！</w:t>
      </w:r>
    </w:p>
    <w:p/>
    <w:p>
      <w:r>
        <w:t>“呵呵，我也是希望不可能的，但是事实就是这样的！龙神的确是在青云市，而且还就在我们的对面对着我们开着枪！”尼德霍格苦笑了一会儿，然后正经地道。</w:t>
      </w:r>
    </w:p>
    <w:p/>
    <w:p>
      <w:r>
        <w:t>从他的模样就可以看出来，此时此刻的尼德霍格，说话的时候是非常认真的，而在这个时候，同样的也是因为有着太大的压力感，使得了他整个人这个时候被马克尔看着就像是在有苦说不出的感觉。</w:t>
      </w:r>
    </w:p>
    <w:p/>
    <w:p>
      <w:r>
        <w:t>最后马克尔实在没办法了，无奈地道：“好吧，那我先去看看，他究竟是不是龙神！”</w:t>
      </w:r>
    </w:p>
    <w:p/>
    <w:p>
      <w:r>
        <w:t>说完，马克尔也是立刻的就持着*去到了窗口那边。</w:t>
      </w:r>
    </w:p>
    <w:p/>
    <w:p>
      <w:r>
        <w:t>只是在当他一到窗口这边的时候，就被一声枪响给彻底的打回来了！</w:t>
      </w:r>
    </w:p>
    <w:p/>
    <w:p>
      <w:r>
        <w:t>砰！</w:t>
      </w:r>
    </w:p>
    <w:p/>
    <w:p>
      <w:r>
        <w:t>虽说这一枪并没有打中要害部位，但是也足足的将那半边墙给打残缺了一部分，这样的一部分虽然对于他来说，并不算得上是什么大事情，但是龙神一旦了解的他们，在看着这块儿被打残缺了的墙也是完全的能够让他想起了当年他们和龙神对战的那一刻。</w:t>
      </w:r>
    </w:p>
    <w:p/>
    <w:p>
      <w:r>
        <w:t>虽说这还并没有当年的那么凶险，但是也是能够完全的让他第一时间里想到了这个狙击手，有着百分之八十的可能性会是龙神龙昊！</w:t>
      </w:r>
    </w:p>
    <w:p/>
    <w:p>
      <w:r>
        <w:t>而龙昊为什么会那么准的打中那堵墙，也是因为他想要试探一下那身边究竟是有没有人，虽然说对于现在尼德霍格他们那边的人已经是所剩无几，但是对于他们那些人而言，他在不清楚情况的状态下，一定是不可能放轻松自己的警惕性的。</w:t>
      </w:r>
    </w:p>
    <w:p/>
    <w:p>
      <w:r>
        <w:t>因为在这之前，苏旭操作着的时候，他的注意力就一直都是保持着的，而在他接手了苏旭的位置之后，也是立刻的将他那保持着的注意力全部都提升了上来。</w:t>
      </w:r>
    </w:p>
    <w:p/>
    <w:p>
      <w:r>
        <w:t>只要是此刻他还有着一丝能够攻击对方的可能性，他都是不愿意放弃的，因为他只要是注意自己不打中尼德霍格就可以了，当然了，如果真的打中了的话，那么只要是不伤及要害之处，他相信杨纾缓也还是能够理解的。</w:t>
      </w:r>
    </w:p>
    <w:p/>
    <w:p>
      <w:r>
        <w:t>而此刻的杨纾缓也是跟着龙昊他们在他们所处的这栋楼里面待着的，虽然他并没有跟着龙昊和苏旭他们俩上去参战，但是她觉得龙昊竟然之前已经是答应了她不伤害尼德霍格，那么她相信龙昊也肯定是不会伤害自己的弟弟的。</w:t>
      </w:r>
    </w:p>
    <w:p/>
    <w:p>
      <w:r>
        <w:t>毕竟对于她而言，这个可是自己从小到大一直以来都没有怎么见过面的亲弟弟啊！</w:t>
      </w:r>
    </w:p>
    <w:p/>
    <w:p>
      <w:r>
        <w:t>苏旭看着龙昊的枪法和注意力全部都是保持着最佳的状态时，也终于是知道了龙昊为什么能够当上高级特工的原因了，因为在他执行任务当中，不论是发生了多么可怕的事情，他都是能够在第一时间冷静下来！并且也是让他的状态达到一种前所未有的最佳感！</w:t>
      </w:r>
    </w:p>
    <w:p/>
    <w:p>
      <w:r>
        <w:t>这样的一个状态，不论是放在了哪里，都会是能够发挥出一个很好的成绩！</w:t>
      </w:r>
    </w:p>
    <w:p/>
    <w:p>
      <w:r>
        <w:t>所以，在这个时候，苏旭看着龙昊趴在地上开枪的一幕之后，也是心中肯定了自己当初选择跟着龙昊的结果，如果说他能够一直都在自己的身边教导自己的话，那么他相信，只要是不出五年的时间，他就能够有着一鸣惊人的实力！</w:t>
      </w:r>
    </w:p>
    <w:p/>
    <w:p>
      <w:r>
        <w:t>砰砰砰砰砰！</w:t>
      </w:r>
    </w:p>
    <w:p/>
    <w:p>
      <w:r>
        <w:t>五声枪响，再一次的响起了之后，尼德霍格他们这边刚才对准着目标的三个兄弟们，也全部都是应声而倒了，而此时此刻，整个房子里面，也就只剩下了尼德霍格和马克尔两个人了，对于这个时候，他们也是同样的感到了有着一些无奈的，毕竟自己可是花了大价钱好不容易来到了中国，却没有想到，自己要在中国这个地方待上一辈子！</w:t>
      </w:r>
    </w:p>
    <w:p/>
    <w:p>
      <w:r>
        <w:br w:type="page"/>
      </w:r>
    </w:p>
    <w:p>
      <w:pPr>
        <w:pStyle w:val="Heading1"/>
      </w:pPr>
      <w:r>
        <w:t>第五卷  抓捕  第四百一十九章  你输了！</w:t>
      </w:r>
    </w:p>
    <w:p>
      <w:r>
        <w:t>这样的一个结果，不论是对于尼德霍格还是对于马克尔他们这些小弟们而言，都是有着一些觉得很夸张的，要知道他们不是没有出国做过大型规模的活动，只是，对于这一次，也是第一次他们来到中国作案，没有想到竟然是让他们真的无路可走了！</w:t>
      </w:r>
    </w:p>
    <w:p/>
    <w:p>
      <w:r>
        <w:t>如果说还能够再来一次的话，那么他们肯定是不会将目的地选在中国的。</w:t>
      </w:r>
    </w:p>
    <w:p/>
    <w:p>
      <w:r>
        <w:t>不过对于这一次尼德霍格之所以将目的地选在了中国，也是因为他很想要在中国发展自己的那一块儿事业，并且他也是想要通过了这一次的事情之后，就去到京城将自己的姐姐给接起然后一起带她出国去生活的。</w:t>
      </w:r>
    </w:p>
    <w:p/>
    <w:p>
      <w:r>
        <w:t>只是他们还真的是没有料到，最后竟然会是一个这样的结果。</w:t>
      </w:r>
    </w:p>
    <w:p/>
    <w:p>
      <w:r>
        <w:t>此刻的尼德霍格的脸上，也是冒出了许多冷汗，就像是他从来都没有见过这样的场面一样，走投无路，这四个字，已经是可以完全的将尼德霍格他们心中的那一份儿话语全部都说出去的。</w:t>
      </w:r>
    </w:p>
    <w:p/>
    <w:p>
      <w:r>
        <w:t>并且对于这个时候的马克尔，也是和他有着同样的状态的，只是对于在尼德霍格看见了马克尔的时候，马克尔并没有表现出他心中的那一份紧张罢了！</w:t>
      </w:r>
    </w:p>
    <w:p/>
    <w:p>
      <w:r>
        <w:t>这一点儿，尼德霍格是真的很培训马克尔的，毕竟现在这个时候了，若是他在他面前装一下，也是让得了他认为他是有着一些紧张的。</w:t>
      </w:r>
    </w:p>
    <w:p/>
    <w:p>
      <w:r>
        <w:t>但是他就不想要让他看见他那样的一面。</w:t>
      </w:r>
    </w:p>
    <w:p/>
    <w:p>
      <w:r>
        <w:t>说真的这个时候还的确是很尴尬的。</w:t>
      </w:r>
    </w:p>
    <w:p/>
    <w:p>
      <w:r>
        <w:t>“马克尔，要不我们俩拿起AK47对着他们扫过去如何？”尼德霍格看着地上面的两把AK47，也是觉得如果他们不用的话，那么就会完全的失去了他们的那种效果了，于是到。</w:t>
      </w:r>
    </w:p>
    <w:p/>
    <w:p>
      <w:r>
        <w:t>他现在所想的就是，竟然龙神他们要让他们这些人死，那么他们也是没有任何的怨言可言的，要知道那毕竟是能够称霸整个黑暗世界的人，同时，也是能够以一己之力将一个大型的团队全部催灭的。</w:t>
      </w:r>
    </w:p>
    <w:p/>
    <w:p>
      <w:r>
        <w:t>对于这样的一幕，尼德霍格他们很明白自己还真的是达不到这样的水平，所以在这个时候他们没有任何的选择了，只能够是奋力一搏拼了这条命了！</w:t>
      </w:r>
    </w:p>
    <w:p/>
    <w:p>
      <w:r>
        <w:t>马克尔听着尼德霍格这么说了，他也是注意到了尼德霍格的眼神的，因为在一个人说出了这样的一句话之后，他的眼神等表情也是立刻的就会有着变化的。</w:t>
      </w:r>
    </w:p>
    <w:p/>
    <w:p>
      <w:r>
        <w:t>而对于这个时候的尼德霍格来说，他已经是让自己走投无路了，那么这样一来的话，他也就是可以完全的去抛开所有烦恼与别人奋力一搏的了。</w:t>
      </w:r>
    </w:p>
    <w:p/>
    <w:p>
      <w:r>
        <w:t>马克尔看了一会儿之后，也是点头道：“好，竟然你想要让我们再打一波，那么我就陪你打到底！！！”</w:t>
      </w:r>
    </w:p>
    <w:p/>
    <w:p>
      <w:r>
        <w:t>说完，马克尔也是拿起了地上面的那把AK47转身朝着窗口处走去。</w:t>
      </w:r>
    </w:p>
    <w:p/>
    <w:p>
      <w:r>
        <w:t>尼德霍格也是同样的抿嘴无奈地笑了笑之后，弯下了腰子拿起了AK47之后，就也是朝着窗户边走去。</w:t>
      </w:r>
    </w:p>
    <w:p/>
    <w:p>
      <w:r>
        <w:t>这个时候的龙昊，看着尼德霍格他们出来了之后，他也是料到了他们这个时候可能已经是没有人了吧！残军奋战，即使是他们不进攻，龙昊也觉得，他们撑不了多长的时间的！</w:t>
      </w:r>
    </w:p>
    <w:p/>
    <w:p>
      <w:r>
        <w:t>而隔壁，南宫炎和唐鹏两人看着龙昊他们并没有继续的进攻之后，他们也是重新的趴在了地上对准着*看着对面，发现这个时候竟然只剩下了尼德霍格和马克尔两个人，对于这样的一个时刻，即使龙昊和他们不进攻，尼德霍格他们那边，也是伤害不到他们的。</w:t>
      </w:r>
    </w:p>
    <w:p/>
    <w:p>
      <w:r>
        <w:t>索性最后，南宫炎也是翻了个身坐了起来，靠在了墙壁上，抬起了手臂看了看手表上面的时间，发现这个时候正好是十九分钟还差一分钟就到二十分钟的时候，他也是立刻地道：“哈哈哈，你输了你输了！唐鹏，陪我赌注吧！哈哈！”</w:t>
      </w:r>
    </w:p>
    <w:p/>
    <w:p>
      <w:r>
        <w:t>“什么鬼？难道这还没有二十分钟么？”唐鹏惊讶的瞪大了眼睛，然后抬起了自己的手臂看了看手表，发现现在的确是很早的，距离着之前南宫炎和他打赌的时间也是有着三十多分钟了，于是他也是翻了翻白眼，道：“现在已经明明是过了半个小时了好么？你的手表是不是坏了？”</w:t>
      </w:r>
    </w:p>
    <w:p/>
    <w:p>
      <w:r>
        <w:t>南宫炎听了之后，他也是立刻的蹙了蹙眉，然后抬起了手臂看着手表，发现这个时候钟盘上面的时间表已经是不再转动了，他也是立刻地道：“我去！今儿个运气这么好么？怎么带了一块儿烂表在身上呢？”</w:t>
      </w:r>
    </w:p>
    <w:p/>
    <w:p>
      <w:r>
        <w:t>“你看，我都说了吧！你这个时候，还是尽量的不要去和别人赌这个赌那个的了，你的手气是永远追不上我滴！”唐鹏得意洋洋地说道。</w:t>
      </w:r>
    </w:p>
    <w:p/>
    <w:p>
      <w:r>
        <w:t>其实对于他来说，他早就在这之前算到了即使是有着龙昊出手，那也是不能够在二十分钟内完成任务的，毕竟对于尼德霍格他们那边，人数上面就要比他们这边要多得多，况且他们的枪械也全部都是一些精品，所以，在这个时候，他们要做的，就永远都会是要去将所有的事情抛之于外，不要去想一些有的没的！</w:t>
      </w:r>
    </w:p>
    <w:p/>
    <w:p>
      <w:r>
        <w:t>而在这个时候杨纾缓看着双方也都是没有再继续的打下去了，她也是坐在了二楼的沙发上面有着一些坐不住想要上去的，只是由于她想到了如果她看见了尼德霍格的话，他究竟会不会认识自己，要知道自己在现实生活当中，他们可还没有一次见过面的。</w:t>
      </w:r>
    </w:p>
    <w:p/>
    <w:p>
      <w:r>
        <w:t>况且对于电脑上面的视频，现在也都是有着自带美颜的功能，所以如果尼德霍格看见了自己穿成这个样子去见他的话，那么他肯定是不知道自己是他的姐姐的。</w:t>
      </w:r>
    </w:p>
    <w:p/>
    <w:p>
      <w:r>
        <w:t>所以，在这个时候，她也是将包里面的化妆品全部都拿了出来放在了茶几上面，然后她也是分别的涂抹了一下，让自己尽量的看上去要漂亮一点儿。</w:t>
      </w:r>
    </w:p>
    <w:p/>
    <w:p>
      <w:r>
        <w:t>因为对于女人们而言，他们在见自己生活当中最重要的一个人的时候，都是需要再见面之前化好妆再去见面的。</w:t>
      </w:r>
    </w:p>
    <w:p/>
    <w:p>
      <w:r>
        <w:t>虽然这一次的并不是见她的男朋友，但是对于从来都没有在现实生活当中见过面的弟弟，第一次见面，她作为了姐姐，肯定是需要给弟弟展现出一个良好的印象的！</w:t>
      </w:r>
    </w:p>
    <w:p/>
    <w:p>
      <w:r>
        <w:br w:type="page"/>
      </w:r>
    </w:p>
    <w:p>
      <w:pPr>
        <w:pStyle w:val="Heading1"/>
      </w:pPr>
      <w:r>
        <w:t>第五卷  抓捕  第四百二十章  姐弟通话</w:t>
      </w:r>
    </w:p>
    <w:p>
      <w:r>
        <w:t>而在这个时候，正当龙昊和苏旭两人为之烦恼接下来该要怎么办的时候，他们就听见了后面楼道里面传来的脚步声，因为在这个时候龙昊靠的比较近，索性他也是扭过了头看了看。</w:t>
      </w:r>
    </w:p>
    <w:p/>
    <w:p>
      <w:r>
        <w:t>发现这个时候走上来的正好是杨纾缓时，他也是觉得自己的脑海当中好像是划过了一条白色的光芒，于是就立刻的将快要走到门口的杨纾缓给拉了过来，并且也是示意让她蹲下自己的身子。</w:t>
      </w:r>
    </w:p>
    <w:p/>
    <w:p>
      <w:r>
        <w:t>“你怎么上来了？纾缓姐？”唐鹏这个时候看着上来的人不是别人正是跟着他们一起过来的杨纾缓时，他也是立刻的就问道。</w:t>
      </w:r>
    </w:p>
    <w:p/>
    <w:p>
      <w:r>
        <w:t>杨纾缓原本是想要对着苏旭解释一下的，但是后来龙昊挥了挥手，让她先不要说，于是她就听着龙昊说了一句，道：“杨纾缓上来也是一个最好的办法了，只有这样，我们才能够抓住尼德霍格的心！”</w:t>
      </w:r>
    </w:p>
    <w:p/>
    <w:p>
      <w:r>
        <w:t>“哦？师父你的意思是……”苏旭听了之后，发出来了一个疑惑的语气，但是后来也是马上就明白了过来，道：“原来如此，那纾缓姐你可要小心点啊！”</w:t>
      </w:r>
    </w:p>
    <w:p/>
    <w:p>
      <w:r>
        <w:t>“嗯，谢谢，放心好了，我不会有事儿的！”杨纾缓微笑着点了点头，然后道。</w:t>
      </w:r>
    </w:p>
    <w:p/>
    <w:p>
      <w:r>
        <w:t>龙昊看着杨纾缓说出了这样的一句话之后，他也是没有多说什么了的，将杨纾缓拉到了里面来了一些之后，他也是立刻的就拨打了一通电话之后，将电话里面的免提给打开了，于是用了一句英语道：“尼德霍格先生，你好！”</w:t>
      </w:r>
    </w:p>
    <w:p/>
    <w:p>
      <w:r>
        <w:t>“你是谁？你找我有事儿么？”尼德霍格这个时候看着有人突然地打了一个电话过来，他也是探回了自己的身子，举着手机不耐烦地道。</w:t>
      </w:r>
    </w:p>
    <w:p/>
    <w:p>
      <w:r>
        <w:t>之所以不耐烦，是因为这有可能是他人生当中最后的一次通电话的机会了。</w:t>
      </w:r>
    </w:p>
    <w:p/>
    <w:p>
      <w:r>
        <w:t>“看来几年不见，你还真的是将那一次枪战的事情给我全部忘了啊！”龙昊这个时候举着手机轻松休闲地道。</w:t>
      </w:r>
    </w:p>
    <w:p/>
    <w:p>
      <w:r>
        <w:t>他之所以这样说，也是因为他还不想要让自己的名字暴露出去，毕竟对于自己的名字，知道的人越少越好，特别是外国人在青云市这边。</w:t>
      </w:r>
    </w:p>
    <w:p/>
    <w:p>
      <w:r>
        <w:t>尼德霍格听见了这样的一句话之后，他也是立刻的静下来心来，心中也时回想了一下这个声音究竟是在哪里听见过的。</w:t>
      </w:r>
    </w:p>
    <w:p/>
    <w:p>
      <w:r>
        <w:t>思考了一会儿之后，他也是瞪大了自己的眼睛，然后也是从窗口处看了看窗外的那栋楼房的楼顶上面。</w:t>
      </w:r>
    </w:p>
    <w:p/>
    <w:p>
      <w:r>
        <w:t>此刻一看，他也是清楚的看见了有着一只手正对着他这边挥了挥，而他，也是因为看见了这样的一幕之后，表情顿时就显得更加的凝重了起来，思考了许久之后，严肃地道：“龙神，你究竟要让我怎么做你才能够放过我？”</w:t>
      </w:r>
    </w:p>
    <w:p/>
    <w:p>
      <w:r>
        <w:t>“这对于我放不放过你好像没有半毛钱的关系吧！你小子现在也算得上是胆子挺大的了，竟然敢来到中国这样的地方发展事业！”龙昊淡淡地道：“想当初，我之所以打上了杨福兰而并没有伤害到你一根毫毛的时候，你还不知道什么叫做后悔与改正！而如今现在你们竟然是来到了青云市这样的地方做案子，你说，我作为了一名中国人，是不是该要为自己的国家扫除一切障碍？”</w:t>
      </w:r>
    </w:p>
    <w:p/>
    <w:p>
      <w:r>
        <w:t>尼德霍格听着这个声音真的是龙神的之后，他也是立刻的就显得了有着一些站不起来了，因为毕竟对于这个时候，如果他再继续的和他说下去的话，那么他不知道龙神这种人这样的性格，会告诉他一些什么人生大道理！</w:t>
      </w:r>
    </w:p>
    <w:p/>
    <w:p>
      <w:r>
        <w:t>“好了，今天找你说话的人并不是我，是另外一个人！我现在让她跟你接电话！等着哈！”龙昊将手机递给了杨纾缓之后，最后他也是给予了一种肯定的眼神看着杨纾缓，便是没有多说什么了。</w:t>
      </w:r>
    </w:p>
    <w:p/>
    <w:p>
      <w:r>
        <w:t>杨纾缓在接过了手机之后，盯着屏幕上面的那一连串的外国号码看了一会儿之后，确定了这个电话真的是自己的弟弟尼德霍格的手机号码之后，她也是有着一些紧张的语气开口说了一句，“喂，你，你是尼德霍格么？”</w:t>
      </w:r>
    </w:p>
    <w:p/>
    <w:p>
      <w:r>
        <w:t>“是我，怎么了？你是谁？”尼德霍格觉得这个声音似曾相识，但是一时之间他也是想不出来这个声音究竟是谁的，于是疑惑地蹙了蹙眉之后，道。</w:t>
      </w:r>
    </w:p>
    <w:p/>
    <w:p>
      <w:r>
        <w:t>“我是杨纾缓，你姐姐！”在确定了尼德霍格的声音之后，杨纾缓也是不知道从哪儿突然地就来了一股勇气，直接的将自己的名字给说了出去，道。</w:t>
      </w:r>
    </w:p>
    <w:p/>
    <w:p>
      <w:r>
        <w:t>“我姐姐？杨纾缓！？”尼德霍格微皱了皱眉头之后，继续地道：“我姐姐不是应该在北京么？怎么可能又突然的来到了青云市了呢？”</w:t>
      </w:r>
    </w:p>
    <w:p/>
    <w:p>
      <w:r>
        <w:t>“呵，这个父亲这一次看着你来了中国之后，就将我的禁出令给免除了，所以我就跟着龙昊一起来到了这边！”杨纾缓笑了一会儿，解释道：“你不要多想，现在立刻马上放下手中的枪，我们去警察局里面说清楚就是了，应该会没有事情的，父亲已经是联系了中国这边的警方了，我想他肯定是有着其他的办法的，你现在不要冲动！”</w:t>
      </w:r>
    </w:p>
    <w:p/>
    <w:p>
      <w:r>
        <w:t>果然，还是姐姐的劝解，效果要好一些。</w:t>
      </w:r>
    </w:p>
    <w:p/>
    <w:p>
      <w:r>
        <w:t>以及那位在这个时候，尼德霍格呵马克尔两人也是因为有着一些担心，索性之前才拿起了AK47想要和他们一起干起来的，只是，在当这个时候尼德霍格听见了自己的姐姐的声音，并且也是知道了自己的父亲并不是不管自己的时候，他也是扭头看向了身后的马克尔。</w:t>
      </w:r>
    </w:p>
    <w:p/>
    <w:p>
      <w:r>
        <w:t>而在这个时候，马克尔给予了尼德霍格一个随心所欲的眼神，意思就是他想要怎么办就怎么办的态度看着他。</w:t>
      </w:r>
    </w:p>
    <w:p/>
    <w:p>
      <w:r>
        <w:t>所以后来，最后尼德霍格他也是因为听见了自己姐姐的话之后，就所有的枪械全部都放了下来，并没有摆在窗台上面了。</w:t>
      </w:r>
    </w:p>
    <w:p/>
    <w:p>
      <w:r>
        <w:t>就在这个时候，唐紫依他们也是收到了龙昊的话语之后，她也是带着一群警察进去了之后，就立刻的到达了尼德霍格他们的这个房子这边。</w:t>
      </w:r>
    </w:p>
    <w:p/>
    <w:p>
      <w:r>
        <w:t>而几分钟之后，不禁急救车现在已经是进来了的，就连是那些被一枪命中了的洋人兄弟们也是全部都抬在了救护车上面之后，尼德霍格他们就看见了龙昊和自己的姐姐杨纾缓他们此刻正朝着他这边走过来。</w:t>
      </w:r>
    </w:p>
    <w:p/>
    <w:p>
      <w:r>
        <w:t>只是，对于尼德霍格就不是这么想的了，要知道他可是第一次见到现实生活当中的杨纾缓自己的姐姐后，还真的是觉得她比电脑视频上面的都要漂亮美丽的多。</w:t>
      </w:r>
    </w:p>
    <w:p/>
    <w:p>
      <w:r>
        <w:t>整个人的心，此刻也全部都是放在了她的身上！</w:t>
      </w:r>
    </w:p>
    <w:p/>
    <w:p>
      <w:r>
        <w:br w:type="page"/>
      </w:r>
    </w:p>
    <w:p>
      <w:pPr>
        <w:pStyle w:val="Heading1"/>
      </w:pPr>
      <w:r>
        <w:t>第五卷  抓捕  第四百二十一章  身份暴露？</w:t>
      </w:r>
    </w:p>
    <w:p>
      <w:r>
        <w:t>在当尼德霍格和马克尔两人从房子里面被警察们带了出来的时候，这个时候杨纾缓也是赶到了房子这边，在当杨纾缓看见了尼德霍格的真面目之后，也是停顿了一下，并没有太久，随后便是急着叫了一声尼德霍格的名字。</w:t>
      </w:r>
    </w:p>
    <w:p/>
    <w:p>
      <w:r>
        <w:t>尼德霍格突然地听见了有着一个女人的声音在叫他，他也是立刻的扭头看去，发现站在人群当中最前面的那个女人，原来真的是自己的姐姐杨纾缓时，他也是显得非常的无奈，毕竟他们的第一次见面，竟然会是在这样的一个环境之下。</w:t>
      </w:r>
    </w:p>
    <w:p/>
    <w:p>
      <w:r>
        <w:t>龙昊在走了出来之后，他也是挥手示意让那些架着尼德霍格的警察们暂时的先停留一下。</w:t>
      </w:r>
    </w:p>
    <w:p/>
    <w:p>
      <w:r>
        <w:t>警察们看着龙昊竟然都是伸出了手让他们停下来一会儿之后，他们这个时候也是完全的相信龙昊的实力了的，所以在当这个时候龙昊伸出了手让他们停下来，他们也是立刻的就停了下来，然后便是站直了自己的身子，站在尼德霍格的身边。</w:t>
      </w:r>
    </w:p>
    <w:p/>
    <w:p>
      <w:r>
        <w:t>龙昊之所以这样做，也是因为他的确是有着一些话想要和尼德霍格说的。</w:t>
      </w:r>
    </w:p>
    <w:p/>
    <w:p>
      <w:r>
        <w:t>“没有想到，你们竟然还真的敢来中国这样的地方作案，看来，几年不见，胆量也还真的是挺大了啊！”龙昊看着尼德霍格脸庞，狠狠地道：“你知道今天我为什么没有杀你么？”</w:t>
      </w:r>
    </w:p>
    <w:p/>
    <w:p>
      <w:r>
        <w:t>尼德霍格看着龙昊以这样的一种语气和他说话，他自然的也是有着一些不开心的，但是他毕竟是身为了龙神，狙击之神这样的一个词放在了他的身上，也都是不足为过的，所以，在他思考了一会儿之后，道：“可能是因为我还不值得你杀吧！”</w:t>
      </w:r>
    </w:p>
    <w:p/>
    <w:p>
      <w:r>
        <w:t>“对，没错儿！你还真的是有着那么一点儿不值得我杀！”龙昊接着回答道：“不过，你知道这是为什么吗？”</w:t>
      </w:r>
    </w:p>
    <w:p/>
    <w:p>
      <w:r>
        <w:t>尼德霍格看着龙昊这样说着话，他自然也是不愿意继续的与他说下去的，于是三言两语地道：“因为我们多年前就在美国较量过了彼此的实力，虽然那个时候你是真的很想要杀掉我，但是对于现在而言，你是完全的有着实力杀了我的，我不清楚现在我究竟是为什么不值得你杀了！所以，接下来你们中国警方要杀要剐随你们便！！！”</w:t>
      </w:r>
    </w:p>
    <w:p/>
    <w:p>
      <w:r>
        <w:t>龙昊听着尼德霍格这样的说到他不杀他的原因，还真的是觉得很搞笑，苦笑着摇了摇头之后，然后盯着尼德霍格的眼睛道：“因为你是杨纾缓的弟弟！正因为你是她弟弟，所以我也是一直都没有杀你！”</w:t>
      </w:r>
    </w:p>
    <w:p/>
    <w:p>
      <w:r>
        <w:t>尼德霍格在听见了自己姐姐的名字之后，也是立刻的就抬起了头来看着龙昊，当他看见了他那一张冷淡自如的表情之后，他也是惊讶地道：“你怎么知道我姐姐？”</w:t>
      </w:r>
    </w:p>
    <w:p/>
    <w:p>
      <w:r>
        <w:t>龙昊在这个时候看着尼德霍格一脸惊讶的模样，他也是没有再继续的和他说下去了，于是扭头将杨纾缓叫了过来之后，将整个场面，全部交于她与尼德霍格。</w:t>
      </w:r>
    </w:p>
    <w:p/>
    <w:p>
      <w:r>
        <w:t>龙昊走了出去之后，唐紫依也是立刻的就迎了上去，因为她也是在知道了龙昊的真实身份后，还真的是感到了有着一种非常奇特的想法，就像是好多问题她都是解决不了的，需要去问清楚了才知道。</w:t>
      </w:r>
    </w:p>
    <w:p/>
    <w:p>
      <w:r>
        <w:t>当她站在了他的面前时，原本他是想要好好的休息一下的，但是在当他看见了她挡住了他的去路之后，他也是开口道：“有什么事快说吧，我要累死了，想要上车好好休息一下！”</w:t>
      </w:r>
    </w:p>
    <w:p/>
    <w:p>
      <w:r>
        <w:t>“知道你很累，但是，我还真的是有着一些话想要对你说的！”唐紫依看了一眼龙昊，理解地道。</w:t>
      </w:r>
    </w:p>
    <w:p/>
    <w:p>
      <w:r>
        <w:t>“那就快说吧！真的很想休息了！”龙昊点了点头，道。</w:t>
      </w:r>
    </w:p>
    <w:p/>
    <w:p>
      <w:r>
        <w:t>唐紫依看着龙昊这个状态，也是很想要让他去休息的，但是在当她知道了他的真实身份之后，也是了解到了如果自己现在不问一个清楚的话，那么对于以后，她还真的不知道要多久才能够再一次的见到他！</w:t>
      </w:r>
    </w:p>
    <w:p/>
    <w:p>
      <w:r>
        <w:t>所以，寻思了一会儿之后，抬头道：“当初你不加入我们警察局工作，是不是也是因为你的身份比较特殊的原因？”</w:t>
      </w:r>
    </w:p>
    <w:p/>
    <w:p>
      <w:r>
        <w:t>龙昊看着唐紫依说出了这样的话语，也是感到了非常的惊讶的，毕竟对于他来说，他可是认为青云市还没有人会知道他的真实身份的，蹙眉道：“你怎么知道这件事情？”</w:t>
      </w:r>
    </w:p>
    <w:p/>
    <w:p>
      <w:r>
        <w:t>“其实这个你一点儿也不用稀奇，因为在这之前，我们局长打过电话给你们首长，估计也是因为你们首长打过电话给我们局长，才会知道你的真实身份这件事情吧！”唐紫依望着龙昊的那张一下子转变为了冷漠的脸庞说道。</w:t>
      </w:r>
    </w:p>
    <w:p/>
    <w:p>
      <w:r>
        <w:t>龙昊在听了之后，他也是觉得很奇怪的，毕竟自己过来执行任务，张天龙还有必要去告诉青云市警察局的局长么？那么对于这样的话，那他岂不是可以在青云市胡作非为了？</w:t>
      </w:r>
    </w:p>
    <w:p/>
    <w:p>
      <w:r>
        <w:t>之后他也是想了一会儿之后，点头道：“嗯，是的，然后呢？”</w:t>
      </w:r>
    </w:p>
    <w:p/>
    <w:p>
      <w:r>
        <w:t>唐紫依看着他这样的一个态度回答她，也还真的是觉得今天的龙昊实在是有了一些不正常，不过她也是没有生气的，于是道：“那可以告诉我你来青云市的任务是什么吗？”</w:t>
      </w:r>
    </w:p>
    <w:p/>
    <w:p>
      <w:r>
        <w:t>其实对于她来说，她也就是想要看看最后还能不能够与龙昊一起做任务，因为在当她第一时间知道了他的真实身份后，她也是越来的越认为，龙昊的强大，就好像是跟她开了一个天大的玩笑一样，虽然在同等的法律之下，他们都是人人平等的，但是在当她知道了龙昊的特工身份之后，也还是看出来了她和他之间的差距究竟是有着多么的大的了。</w:t>
      </w:r>
    </w:p>
    <w:p/>
    <w:p>
      <w:r>
        <w:t>甚至是之前她还因为与龙昊的第一次见面想要将他拉入警察局工作而苦笑。</w:t>
      </w:r>
    </w:p>
    <w:p/>
    <w:p>
      <w:r>
        <w:t>只是在这个时候的龙昊，又怎么可能会将自己的一切行动告诉唐紫依呢！虽然她是身为了一名执法人员，但是对于他所要做的任务，可都是一些挺危险的事儿，唐紫依身为了一个女人，他还是认为不要告诉她为好，毕竟这样一来的话，他也是可以少一个人的担忧！</w:t>
      </w:r>
    </w:p>
    <w:p/>
    <w:p>
      <w:r>
        <w:t>“这个问题，你还是不要知道的好，因为你也知道，我的身上背负着的，可不仅仅只是任务这么简单，还有同事们之间的安危！”</w:t>
      </w:r>
    </w:p>
    <w:p/>
    <w:p>
      <w:r>
        <w:br w:type="page"/>
      </w:r>
    </w:p>
    <w:p>
      <w:pPr>
        <w:pStyle w:val="Heading1"/>
      </w:pPr>
      <w:r>
        <w:t>第六卷  暴露  第四百二十二章  调查柳映月</w:t>
      </w:r>
    </w:p>
    <w:p>
      <w:r>
        <w:t>在当龙昊将尼德霍格他们的事情处理完毕了之后的日子里，也是又重新的恢复到了以往的现状当中，只不过由于青云公司高层人士大换的原因，使得了许多的人都愿意来到青云公司这边办业务，甚至是有着一些其他公司的董事长们，都愿意来青云公司这边与之谈一些合作的事情。</w:t>
      </w:r>
    </w:p>
    <w:p/>
    <w:p>
      <w:r>
        <w:t>而对于他们谈合作的原因，也正是因为青云公司的副董事长已经是转变为了龙昊，他们才愿意来到青云公司谈合作的。</w:t>
      </w:r>
    </w:p>
    <w:p/>
    <w:p>
      <w:r>
        <w:t>洛倾城起初还是认为这一次的事情一定是因为他们公司这边是推出了好几款新产品才使得了其他的公司老板们也是全部都是来到了他们公司这边谈合作的。</w:t>
      </w:r>
    </w:p>
    <w:p/>
    <w:p>
      <w:r>
        <w:t>可是在当她听见了原因竟然是因为他们的副董事长已经是龙昊的原因，才来到了他们公司这边谈合作的，这样的一个答复，让得了洛倾城今天是一整天都没有想明白究竟是怎么回事儿！</w:t>
      </w:r>
    </w:p>
    <w:p/>
    <w:p>
      <w:r>
        <w:t>因为毕竟龙昊在当上了副董事长之后，公司里面的客户的确是多了很多，但是由于龙昊他毕竟是公司的副董事长这么简单，又怎么可能会使得了他当上了副董事长之后给公司里面带来了这么多的客户？</w:t>
      </w:r>
    </w:p>
    <w:p/>
    <w:p>
      <w:r>
        <w:t>而且，最最重要的是，这些集团公司的董事长们，也全部都是一些大型企业公司的董事长，这就使得了洛倾城更加的是感到了疑惑，毕竟龙昊可是现在每天都和自己待在一起的，况且对于龙昊一天打了多少个电话通了多少个电话，她也是一清二楚的，又怎么可能会一下子就有着这么多的公司集团的董事长来和她谈合作呢！</w:t>
      </w:r>
    </w:p>
    <w:p/>
    <w:p>
      <w:r>
        <w:t>到了晚上的时候，龙昊也是看着窗外的雨下的特别大了的时候，他也是从兜里掏出了一根烟点燃了之后，站在了落地窗前望着楼下面的风景看了一会儿之后，心想，这都已经是过去了半个多月了，在这半个月当中，龙昊并不是没有对林志刚调查过，可是他每一次派人调查回来的结果都是，林志刚成天都是在和一个女人待在一起。</w:t>
      </w:r>
    </w:p>
    <w:p/>
    <w:p>
      <w:r>
        <w:t>并且对于这个女人，他也是猜到了的，一定是上一次林志刚突然地来访公司时所带的那个女人。</w:t>
      </w:r>
    </w:p>
    <w:p/>
    <w:p>
      <w:r>
        <w:t>一说到了那个女人，龙昊的眼睛也是微蹙了蹙，然后重新的做回到了自己的办公椅上面，打开了电脑之后，将林志刚最近一段时间的信息全部都是调了出来之后，他也是在电脑屏幕上面看着林志刚最近身边跟着的那个女人究竟是谁。</w:t>
      </w:r>
    </w:p>
    <w:p/>
    <w:p>
      <w:r>
        <w:t>为什么龙昊能够找到这些信息，也是因为林志刚是身为了市区里面市领导都要让着三分的人，而他身边的人，又怎么可能会没有资料信息透露呢？</w:t>
      </w:r>
    </w:p>
    <w:p/>
    <w:p>
      <w:r>
        <w:t>在查到了那个女人名叫柳映月的时候，他也是立刻的就看见了她是来自C市的，索性最后直接关闭了浏览器进入到了另外的一个浏览器里去查询了一下柳映月这个名字。</w:t>
      </w:r>
    </w:p>
    <w:p/>
    <w:p>
      <w:r>
        <w:t>只是，出现在了龙昊面前的是，一片空白！</w:t>
      </w:r>
    </w:p>
    <w:p/>
    <w:p>
      <w:r>
        <w:t>在当他看见了这样的一幕后，也是微微的蹙了蹙眉的，毕竟对于一个女人能够将自己的信息全部都给隐蔽掉，想要做到这一点儿的，那么就只有着两种可能性，一是这个女人是一名网络黑客高手，能够随时随地的将自己的个人信息给屏蔽掉。二是这个女人也不简单！</w:t>
      </w:r>
    </w:p>
    <w:p/>
    <w:p>
      <w:r>
        <w:t>对于这样的一个信息，龙昊虽然说不可能会一定查的到那个女人究竟是谁，但是他的身边，可是有着一个电脑黑客高手的！</w:t>
      </w:r>
    </w:p>
    <w:p/>
    <w:p>
      <w:r>
        <w:t>掏出了手机之后，查到了南宫炎的电话号码，就给拨打了过去，举在了自己的耳边，电话也是很快的就被接通了，而在这个时候电话里面也是传来了南宫炎的声音。</w:t>
      </w:r>
    </w:p>
    <w:p/>
    <w:p>
      <w:r>
        <w:t>“龙副董事长怎么想到突然给我打电话过来了？难道今天不忙么？”</w:t>
      </w:r>
    </w:p>
    <w:p/>
    <w:p>
      <w:r>
        <w:t>“你小子，给老子正经儿点！”龙昊苦笑道：“找你帮个忙！”</w:t>
      </w:r>
    </w:p>
    <w:p/>
    <w:p>
      <w:r>
        <w:t>“什么忙？”南宫炎这个时候也是蹙了蹙眉，然后坐直了自己的身子，一脸冷漠的看着门口走来走去的客人们。</w:t>
      </w:r>
    </w:p>
    <w:p/>
    <w:p>
      <w:r>
        <w:t>“帮我调查一下林志刚身边的那个女人的真实身份，她叫柳映月，是C市的人！”龙昊接着回答道。</w:t>
      </w:r>
    </w:p>
    <w:p/>
    <w:p>
      <w:r>
        <w:t>虽说柳映月是让别人将她的资料全部都是隐蔽了起来，但是这件事儿如果是交给了南宫炎去处理的话，那么他也是很快的就会查到她的资料的。</w:t>
      </w:r>
    </w:p>
    <w:p/>
    <w:p>
      <w:r>
        <w:t>“林志刚身边的女人？！！”南宫炎这个时候突然地放下了手中拿着的酒杯，蹙眉道。</w:t>
      </w:r>
    </w:p>
    <w:p/>
    <w:p>
      <w:r>
        <w:t>“是的！”龙昊点头道。</w:t>
      </w:r>
    </w:p>
    <w:p/>
    <w:p>
      <w:r>
        <w:t>在当南宫炎听见了林志刚身边的女人时，也是有着一些惊奇的，毕竟当初他们过来青云市这边之前，是对林志刚做了一些调查的，发现林志刚一直以来都是一个人单着，从来都不会过问于女人之类的话题，甚至是他的身边到目前为止，也就只有洛倾城和他接触的比较多的。</w:t>
      </w:r>
    </w:p>
    <w:p/>
    <w:p>
      <w:r>
        <w:t>那么对于这个突然冒出来了的女人，又究竟会是谁呢？</w:t>
      </w:r>
    </w:p>
    <w:p/>
    <w:p>
      <w:r>
        <w:t>“怎么了？难道这点问题也还能够难得倒你？”龙昊看着电话另一端的南宫炎一直都是没有回话，他也是有着一些着急了，于是道。</w:t>
      </w:r>
    </w:p>
    <w:p/>
    <w:p>
      <w:r>
        <w:t>“没没没，怎么可能呢！放心好了，这件事情交给我就是了！现在我和唐鹏还在酒吧里面喝酒，你要过来不？”南宫炎立刻摇头解释道。</w:t>
      </w:r>
    </w:p>
    <w:p/>
    <w:p>
      <w:r>
        <w:t>“这个就算了，这么晚了，等会儿让倾城一个人回家我有点儿不放心。”龙昊在这个时候摇了摇头，然后吸了一口烟，道。</w:t>
      </w:r>
    </w:p>
    <w:p/>
    <w:p>
      <w:r>
        <w:t>“那行，那就这样吧！明天我给你电话告诉你就是了，你等下通过微信把她的名字全部都发给我！”南宫炎看了看自己身边的唐鹏这个时候正左拥右抱着那些美女们，也是满脑子的黑线，道。</w:t>
      </w:r>
    </w:p>
    <w:p/>
    <w:p>
      <w:r>
        <w:t>“嗯，那就这样，我先挂了！”</w:t>
      </w:r>
    </w:p>
    <w:p/>
    <w:p>
      <w:r>
        <w:t>说完，龙昊就将电话挂断了，而在这个时候由于他还有着其他的事情要去处理，索性直接的将柳映月的名字发给了南宫炎之后，就站起了身，拿过外套走出了办公室！</w:t>
      </w:r>
    </w:p>
    <w:p/>
    <w:p>
      <w:r>
        <w:t>洛倾城这个时候也正好是有着一些事情要去处理的，索性就直接的打开了门正准备出去，只是在当她打开了门的这一刻时，出现在了她面前的龙昊，也是和她撞了个正着。</w:t>
      </w:r>
    </w:p>
    <w:p/>
    <w:p>
      <w:r>
        <w:br w:type="page"/>
      </w:r>
    </w:p>
    <w:p>
      <w:pPr>
        <w:pStyle w:val="Heading1"/>
      </w:pPr>
      <w:r>
        <w:t>第六卷  暴露  第四百二十三章  见公公</w:t>
      </w:r>
    </w:p>
    <w:p>
      <w:r>
        <w:t>“哎哟，你怎么回事呢！不好好地待在办公室里面，快我这儿来干嘛？”洛倾城后退了几步站稳了自己的身子，然后有着一些埋怨的看着龙昊，大声地道。</w:t>
      </w:r>
    </w:p>
    <w:p/>
    <w:p>
      <w:r>
        <w:t>“这不，刚才我想到了有着一些东西还在你这边没有拿过去，所以就来到了你的办公室门口，正当要准备敲门的时候，就看着你打开了门走了出来！”龙昊无奈地解释着。</w:t>
      </w:r>
    </w:p>
    <w:p/>
    <w:p>
      <w:r>
        <w:t>其实他刚才也正好是想要敲一敲门的，只是他没有想到的是，从里面走出来的洛倾城连看都不看他一眼，就直接的撞了上来，若不是因为龙昊拉了她一把，那么对于这个时候的洛倾城，早已是翻得四脚朝天了！</w:t>
      </w:r>
    </w:p>
    <w:p/>
    <w:p>
      <w:r>
        <w:t>“那你要找什么？”洛倾城对着龙昊问道。</w:t>
      </w:r>
    </w:p>
    <w:p/>
    <w:p>
      <w:r>
        <w:t>龙昊看了看这个时候洛倾城的脸庞，觉得她可能有着一些生气了，也是道：“怎么了？生气了？”</w:t>
      </w:r>
    </w:p>
    <w:p/>
    <w:p>
      <w:r>
        <w:t>洛倾城看着龙昊这样的说着话，她也是有着一些气的，不过在当她看见了他发现了自己是在生气，那么她自然的是不会承认的，于是不耐烦地道：“你到底有没有东西要拿？没有的话现在我要出去办点儿事儿，你就给我出去回到自己的办公室里面待着！”</w:t>
      </w:r>
    </w:p>
    <w:p/>
    <w:p>
      <w:r>
        <w:t>龙昊看着这样的洛倾城，也还真的是觉得很无奈的，毕竟他也是无辜的好嘛！</w:t>
      </w:r>
    </w:p>
    <w:p/>
    <w:p>
      <w:r>
        <w:t>想了一会儿之后，于是愁眉苦脸的去到了洛倾城的办公桌那边拿了一个文件夹之后，就悄无声息的离开了她的办公室。</w:t>
      </w:r>
    </w:p>
    <w:p/>
    <w:p>
      <w:r>
        <w:t>洛倾城看着龙昊拿了东西离开了自己的办公室之后，也是觉得她刚才的语气，还真的是让得了龙昊有着一些不好说出话的，只不过对于这个时候，她如果还想要让龙昊重新回来的话，那还真的是有着一些不好意思的，毕竟对于这个时候，龙昊已经是离开了她的办公室了。</w:t>
      </w:r>
    </w:p>
    <w:p/>
    <w:p>
      <w:r>
        <w:t>无奈地摇了摇头之后，她也是离开了办公室，乘坐着电梯去到了市场部。</w:t>
      </w:r>
    </w:p>
    <w:p/>
    <w:p>
      <w:r>
        <w:t>……</w:t>
      </w:r>
    </w:p>
    <w:p/>
    <w:p>
      <w:r>
        <w:t>此刻，青云酒吧。</w:t>
      </w:r>
    </w:p>
    <w:p/>
    <w:p>
      <w:r>
        <w:t>作为了整个青云市最繁华的一家酒吧，青云酒吧里面每晚只要是过了八点多钟，就会来很多很多的人到这里来喝酒。</w:t>
      </w:r>
    </w:p>
    <w:p/>
    <w:p>
      <w:r>
        <w:t>不是因为这里的酒非常的独特，而是因为在这个酒吧里面，不论是从哪一方面来看，也都是能够体现得出青云市里面的一片风云色彩。</w:t>
      </w:r>
    </w:p>
    <w:p/>
    <w:p>
      <w:r>
        <w:t>此刻，一个包间里面，唐鹏和南宫炎以及段翔他们仨也是坐在了一个皮质沙发上面和一些女人们喝着酒。</w:t>
      </w:r>
    </w:p>
    <w:p/>
    <w:p>
      <w:r>
        <w:t>由于在夏明坤和尼德霍格的事情过去了之后，他们也是进入到了一个特别开放轻松的时候，所以在每个礼拜五的晚上，他们都并不是特别的忙碌了之后，都是会邀请着一起出来玩的，并且对于这一次，段翔也是邀请了苏旭的，而苏旭收到了自己爸爸的通知，让他回一趟青云帮，索性他也是没有来了。</w:t>
      </w:r>
    </w:p>
    <w:p/>
    <w:p>
      <w:r>
        <w:t>因为对于他而言，现在夏明坤和尼德霍格他们事情都已经算得上是过去了半个多月了的，他也是想到了接下来一部分该是帮主林志刚透露马脚了，所以在当他收到了自己父亲的通知之后，也是火速的赶往了青云帮。</w:t>
      </w:r>
    </w:p>
    <w:p/>
    <w:p>
      <w:r>
        <w:t>只是对于这一次回去，他并不是自己一个人，而是将夏芷涵也该带了回去。</w:t>
      </w:r>
    </w:p>
    <w:p/>
    <w:p>
      <w:r>
        <w:t>因为在当他们俩在一起之后的一个月里，某一天苏旭回到了家里，苏叶突然地说到了要给他找一个媳妇儿回来，那个时候的苏旭，已经是有了夏芷涵了，怎么可能会喜欢上别人呢！</w:t>
      </w:r>
    </w:p>
    <w:p/>
    <w:p>
      <w:r>
        <w:t>所以在当他之后也是跟着苏叶解释到了自己是有了女朋友的。</w:t>
      </w:r>
    </w:p>
    <w:p/>
    <w:p>
      <w:r>
        <w:t>而对于那个时候的苏叶，作为了一个当爹的人，怎么可能不想要在自己的儿子找了一个女朋友的时候不见呢！所以在当初他也是立刻的要求着下一次回青云帮的时候，把他女朋友也给带回去让他看看的！</w:t>
      </w:r>
    </w:p>
    <w:p/>
    <w:p>
      <w:r>
        <w:t>在当苏旭今天将夏芷涵带了回去之后，夏芷涵也是有着一些担心的，毕竟对于苏叶，他也是认识的，而且最最重要的是，她昨天晚上才和父亲他们跟着苏叶吃了一顿饭，又怎么可能会不想到如果苏叶看见了她竟然是他儿子苏叶的女朋友的话，会不会有着一些心里一时接受不了的原因发生。</w:t>
      </w:r>
    </w:p>
    <w:p/>
    <w:p>
      <w:r>
        <w:t>不过还算好的是，在当她和苏旭回到了青云帮之后，见到了苏叶的时候，苏叶并没有感到任何的惊讶，并且还非常的喜爱夏芷涵，要知道他和夏芷涵的父亲，可是年轻的时候就认识了的。</w:t>
      </w:r>
    </w:p>
    <w:p/>
    <w:p>
      <w:r>
        <w:t>并且对于当时，他还和夏芷涵的父亲开玩笑说，等孩子们长大了之后，就让他们彼此结婚，成为夫妻。</w:t>
      </w:r>
    </w:p>
    <w:p/>
    <w:p>
      <w:r>
        <w:t>而在这个时候，当他们两个人看见了苏叶竟然是越加的满意苏旭的这个女朋友，也是有着一些理解不了的，毕竟对于苏旭来说，他是不清楚苏叶和夏芷涵的父亲他们的那些事情的。</w:t>
      </w:r>
    </w:p>
    <w:p/>
    <w:p>
      <w:r>
        <w:t>“好了好了，今天晚上我就给你们两位做一顿好吃的，当作是为了让夏芷涵加入到了我们的这个家庭来的第一餐饭吧！”苏叶满意的点了点头之后，坐在了沙发上，对着苏旭和夏芷涵二人说道。</w:t>
      </w:r>
    </w:p>
    <w:p/>
    <w:p>
      <w:r>
        <w:t>“爸，要不今天晚上我们出去吃一顿好了，毕竟这个天气这么寒冷，自己在家里做饭，水都是凉的，万一冷到你了怎么办？”苏旭在这个时候蹙了蹙眉，看着苏叶那一副高兴的模样，也是觉得有着一些不好意思的，于是提议道。</w:t>
      </w:r>
    </w:p>
    <w:p/>
    <w:p>
      <w:r>
        <w:t>只是，对于苏叶来说，他作为了一个父亲，怎么可能会让儿子的女朋友第一天来到自己的家里就出去吃饭的道理，于是摆手道：“不用不用，今天我在家里煮饭给你们吃！你们俩一定要吃！”</w:t>
      </w:r>
    </w:p>
    <w:p/>
    <w:p>
      <w:r>
        <w:t>“那……叔叔，要不这样吧！我在一旁帮你洗菜如何？”夏芷涵在这个时候看着苏叶执意要如此，她也是没有了任何的办法，于是提议道。</w:t>
      </w:r>
    </w:p>
    <w:p/>
    <w:p>
      <w:r>
        <w:t>对于她的这个问题，苏旭是觉得很不错的，于是连忙的点头道：“这个办法可以，就这样吧！爸，让芷涵在旁边给你洗菜好了！”</w:t>
      </w:r>
    </w:p>
    <w:p/>
    <w:p>
      <w:r>
        <w:t>苏叶看着夏芷涵这么的听话懂事儿，更是感到了非常的开心，于是道：“好好好，那就这样好了！走，芷涵，我们去做饭去！”</w:t>
      </w:r>
    </w:p>
    <w:p/>
    <w:p>
      <w:r>
        <w:t>说完，苏叶就站起了身，朝着厨房走去。</w:t>
      </w:r>
    </w:p>
    <w:p/>
    <w:p>
      <w:r>
        <w:t>而在这个时候，夏芷涵看着苏叶走了过去了之后，也是扭头看了看身边的苏旭，只见他对着自己点了点头之后，随后她也是站起了身，跟了过去。</w:t>
      </w:r>
    </w:p>
    <w:p/>
    <w:p>
      <w:r>
        <w:br w:type="page"/>
      </w:r>
    </w:p>
    <w:p>
      <w:pPr>
        <w:pStyle w:val="Heading1"/>
      </w:pPr>
      <w:r>
        <w:t>第六卷  暴露  第四百二十四章  柳映月的真实身份</w:t>
      </w:r>
    </w:p>
    <w:p>
      <w:r>
        <w:t>夜深人静的青云市，就像是宛如活在了童话世界一般，夜晚的灯光照耀着整座城市，也是更加的显得了青云市这片地方，可谓算得上是现实生活当中的人间天堂！</w:t>
      </w:r>
    </w:p>
    <w:p/>
    <w:p>
      <w:r>
        <w:t>当然了，对于其中的一些人们，也是在夜深人静之后，都纷纷地去到了自己的床上睡觉，准备着明天的新生活。</w:t>
      </w:r>
    </w:p>
    <w:p/>
    <w:p>
      <w:r>
        <w:t>而南宫炎和唐鹏两人在段翔司机的带领之下回到了青云酒店之后，也是立刻的就洗漱完毕了，只是在这个时候的他们，都是没有任何的困意想要睡觉的。</w:t>
      </w:r>
    </w:p>
    <w:p/>
    <w:p>
      <w:r>
        <w:t>两个人就像是分工合作一样的，分别的拿出了一台笔记本电脑，放在了桌子上面，打开了电脑。</w:t>
      </w:r>
    </w:p>
    <w:p/>
    <w:p>
      <w:r>
        <w:t>对于今天在酒店的时候，龙昊给南宫炎打的这个电话，唐鹏当时虽然没有听见，但是后来在喝完酒之后，南宫炎在回来的时候，也还是告诉了唐鹏的。</w:t>
      </w:r>
    </w:p>
    <w:p/>
    <w:p>
      <w:r>
        <w:t>唐鹏在听见了之后，也是立刻的就开始有着一些想要工作下去的精神了，虽然他们是有着一些喝醉了的，但是毕竟这对于他们来说，是一种完全的都没有任何副作用的酒精，一般都是不会将他们灌醉的。</w:t>
      </w:r>
    </w:p>
    <w:p/>
    <w:p>
      <w:r>
        <w:t>所以在他们一回到了酒店之后，他们也是立刻的就从自己的卧室里面拿出了电脑来了。</w:t>
      </w:r>
    </w:p>
    <w:p/>
    <w:p>
      <w:r>
        <w:t>此刻，唐鹏看着自己这边的电脑已经是开启了的，于是他也是淡淡地道：“你确定今天老大和你说的那个女人是叫做柳映月？”</w:t>
      </w:r>
    </w:p>
    <w:p/>
    <w:p>
      <w:r>
        <w:t>“嗯，是的，怎么了？”南宫炎点了点头，然后看向了身边的唐鹏，一脸的疑惑不解，“难道你知道这个人？”</w:t>
      </w:r>
    </w:p>
    <w:p/>
    <w:p>
      <w:r>
        <w:t>“不是太清楚，只是之前在做任务的时候，好像是在哪个地方听见过这个女人的名字！”唐鹏摇了摇头，继续地道：“哦，对了，她应该不是青云市的人吧？”</w:t>
      </w:r>
    </w:p>
    <w:p/>
    <w:p>
      <w:r>
        <w:t>“嗯，是的，她是C市区的人。”南宫炎点头道。</w:t>
      </w:r>
    </w:p>
    <w:p/>
    <w:p>
      <w:r>
        <w:t>“那就对了！我记起来了，好像是在去年七月份的时候，我接到了上级的命令，去到了C市区解救一伙人的时候，偶然的听见了‘柳映月’这三个名字。”唐鹏点了点头，然后惊呼道：“当时记得她好像是一个团伙老大的女人，只是由于那一次的行动当中，我们这边将那个团伙老大给打死了，索性那个叫做柳映月的女人，也就逃走了。而在之后的一个月的时间里，总部那边是对柳映月进行了一些调查的，只是在当时总部调查到并没有任何关于柳映月的负面消息之后，就没有再继续的监视着柳映月了。”</w:t>
      </w:r>
    </w:p>
    <w:p/>
    <w:p>
      <w:r>
        <w:t>南宫炎听着龙昊这么一说，也还真的是感到了有着一些道理的，但是在当龙昊告诉他的时候，并没有这么说，所以在这个时候，他也是立刻的将电脑上面的区域系统调整到了C市区，然后也是进入到了C市区的名单表里面。</w:t>
      </w:r>
    </w:p>
    <w:p/>
    <w:p>
      <w:r>
        <w:t>“也许老大说的那个人，可能和你认识的那个柳映月不是同一个人吧！”南宫炎在这个时候突然地道。</w:t>
      </w:r>
    </w:p>
    <w:p/>
    <w:p>
      <w:r>
        <w:t>他之所以这样说，是因为这个时候在他的电脑屏幕面前已经是显示出了柳映月的个人信息，虽说对于柳映月的真实信息实在是有着一些让人觉得不可思议，但是对于南宫炎他们这种经常做任务的特工们而言，遇见了这样的一个信息，也的确是觉得不怎么稀奇的。</w:t>
      </w:r>
    </w:p>
    <w:p/>
    <w:p>
      <w:r>
        <w:t>唐鹏在听了之后，也是立刻的就向着南宫炎他这边探了探身子，然后看着电脑屏幕里面出现的信息，最后也是道：“我就知道最后的结果会是这样，看来，这个女人还真的是不太好对付啊！”</w:t>
      </w:r>
    </w:p>
    <w:p/>
    <w:p>
      <w:r>
        <w:t>“嗯，是这样的没错儿，但是你看看后面的信息上面说着一些什么，我已经是发到了你电脑里面去了！”南宫炎点了点头之后，然后道。</w:t>
      </w:r>
    </w:p>
    <w:p/>
    <w:p>
      <w:r>
        <w:t>唐鹏看着自己的电脑里面突然的提示了一下自己之后，他也是立刻的就回到了自己的电脑面前，看着里面刚刚南宫炎发给他的这个柳映月的信息。</w:t>
      </w:r>
    </w:p>
    <w:p/>
    <w:p>
      <w:r>
        <w:t>“妈的！看来这个女人还真的可恶啊！竟然还真的是当年我遇见的那个人！”唐鹏愤愤地道：“真的是知人知心不知面啊！这女人隐藏的太可怕了！！！”</w:t>
      </w:r>
    </w:p>
    <w:p/>
    <w:p>
      <w:r>
        <w:t>“嗯，不过总的来说，还算好，她并没有任何的伤害无辜之人，只是对于她背后的那个组织，还真的是一个挺大的麻烦的！”南宫炎点头道。</w:t>
      </w:r>
    </w:p>
    <w:p/>
    <w:p>
      <w:r>
        <w:t>“其实也算不了什么啦！那个组织不是说现在已经转移到了国外去了么？”唐鹏扬了扬手，道。</w:t>
      </w:r>
    </w:p>
    <w:p/>
    <w:p>
      <w:r>
        <w:t>“是去国外了没有错，但是如果说他们突然地回国了呢？”南宫炎蹙眉道。</w:t>
      </w:r>
    </w:p>
    <w:p/>
    <w:p>
      <w:r>
        <w:t>“那就只能够是看他们是否还愿意回国吧！”唐鹏看了看之后，总结道：“只不过，对于我们现在的目的，就是主要的调查尼德霍格，不让他最后的计谋得逞就是了！你说呢？”</w:t>
      </w:r>
    </w:p>
    <w:p/>
    <w:p>
      <w:r>
        <w:t>“嗯，不过有她在的话，我想我们这一次恐怕还真的是有着一些难度啊！”</w:t>
      </w:r>
    </w:p>
    <w:p/>
    <w:p>
      <w:r>
        <w:t>“那有什么的！我们做过了这么多次的任务了，难道还怕一个女人不成？竟然当初我们已经是答应了师父来到了青云市帮着老大一起完成任务，那么我们就要做好面临着任务的艰难程度的一个总的面对性吧！况且，这一次的任务，我们现在已经是占据了一个良好的优势了好不？”</w:t>
      </w:r>
    </w:p>
    <w:p/>
    <w:p>
      <w:r>
        <w:t>“什么优势？”</w:t>
      </w:r>
    </w:p>
    <w:p/>
    <w:p>
      <w:r>
        <w:t>“还记得苏旭昨天晚上对着我们说了一些什么吗？他的父亲，也就是青云帮的内院大长老，苏叶，已经是完全的准备要跟着我们老大龙昊混的了，虽说目前他人还在青云帮，可是对于他在帮派里面的权势，也还是挺大的，相信他也是能够帮助着我们拉拢一些人过来吧！毕竟，对于林志刚所做的那个事情，如果一旦成功了，那么危害到的，可就是我们整个北方地区呐！”</w:t>
      </w:r>
    </w:p>
    <w:p/>
    <w:p>
      <w:r>
        <w:t>南宫炎听了之后，也是放下了手中的鼠标，沉思了一会儿之后，道：“听你这么一说，也还真的是一个挺不错的办法的，毕竟对于我们现在的人手，加上苏旭那小子，也还只是四个人，如果苏旭的父亲那边能够着我们拉拢更多的人过来的话，相信只要是到了最后，我们这边的人也都是可以完全的将他们那些人全部都抓住的！”</w:t>
      </w:r>
    </w:p>
    <w:p/>
    <w:p>
      <w:r>
        <w:br w:type="page"/>
      </w:r>
    </w:p>
    <w:p>
      <w:pPr>
        <w:pStyle w:val="Heading1"/>
      </w:pPr>
      <w:r>
        <w:t>第六卷  暴露  第四百二十五章  神秘的信件</w:t>
      </w:r>
    </w:p>
    <w:p>
      <w:r>
        <w:t>第二天，在当龙昊收到了上午收到了南宫炎发过来的信息后，也是立刻的坐在了自己的办公室里面，打开电脑开展了起来自己的工作了。</w:t>
      </w:r>
    </w:p>
    <w:p/>
    <w:p>
      <w:r>
        <w:t>虽说这一次的事情，柳映月的确是让他觉得很可疑的，但是不论是什么样的人在这一次的任务当中，只要是对他们这一次的任务有害愈加的话，那么他就必须是要在一定的时间里将其控制住。</w:t>
      </w:r>
    </w:p>
    <w:p/>
    <w:p>
      <w:r>
        <w:t>由于今天是周末，索性在上午来公司上班办理业务的人并不多，而洛倾城也是待在了自己的办公室里面汇总这个礼拜的相关资料报告的。</w:t>
      </w:r>
    </w:p>
    <w:p/>
    <w:p>
      <w:r>
        <w:t>所以，龙昊在上午的时间当中，是有着非常充足的时间去让柳映月的这个身份问题得到一定的确认的。</w:t>
      </w:r>
    </w:p>
    <w:p/>
    <w:p>
      <w:r>
        <w:t>“喂，首长，是我。”</w:t>
      </w:r>
    </w:p>
    <w:p/>
    <w:p>
      <w:r>
        <w:t>“你小子，怎么想起给我打电话过来了？有什么事情么？”张天龙这个时候正在处理着如何的分配特工们的任务的，手机突然的响了起来，他也是立刻的接到。</w:t>
      </w:r>
    </w:p>
    <w:p/>
    <w:p>
      <w:r>
        <w:t>“这一次，的确是有着一个事情的。”龙昊站在了办公室里面的落地窗前，回复道。</w:t>
      </w:r>
    </w:p>
    <w:p/>
    <w:p>
      <w:r>
        <w:t>“说吧，究竟是什么事情值得让你请我这个老古董出手了？”张天龙抬手扶了一下自己的眼睛，然后抬起了头来看着对面的那副日历看着。</w:t>
      </w:r>
    </w:p>
    <w:p/>
    <w:p>
      <w:r>
        <w:t>“我想要让你派人去C市区调查一个人！”龙昊看着张天龙竟然答应了下来，他也是并没有任何的停留，继续地道：“这个人的名字叫做柳映月，去年七月份的时候，未婚夫突然地被我们特工总部的人枪杀了之后，就再也是没有露出过马脚来，相信对于这个人，你也应该还记得。”</w:t>
      </w:r>
    </w:p>
    <w:p/>
    <w:p>
      <w:r>
        <w:t>“嗯，的确是有着一些耳熟，不过，龙昊，你也应该清楚，如果我要派人去重新调查这个柳映月的话，那么时间上面可能要与你那边有着一些冲突啊！”张天龙点了点头，然后解释道。</w:t>
      </w:r>
    </w:p>
    <w:p/>
    <w:p>
      <w:r>
        <w:t>他其实说的一点儿都没有错，毕竟对于现在这个时候而言，龙昊他们那边在尼德霍格的事情过去了之后，也是将要进入到了林志刚暴露的事情了，若是龙昊让他现在派人去调查的话，那么也还真的是时间上面可能会有着一些冲突。</w:t>
      </w:r>
    </w:p>
    <w:p/>
    <w:p>
      <w:r>
        <w:t>“这个还请首长放心，只要是你派人调查到了柳映月的真实身份和事迹之后，我这边也是能够应付得了的！”龙昊爽快地答复道。</w:t>
      </w:r>
    </w:p>
    <w:p/>
    <w:p>
      <w:r>
        <w:t>因为他在这个事情上面的看法，是觉得如果要对付林志刚的话，那么肯定也还是需要有着半个月至一个月的时间他才会露出一些马脚的，所以，在这个时间段当中，张天龙首长完全的是有着可能性派人去调查柳映月的。</w:t>
      </w:r>
    </w:p>
    <w:p/>
    <w:p>
      <w:r>
        <w:t>张天龙在听着龙昊的这句答复了之后，也是稳定下来了，点头决定道：“那行吧！我今天立刻就派人去调查柳映月的所有事迹，不过，你那边，这么久也还是需要注意一下林志刚，因为我总是觉得林志刚可能会在不久的将来要闹出一番大事情出来！”</w:t>
      </w:r>
    </w:p>
    <w:p/>
    <w:p>
      <w:r>
        <w:t>张天龙说的这些，其实龙昊早就已经是做好了准备的，毕竟对于他而言，现在这个时候，已经算得上是他这边比较危险的一个阶段了。</w:t>
      </w:r>
    </w:p>
    <w:p/>
    <w:p>
      <w:r>
        <w:t>于是和张天龙寒暄了几句话之后，他便是挂断了电话，转身重新的回到了自己的办公椅这边来。</w:t>
      </w:r>
    </w:p>
    <w:p/>
    <w:p>
      <w:r>
        <w:t>而在这个时候，龙昊的邮箱里突然地接收到了一封邮件，他蹙了蹙眉，觉得今天是周末谁还会给他发邮件过来，不过也还是很快的就伸手调动鼠标将这个邮件打开了。</w:t>
      </w:r>
    </w:p>
    <w:p/>
    <w:p>
      <w:r>
        <w:t>只是，在当他看见了这样的一个文件之后，也是立刻的就瞪大了眼睛看着里面的消息，虽说这样的消息对于他而言并不算得上是什么大事情，但是由于这个消息实在是有着很多的地方对于他们这一次的行动都是有着很大的帮助的，那么他们还有着什么好多说的了呢？</w:t>
      </w:r>
    </w:p>
    <w:p/>
    <w:p>
      <w:r>
        <w:t>将办公桌上面的打印机里面的一张A4白纸拿了过来之后，龙昊也是立刻的就开始对着电脑屏幕里面的那个陌生人发给他的邮件给记了下来。</w:t>
      </w:r>
    </w:p>
    <w:p/>
    <w:p>
      <w:r>
        <w:t>虽然他不知道这个邮件究竟是会发给他的，但是由于这里面的涉及到了的一些事情，的确是很重大的，索性最后他也是立刻的就将这个邮件里面发过来的信息全部都记在了他所写的着的那张A4白纸上面。</w:t>
      </w:r>
    </w:p>
    <w:p/>
    <w:p>
      <w:r>
        <w:t>写完了之后，龙昊也是立刻的将之翻折成了一个正放心，然后他也是将之放进了自己西装里面的口袋里。</w:t>
      </w:r>
    </w:p>
    <w:p/>
    <w:p>
      <w:r>
        <w:t>随后，龙昊便是开始对着这个邮件的发件人而感起了兴趣。</w:t>
      </w:r>
    </w:p>
    <w:p/>
    <w:p>
      <w:r>
        <w:t>打开了许多浏览器和QQ查找人的线索，都是没有查找到这个发送邮件给他的邮件人究竟是谁，只是让得了龙昊自己一个人在苦苦的寻找着，这也还真的是让龙昊觉得这一次的事情有着一些让他措手不及了。</w:t>
      </w:r>
    </w:p>
    <w:p/>
    <w:p>
      <w:r>
        <w:t>“喂，龙昊，来我办公室里一趟！”洛倾城举着电话的话筒对着里面的接电话的那个人说道。</w:t>
      </w:r>
    </w:p>
    <w:p/>
    <w:p>
      <w:r>
        <w:t>龙昊听见了洛倾城让他马上去她的办公室里面一趟，他也是蹙了蹙眉，想到洛倾城无缘无故的找他干什么？</w:t>
      </w:r>
    </w:p>
    <w:p/>
    <w:p>
      <w:r>
        <w:t>不过他想归想，也还是动作比较麻利的就来到了洛倾城的办公室门口。</w:t>
      </w:r>
    </w:p>
    <w:p/>
    <w:p>
      <w:r>
        <w:t>由于办公室的门是掩着的，他也是立刻的就推开了门直接的走进去了。</w:t>
      </w:r>
    </w:p>
    <w:p/>
    <w:p>
      <w:r>
        <w:t>洛倾城看着龙昊走了过来之后，她也是立刻的对着电脑屏幕里面的信息说道：“你过来看看这个邮件究竟是怎么回事儿，我怎么一点儿都看不懂？而且那个发件人的姓名也都是匿名了的，怎么查都查不到。”</w:t>
      </w:r>
    </w:p>
    <w:p/>
    <w:p>
      <w:r>
        <w:t>龙昊听了之后，也是立刻的走到了洛倾城的身后，然后看着电脑屏幕里面的那则邮件，也正好是刚刚他电脑里面接收到的那份邮件，只不过由于内容改成了一个印度语的语言，使得了洛倾城根本就不可能会看得懂，所以在这个时候，她也是必须让他过来看看才知道的。</w:t>
      </w:r>
    </w:p>
    <w:p/>
    <w:p>
      <w:r>
        <w:t>只是，对于这一次的两份邮件，分别的发送到了他和洛倾城的邮箱里来，也还真的是让得了龙昊认为，这个发件人的目的，就像是在给他的一个警告一样。</w:t>
      </w:r>
    </w:p>
    <w:p/>
    <w:p>
      <w:r>
        <w:t>不过就算是这样，他龙昊也依旧是不会害怕的，毕竟对于他而言，那么艰苦的任务都已经是闯了过来了，难道他还害怕这些小任务了？</w:t>
      </w:r>
    </w:p>
    <w:p/>
    <w:p>
      <w:r>
        <w:t>当然不可能！</w:t>
      </w:r>
    </w:p>
    <w:p/>
    <w:p>
      <w:r>
        <w:br w:type="page"/>
      </w:r>
    </w:p>
    <w:p>
      <w:pPr>
        <w:pStyle w:val="Heading1"/>
      </w:pPr>
      <w:r>
        <w:t>第六卷  暴露  第四百二十六章  偶遇龙昊</w:t>
      </w:r>
    </w:p>
    <w:p>
      <w:r>
        <w:t>许雅贝最近也是因为有着一些学生开始因为换季的原因总是感冒发烧，她也是感到了非常的烦恼，不过为了工作上课，她又是没有多少时间去帮助孩子们去医院里询问一下医生究竟有着什么良好的自我恢复的方法让自己重新挺过来。</w:t>
      </w:r>
    </w:p>
    <w:p/>
    <w:p>
      <w:r>
        <w:t>所以在当今天她将所有的课程全部都是上完了之后，也是坐到了办公室里一个人独自的坐在椅子上面发呆。</w:t>
      </w:r>
    </w:p>
    <w:p/>
    <w:p>
      <w:r>
        <w:t>而在这个时候，赵益萱下完了课回来了之后，看着许雅贝自己一个人坐在了办公桌那边独自的对着面前的那一堆作业本发呆，她也是蹙了蹙眉，然后快步地走到了她的身边坐了下来。</w:t>
      </w:r>
    </w:p>
    <w:p/>
    <w:p>
      <w:r>
        <w:t>看着许雅贝还是没有发现到她的到来，于是开口问道：“贝贝，你这是怎么了？是不是哪里不舒服啊？”</w:t>
      </w:r>
    </w:p>
    <w:p/>
    <w:p>
      <w:r>
        <w:t>许雅贝在听见了有人叫自己的名字之时，也是立刻的就回过了神来，然后扭头看了一下自己身边，竟然是赵益萱，于是她也是无奈地道：“没有啦，只不过是因为最近班上的学生们都是有着一些感冒发烧的症状而烦恼而已。现在这个季节正好是在换季的季节，如果孩子们没有注意好保暖的问题的话，那么是很容易感冒的，所以我也是一直都想要找一个时间去医院里面问问医生看看有没有什么好的自我恢复的办法，只是这么久一直都是很忙的，空闲了下来的话，也是要给学生们批改作业，所以很烦恼。”</w:t>
      </w:r>
    </w:p>
    <w:p/>
    <w:p>
      <w:r>
        <w:t>赵益萱听着许雅贝这么一说，也是觉得许雅贝有的时候是真的有着一些操之过心了的，无奈地摇了摇头之后，伸手去抓住了许雅贝的双手，抬头道：“你呀，你这个人就是心太软了一些，学生在这样的一个换季的季节里感冒发烧这样的事情本来就是应该要让他们的家长管的，你一个做老师管这些干什么呀？”</w:t>
      </w:r>
    </w:p>
    <w:p/>
    <w:p>
      <w:r>
        <w:t>赵益萱的话语已经是表明了她心中的那个意思了，只是对于许雅贝来说，并不是这样的，因为在她看来，学生们出发了一些这样的症状，是会印象他们的学习进度的，所以在为了不要让学生们的学习成绩受到一定的印象，她也是很为之烦恼的。</w:t>
      </w:r>
    </w:p>
    <w:p/>
    <w:p>
      <w:r>
        <w:t>不过在赵益萱那边，她的这种烦恼，简直就是一种多余的担忧，不过没有办法，许雅贝这个人就是这样，在许多时候，只要是当她班上的学生们遇到了一些困难之后，她总是想要为学生们解决一切事务，不论是不是最重要的事情，只要是发生在了她班上，那么她也就是会想要一度的去为学生们着想。</w:t>
      </w:r>
    </w:p>
    <w:p/>
    <w:p>
      <w:r>
        <w:t>并且对于她所带的那个班级，也是全校当中全年级最好的一个班了。</w:t>
      </w:r>
    </w:p>
    <w:p/>
    <w:p>
      <w:r>
        <w:t>赵益萱思考了一会儿之后，她也是无奈地摇了摇头，打开了自己办公桌下面的那个抽屉，然后拿出了一张名片来，递给了许雅贝，撇嘴道：“诺，这是我们班上一个同学的爸爸的名片，他爸爸也正好是开诊所的，也就是在我们学校这边不远，你如果没事儿的话，可以打电话给他问问，或者是亲自去他的诊所里面询问一下都可以的。”</w:t>
      </w:r>
    </w:p>
    <w:p/>
    <w:p>
      <w:r>
        <w:t>对于这样的一个事情，其实说真的赵益萱是根本不想要让许雅贝去管的，但是在当她看着许雅贝满脸都是忧愁就差在她的脸上面写着几个‘我好烦’的字的时候，她也还是将自己班上的一个同学的父亲的联系方式告诉了她。</w:t>
      </w:r>
    </w:p>
    <w:p/>
    <w:p>
      <w:r>
        <w:t>毕竟对于她班上的那个同学，在青云市里开着的这个诊所，也算得上是挺出名的，所以她就想要让许雅贝过去问一问看看有没有什么好的解决办法。</w:t>
      </w:r>
    </w:p>
    <w:p/>
    <w:p>
      <w:r>
        <w:t>而在许雅贝看着自己的好闺蜜赵益萱竟然是在她感到最为难的时候竟然伸出了援助之手帮着她找到了一个既离着他们学校比较近的地方，又是让得了她上班的时间不被耽误，是真的感到了非常的开心的，于是看着赵益萱，道：“你真不愧是我许雅贝看中的女人，谢了哈！”</w:t>
      </w:r>
    </w:p>
    <w:p/>
    <w:p>
      <w:r>
        <w:t>“切，说什么话呢！当初如果不是老娘我看上了你，或许你还自己一个人在外面住的吧！”一说到这个，赵益萱就有了一些不服气的态度了，瞥了一眼许雅贝之后，不屑地道。</w:t>
      </w:r>
    </w:p>
    <w:p/>
    <w:p>
      <w:r>
        <w:t>不过对于这个时候兴高采烈地许雅贝来说，她可不管这么多了，因为在当赵益萱将这个名片递给了她之后，她也是想到了现在正好是下班时间，距离着晚自习还有着两个小时，于是她也是站起了身子，提着手包就往办公室门口走去，边走边道：“谢了哈，益萱，回头我请你吃饭！”</w:t>
      </w:r>
    </w:p>
    <w:p/>
    <w:p>
      <w:r>
        <w:t>当赵益萱发现许雅贝已经是从她身边离开了之后，她也是立刻的就扭过了头来，然后看着门口离去的许雅贝道：“你个死丫头！竟然不叫上我一起去！”</w:t>
      </w:r>
    </w:p>
    <w:p/>
    <w:p>
      <w:r>
        <w:t>说完，赵益萱也是同样的拿起了她的手包就冲着门口刚刚走出去的许雅贝走去。</w:t>
      </w:r>
    </w:p>
    <w:p/>
    <w:p>
      <w:r>
        <w:t>对于她们俩之间的这个关系，其实说真的有的时候就连是她们俩自己都是有着一些没有搞明白的，毕竟对于他们来不论是谁在需要有着帮忙的时候，她们俩也都会是互相帮助着彼此的。</w:t>
      </w:r>
    </w:p>
    <w:p/>
    <w:p>
      <w:r>
        <w:t>就连是普通的上下班吃饭之类的，她们俩也都是要走在一起的，所以，在当这个时候，许雅贝竟然去到了那个诊所那边，那么对于赵益萱来说，自然的也是需要跟着去一趟了。</w:t>
      </w:r>
    </w:p>
    <w:p/>
    <w:p>
      <w:r>
        <w:t>毕竟诊所的老板，也就是那个主治医生，那可是她学生的父亲啊！</w:t>
      </w:r>
    </w:p>
    <w:p/>
    <w:p>
      <w:r>
        <w:t>如果说她跟着许雅贝一起去的话，那么说不定他还会给她们一个什么好的建议呢！</w:t>
      </w:r>
    </w:p>
    <w:p/>
    <w:p>
      <w:r>
        <w:t>而今天正好也是因为洛倾城有着一些小感冒，于是在下午下班了的时候，龙昊也是来到了一个诊所里面准备想要给洛倾城买一点儿感冒药回去的他，正当他准备要离开诊所的时候，却突然的看见了许雅贝和赵益萱两人。</w:t>
      </w:r>
    </w:p>
    <w:p/>
    <w:p>
      <w:r>
        <w:t>“咦？这不是龙昊么？你怎么在这里啊？”赵益萱看着龙昊的时候，也是小步的跑上前去。</w:t>
      </w:r>
    </w:p>
    <w:p/>
    <w:p>
      <w:r>
        <w:t>龙昊在听见了自己的名字之后，他也是扭头看了一下，发现还真的是许雅贝和赵益萱两人，于是道：“这么巧啊！”</w:t>
      </w:r>
    </w:p>
    <w:p/>
    <w:p>
      <w:r>
        <w:t>“是挺巧的，不过，龙昊，你来诊所里面干什么？你这样的人不是应该去那种大医院里面看病的么？”赵益萱寻思着说道。</w:t>
      </w:r>
    </w:p>
    <w:p/>
    <w:p>
      <w:r>
        <w:t>“哦，呵呵，这不，医院里面的人都是快要挤满了，而我晚上还有应酬，所以就来到了诊所里面买药了。”龙昊捣鼓了手里面的那包药物之后，苦笑道。</w:t>
      </w:r>
    </w:p>
    <w:p/>
    <w:p>
      <w:r>
        <w:br w:type="page"/>
      </w:r>
    </w:p>
    <w:p>
      <w:pPr>
        <w:pStyle w:val="Heading1"/>
      </w:pPr>
      <w:r>
        <w:t>第六卷  暴露  第四百二十七章  许雅贝的想法</w:t>
      </w:r>
    </w:p>
    <w:p>
      <w:r>
        <w:t>许雅贝在这个时候看着面前的那个男人的确是龙昊时，他也是感到了有着一些害怕再一次的面对龙昊的，因为龙昊的新闻在公布了之后，也是让得了她和他之间的那种身份地位，有着很大的差距了。</w:t>
      </w:r>
    </w:p>
    <w:p/>
    <w:p>
      <w:r>
        <w:t>而且，最最重要的是，是当她知道了龙昊和青云公司董事长洛倾城在一起的消息之后，更是让她觉得了自己和龙昊是永远都不可能在一起的了。</w:t>
      </w:r>
    </w:p>
    <w:p/>
    <w:p>
      <w:r>
        <w:t>毕竟，对于她而言，洛倾城是身为了青云公司的董事长，而且对于她的美貌，也是全市人民公认的青云市第一大美女的，就从这两点上面来看，就使得了许雅贝觉得，这再一次的遇见了龙昊，都使得了她都有着一些不敢去面对他了。</w:t>
      </w:r>
    </w:p>
    <w:p/>
    <w:p>
      <w:r>
        <w:t>不过，对于龙昊而言，他可不是这么想的，虽然他现在的身份与地位都是与许雅贝有着很大的差距的，但是他对于女人的那种评价，可是有着很大的不同的。</w:t>
      </w:r>
    </w:p>
    <w:p/>
    <w:p>
      <w:r>
        <w:t>就像洛倾城的那种美，是一个完全有着居高临下的感觉的，毕竟对于她自己来说，也的确是达到了美若天仙的那种境界了。换着说，再说警花唐紫依，她的那种美，则是有着与正义感完全的相似的那种美，换句话说，她的美就是属于那种完全平民们心目中的美一样的。</w:t>
      </w:r>
    </w:p>
    <w:p/>
    <w:p>
      <w:r>
        <w:t>而对于许雅贝的话，她和龙昊见面的时间虽然并不是特别的多，但是在当每一次龙昊和许雅贝见面的时候，她都是能够给龙昊一种怜惜的感觉，再加上她人本来就长得比较漂亮，从这方面上来看，也是完全的达到了那种怜香惜玉的感觉的。</w:t>
      </w:r>
    </w:p>
    <w:p/>
    <w:p>
      <w:r>
        <w:t>所以，在这个时候龙昊看着赵益萱一个人朝着他冲了过来，却没有看见许雅贝，他也是顿时疑惑地道：“许雅贝呢？”</w:t>
      </w:r>
    </w:p>
    <w:p/>
    <w:p>
      <w:r>
        <w:t>“哦！你说她呀，诺，她不是在那里么！”赵益萱看着龙昊的那种态度，就知道了龙昊肯定是要找许雅贝的了，所以在当她说着话的时候，身子也是侧到了一边去，然后伸手指了指后面的许雅贝。</w:t>
      </w:r>
    </w:p>
    <w:p/>
    <w:p>
      <w:r>
        <w:t>而在许雅贝看见了龙昊投过来的目光之后，她也是瞬间的就被一抹红晕占据了整个脸蛋，快速地垂下了头，不敢去看龙昊。</w:t>
      </w:r>
    </w:p>
    <w:p/>
    <w:p>
      <w:r>
        <w:t>可是对于龙昊而言，他可不是这么想的了，来到了许雅贝的面前之后，看着许雅贝头都不敢抬起来看自己了，他也是道：“难道你就是这样对待你的救命恩人的么？见了面了，都不和我打一声招呼了。”</w:t>
      </w:r>
    </w:p>
    <w:p/>
    <w:p>
      <w:r>
        <w:t>许雅贝听着‘救命恩人’这四个字之后，也是瞬间的就意识到了龙昊不仅仅是她喜欢着的人，而且最重要的是，他还救过她一次，所以也是瞬间的就抬起了头来看着龙昊，道：“哦，你，你好！”</w:t>
      </w:r>
    </w:p>
    <w:p/>
    <w:p>
      <w:r>
        <w:t>赵益萱在后面看着他们俩此刻的尴尬，也是意识到了自己站在这种场合下，完全的是属于多余的，于是就对着许雅贝说了一声，道：“贝贝，那我就先进去了，我先去看看那个医生在不在？”</w:t>
      </w:r>
    </w:p>
    <w:p/>
    <w:p>
      <w:r>
        <w:t>说完之后，赵益萱就独自一人进了诊所了，而在外面，此时此刻，也只剩下了龙昊和许雅贝两人。</w:t>
      </w:r>
    </w:p>
    <w:p/>
    <w:p>
      <w:r>
        <w:t>龙昊听着赵益萱说要去看医生，他也是顿时的蹙眉道：“怎么了？难道你们生病了？”</w:t>
      </w:r>
    </w:p>
    <w:p/>
    <w:p>
      <w:r>
        <w:t>“哦，不不不，不是这样的。”许雅贝一紧张，就连话都不知道该要怎么说了，顿时摇头连忙地道。</w:t>
      </w:r>
    </w:p>
    <w:p/>
    <w:p>
      <w:r>
        <w:t>只不过对于这个时候，她也是在心目当中想到，这个赵益萱，明知道我和龙昊不知道该要如何的沟通，还在这么关键的时刻将自己一个人给丢下！</w:t>
      </w:r>
    </w:p>
    <w:p/>
    <w:p>
      <w:r>
        <w:t>“那是怎么回事？”龙昊看着许雅贝那样的说着，他心目当中，也是有着一些关心的，于是追问道。</w:t>
      </w:r>
    </w:p>
    <w:p/>
    <w:p>
      <w:r>
        <w:t>许雅贝这个时候看着龙昊的那副表情，着实让得了她心目当中既有着一点儿小甜蜜，又有着一些惊慌失措，因为她还真的不知道要在这个时候和龙昊说什么，“那个，那个，因为这么久我班上的学生们由于换季的原因，时不时的发烧感冒，让得了我非常的担心他们，所以就一直都想着要出来找一家医院的医生问一下要如何的预防换季感冒的症状。”</w:t>
      </w:r>
    </w:p>
    <w:p/>
    <w:p>
      <w:r>
        <w:t>龙昊听了她这样一说了之后，也是觉得这个时候的天气，是换的比较快，时不时的热时不时的冷，于是想了一会儿之后，他也是道：“那你之前那么紧张干什么？况且，你要去医院里的话，直接打一个电话给我不就可以了么？干嘛还要来这种小诊所里来？”</w:t>
      </w:r>
    </w:p>
    <w:p/>
    <w:p>
      <w:r>
        <w:t>“因为这么久都是比较忙的，而且学校里面也是在搞着检查，所以我都是没有多少时间去医院里面的，毕竟离着我们学校最近的一家医院，来回的时间上面，也是需要一个小时左右的时间的。”许雅贝如实地道。</w:t>
      </w:r>
    </w:p>
    <w:p/>
    <w:p>
      <w:r>
        <w:t>“医院里你们学校很远么？”龙昊蹙了蹙眉，然后想了一会儿，也还的确是这样的，于是接着道：“好像也还是挺远的，如果遇到了下班的高峰期，那么来回应该是需要有着一个小时。”</w:t>
      </w:r>
    </w:p>
    <w:p/>
    <w:p>
      <w:r>
        <w:t>“嗯，是的。”许雅贝点头道。</w:t>
      </w:r>
    </w:p>
    <w:p/>
    <w:p>
      <w:r>
        <w:t>“但是你可以找我啊！我随时随地都有时间的，只要你打个电话给我不就可以了么？干嘛还非要来这种小诊所里面找医生问？”龙昊然后接着道。</w:t>
      </w:r>
    </w:p>
    <w:p/>
    <w:p>
      <w:r>
        <w:t>而在当他说了这句话之后，也是立刻的就开始有了一些想要继续往下说的状态了，只不过在这个时候，许雅贝和龙昊说了几句话之后，也是感到了有着一些不再那么害怕了，于是道：“你现在，你现在不是当上了副董事长了么？怎么还那么悠闲？”</w:t>
      </w:r>
    </w:p>
    <w:p/>
    <w:p>
      <w:r>
        <w:t>“难道说当上副董事长就一定要每天都很忙的么？”龙昊很惊讶许雅贝为什么会说出这样的话语，惊讶地道：“难道说副董事长就要每天在办公室里和那些大老板们打着交道的么？”</w:t>
      </w:r>
    </w:p>
    <w:p/>
    <w:p>
      <w:r>
        <w:t>“难道不是这样的么？”许雅贝回道。</w:t>
      </w:r>
    </w:p>
    <w:p/>
    <w:p>
      <w:r>
        <w:t>“那肯定不是这样啊！”龙昊立刻解释道：“副董事长也是人好不咯！再说了，即使是我的身份与地位现在的确是很高，但是我想这个副董事长我还不能够驾驭的住，所以，现在也还只是暂时的坐上了这个副董事长的位置。”</w:t>
      </w:r>
    </w:p>
    <w:p/>
    <w:p>
      <w:r>
        <w:br w:type="page"/>
      </w:r>
    </w:p>
    <w:p>
      <w:pPr>
        <w:pStyle w:val="Heading1"/>
      </w:pPr>
      <w:r>
        <w:t>第六卷  暴露  第四百二十八章  林志刚的举动</w:t>
      </w:r>
    </w:p>
    <w:p>
      <w:r>
        <w:t>许雅贝听着龙昊这样一说了，也是顿时就蹙了蹙眉，然后道：“你做副董事长为什么不好？你看你哪儿都是比较优异的，怎么就不能够做这个副董事长的位置了？”</w:t>
      </w:r>
    </w:p>
    <w:p/>
    <w:p>
      <w:r>
        <w:t>在许雅贝看来，龙昊的各方面能力都是比较强悍的，不论是在客户处理的方面，还是在社会上面的一些问题上，他都是有着与平常人不一样的一面的。</w:t>
      </w:r>
    </w:p>
    <w:p/>
    <w:p>
      <w:r>
        <w:t>所以，在当龙昊说出了那番话之后，她的表情也是瞬间的变了变，一张严肃而又显得了有着一些可怕的脸庞，顿时让得了她面前的龙昊觉得这个模样还真的是他第一次见。</w:t>
      </w:r>
    </w:p>
    <w:p/>
    <w:p>
      <w:r>
        <w:t>“好好好，我当这个副董事长还不行么？”龙昊顿时道：“不过，我虽然是当上了副董事长，身份上面的确是有着一些提升，但是我想，我们之间的那种友谊，也还是不能够改变的，毕竟我当初可是花了很大的危险将你救了出来的，你可不要因为看着我当上了副董事长就不理我了！”</w:t>
      </w:r>
    </w:p>
    <w:p/>
    <w:p>
      <w:r>
        <w:t>他这样说，也是让得了龙昊顿时就开始有着一些理直气壮的意思了。</w:t>
      </w:r>
    </w:p>
    <w:p/>
    <w:p>
      <w:r>
        <w:t>毕竟对于他来说，现在的这个形势，如果他失去了一个好友的话，那么对于他而言，想要重新的获得许雅贝这样的女孩子的信任，那就相当于是难上加难了。</w:t>
      </w:r>
    </w:p>
    <w:p/>
    <w:p>
      <w:r>
        <w:t>况且，对于那一次酒吧里面的事情，龙昊也还没有追究下去的，如果那个人想要伤害许雅贝的话，那也是很轻松的事情的，所以，在当这个时候龙昊看着许雅贝因为自己当上了副董事长的身份而不理自己了时，也是有着一些不开心的。</w:t>
      </w:r>
    </w:p>
    <w:p/>
    <w:p>
      <w:r>
        <w:t>毕竟对于龙昊的职责而言，他是要保护好自己身边的每一个人的，即使是普通的朋友，他也是需要保护的，不过，对于许雅贝和他之间的那种关系，难道龙昊就真的想要让自己和许雅贝成为一个普通朋友么？</w:t>
      </w:r>
    </w:p>
    <w:p/>
    <w:p>
      <w:r>
        <w:t>“好了好了，现在离着晚自习的时间还有着一个多钟头，我带你去一趟医院里面吧！”龙昊看了看手表之后，发现现在时间也还的确很早，而且对于今天的车流量也不是很多，于是提议道。</w:t>
      </w:r>
    </w:p>
    <w:p/>
    <w:p>
      <w:r>
        <w:t>“那，赵益萱还在里面呢！”许雅贝看了看周围，发现这个时候赵益萱还真的是不在外面了，她也是顿时道。</w:t>
      </w:r>
    </w:p>
    <w:p/>
    <w:p>
      <w:r>
        <w:t>“她在里面就在里面咯！你等下打个电话给她不就可以了么？”龙昊回答道。</w:t>
      </w:r>
    </w:p>
    <w:p/>
    <w:p>
      <w:r>
        <w:t>许雅贝想了一会儿之后，也是觉得这样可行的，于是点了点头，然后就跟着龙昊一起上了他的那辆迈巴赫了。</w:t>
      </w:r>
    </w:p>
    <w:p/>
    <w:p>
      <w:r>
        <w:t>在车上，龙昊一个人专注着开车，而对于许雅贝来说，她则是打了一个电话给赵益萱解释了一会儿之后，就挂断了电话。</w:t>
      </w:r>
    </w:p>
    <w:p/>
    <w:p>
      <w:r>
        <w:t>而在这个时候赵益萱这里，也是非常的烦恼的，毕竟她可是将医生也叫了出来的，而现在许雅贝又是跟着龙昊去了医院，也是让得了她这会儿还真不知道怎么收场了。</w:t>
      </w:r>
    </w:p>
    <w:p/>
    <w:p>
      <w:r>
        <w:t>不过由于她是那个医生孩子的老师，那个医生也是没有怎么介意的，于是三言两语的和赵益萱寒暄了几句话之后，也就离开了。</w:t>
      </w:r>
    </w:p>
    <w:p/>
    <w:p>
      <w:r>
        <w:t>而在这个时候，赵益萱一个人走在去往学校的马路上面，也是嘴里嘟囔道：“这个许雅贝，看见了帅哥就直接的抛下了我一个人不管了！别以为你的一个电话就可以讲我给打发走！今天晚上回去之后，老娘一定要给你尝尝教训！哼！”</w:t>
      </w:r>
    </w:p>
    <w:p/>
    <w:p>
      <w:r>
        <w:t>……</w:t>
      </w:r>
    </w:p>
    <w:p/>
    <w:p>
      <w:r>
        <w:t>南宫炎和唐鹏他们，也是因为在调查到了柳映月的身份之后，第二天他们也是收到了龙昊发给他们的命令，让他们先监视着林志刚和柳映月两人的，虽然说对于这一次的调查，让得了他们是有着一些觉得不是很轻松的，但是不论结果究竟会是什么样的，他们也都是要去阻止林志刚的计谋得逞的。</w:t>
      </w:r>
    </w:p>
    <w:p/>
    <w:p>
      <w:r>
        <w:t>只是，对于林志刚这么久，他也全部都是没有去管那些事情的，虽然那些事情是交给了其他的几名老长老们去做，但是有的时候，需要做出一个很大的决策的时候，他们也还是都需要有着林志刚的出面才能够解决的。</w:t>
      </w:r>
    </w:p>
    <w:p/>
    <w:p>
      <w:r>
        <w:t>因为林志刚在青云市的话语权，已经是达到了一种让他们有着很大的反驳能力都没有了的地步，所以，对于这个时候，他们也是需要有着林志刚出面，才能够完全的解决所有问题。</w:t>
      </w:r>
    </w:p>
    <w:p/>
    <w:p>
      <w:r>
        <w:t>而对于今天的南宫炎和唐鹏两人，他们能也是随身走动的，在上一次的行动当中，他们也是有着一些经验了，所以对于今天的他们，也是都没有带着枪械走在路上的。</w:t>
      </w:r>
    </w:p>
    <w:p/>
    <w:p>
      <w:r>
        <w:t>只是在远处跟着林志刚和柳映月两人走着.</w:t>
      </w:r>
    </w:p>
    <w:p/>
    <w:p>
      <w:r>
        <w:t>由于这段时间林志刚也是一直都在跟着柳映月一起待着的，所以当他们俩确定了他们情侣的关系之后，也是有着一件事儿让他们非常烦恼的。</w:t>
      </w:r>
    </w:p>
    <w:p/>
    <w:p>
      <w:r>
        <w:t>那就是对于他们双方的年龄都是比较大了，所以他们也是全部都想要快点儿结婚的。</w:t>
      </w:r>
    </w:p>
    <w:p/>
    <w:p>
      <w:r>
        <w:t>只是对于这个结婚的事情，林志刚他这边倒是没有任何的问题，但是柳映月她那边，就是有着一些问题的。</w:t>
      </w:r>
    </w:p>
    <w:p/>
    <w:p>
      <w:r>
        <w:t>因为在当初她离开了家里之后，便是再也没有和她家里人联系过，而对于这一次她想要带着林志刚回去见一见她爸妈然后也是好确定一下日子结婚的事儿而感到为难。</w:t>
      </w:r>
    </w:p>
    <w:p/>
    <w:p>
      <w:r>
        <w:t>只是，后来也是在林志刚的强烈要求之下，柳映月也是不顾一切的答应了他，要带着他回去一趟，所以，对于今天，林志刚和柳映月两人也是来到了一个百货街里买东西的。</w:t>
      </w:r>
    </w:p>
    <w:p/>
    <w:p>
      <w:r>
        <w:t>而在南宫炎和唐鹏看着林志刚和柳映月两人来到了百货街买了许多东西之后，唐鹏也是疑惑地道：“这个林志刚，他要搞什么鬼？怎么突然地就想着要来到了百货街买东西了，而且还是带着柳映月一起买了一些养老产品什么的，这究竟是怎么回事儿？难道说柳映月要带着林志刚回一趟她家见父母？”</w:t>
      </w:r>
    </w:p>
    <w:p/>
    <w:p>
      <w:r>
        <w:t>“不排除这种可能性，毕竟对于林志刚来说，他现在也是快要到了三十六七的人了，如果再不结婚的话，那么还真的是有可能成为一个剩男了，况且林志刚以前也是一直都没有找过任何女人的，从这一点儿也是可以看得出，林志刚的所有一切，不论是在工作上面还是在生活上面，他也都算得上是有着很好的基础了，相信柳映月的父母也是希望柳映月能够找到一个这样的男人依靠吧！”南宫炎单手扶着下巴，认真地道。</w:t>
      </w:r>
    </w:p>
    <w:p/>
    <w:p>
      <w:r>
        <w:br w:type="page"/>
      </w:r>
    </w:p>
    <w:p>
      <w:pPr>
        <w:pStyle w:val="Heading1"/>
      </w:pPr>
      <w:r>
        <w:t>第六卷  暴露  第四百二十九章  特工总部的任务区别</w:t>
      </w:r>
    </w:p>
    <w:p>
      <w:r>
        <w:t>“嗯，倒也不排除这种可能性，但是对于林志刚所做过的那些坏事情，如果一旦是让得了柳映月的父母知道了的话，那么对于林志刚想要娶柳映月进门的话，这就可能会有着一些难度了啊！”唐鹏点了点头，接着说道：“毕竟就连是他身边最亲近的洛倾城都不知道他所做过的那些事情，更何况是对于柳映月的父母了！”</w:t>
      </w:r>
    </w:p>
    <w:p/>
    <w:p>
      <w:r>
        <w:t>“嗯，不过这些问题，我想我们还是不要讨论的好，毕竟这可是人家的事情，我们的任务主要就是不要让林志刚这一次的大型规模活动成功就是了。”南宫炎点了点头，附和着道：“相信龙昊他也是会在后面开始行动的时候，主动的辞去青云帮的长老身份和青云公司的副董事长身份吧！”</w:t>
      </w:r>
    </w:p>
    <w:p/>
    <w:p>
      <w:r>
        <w:t>“这个当然是肯定的，毕竟老大可不是那种得了便宜还卖乖的人！”唐鹏看着南宫炎说着的那番话，顿时的就盯着南宫炎看着，强调道：“老大的为人，我相信我们还是没有看错的，毕竟对于他的那些任务来说，哪一次任务不是特别危险的，相信这一次师父他老人家将这个任务交给老大，也是希望老大在行动当中不会受到别人的控制吧！毕竟这一次的行动，在各方面上，老大都是需要面临着许多利益的冲突的。”</w:t>
      </w:r>
    </w:p>
    <w:p/>
    <w:p>
      <w:r>
        <w:t>“是啊，你看，他才来到了青云公司还没有半年的时间，就已经是从一个小员工升到了董事长秘书再从董事长秘书的身份升职升到了副董事长的身份，从这一点儿，也就可以完全的看出来，龙昊这一次的任务，还真的是对他的一种考验啊！”南宫炎点头附和着道：“如果要是换作了其他的人来执行这个任务，最后也肯定是会被陷入利益当中去的！”</w:t>
      </w:r>
    </w:p>
    <w:p/>
    <w:p>
      <w:r>
        <w:t>其实他们现在担心的倒还并不是龙昊，毕竟龙昊可是特工总部里面的高级特工团队的队长，况且对于他的所有任务执行了的酬劳来看，哪一项任务不是有着六七位数的报酬的！</w:t>
      </w:r>
    </w:p>
    <w:p/>
    <w:p>
      <w:r>
        <w:t>所以，在这一次的任务当中，虽然龙昊是升职升到了一个公司的副董事长这样的位置了，但是如果对于龙昊来看的话，或许这副董事长一年的薪酬，还不值得让他做一次任务的薪酬那么多呢！</w:t>
      </w:r>
    </w:p>
    <w:p/>
    <w:p>
      <w:r>
        <w:t>毕竟龙昊在特工总部里面接到的任务，可都是一些红*域的任务。</w:t>
      </w:r>
    </w:p>
    <w:p/>
    <w:p>
      <w:r>
        <w:t>在特工总部里，有着五大颜*域的任务区，分别是青蓝白绿红这五种，青*域的任务区，全部都是一些刚刚入门的新手特工们所做的任务，而对于蓝*域的，全部都是一些即将要升级到了专业特工的特工们所完成的任务，并且对于蓝*域的任务，全部都是一些有着想要长期在特工总部里面工作的特工们做的。</w:t>
      </w:r>
    </w:p>
    <w:p/>
    <w:p>
      <w:r>
        <w:t>而白色任务区域，就是高级特工们入门时所需要完成的任务，对于唐鹏，他去年的时候，就是上半年都在完成这项区域的任务。</w:t>
      </w:r>
    </w:p>
    <w:p/>
    <w:p>
      <w:r>
        <w:t>至于绿*域的任务，就是之前龙昊和南宫炎一起在国外非洲那边执行的任务，全部都是绿*域的任务，虽然绿*域的任务全部都是一些国外作案的任务，但是只要是完成的好的话，那么它所能够使得接收任务的特工们有着一个非常庞大的数字的报酬，所以，现在对于南宫炎和龙昊而言，他们俩就可以算得上是能够买下一个省市那么多的酬薪了。</w:t>
      </w:r>
    </w:p>
    <w:p/>
    <w:p>
      <w:r>
        <w:t>至于最后的红*域，也就是特工总部里面最为困难的一个任务区域了，至于这个区域的任务，一般都是很少出现的，所以在接收到了这样区域的一个任务的特工们而言，只要完成了任务，那么对于他们不仅仅是事业上面会有着一个很大的提升，就连是生命安全方面，也是要有着一些考虑的。</w:t>
      </w:r>
    </w:p>
    <w:p/>
    <w:p>
      <w:r>
        <w:t>因为对于这个红*域的任务，一般都是一些间谍任务，对于间谍任务，如果是按照了一般的特工们来说的话，那么他们是肯定完成不了的，可是对于红*域的任务区的酬薪，索性就使得了很多不自量力而又想要获得那高额的报酬的特工，全部都是一些有着那样的胆量，却没有了那样的实力。</w:t>
      </w:r>
    </w:p>
    <w:p/>
    <w:p>
      <w:r>
        <w:t>至于龙昊为什么能够接下这样的任务，也是因为龙昊不仅仅是在完成任务的能力上面有着重大的突出表现，而且也是在人际交往能力的这方面，有着很大的优势。</w:t>
      </w:r>
    </w:p>
    <w:p/>
    <w:p>
      <w:r>
        <w:t>因为在龙昊当上了青云公司的副董事长之后，来青云公司里面办理业务谈合作的大型企业公司的董事长也是有着挺多的，就从这一点儿就能够看出，龙昊在这方面，的确是有着让人超越不了的一面。</w:t>
      </w:r>
    </w:p>
    <w:p/>
    <w:p>
      <w:r>
        <w:t>最最重要的是，龙昊在黑暗世界里面所属的那些个势力，就现在而言，他们不但是将黑暗世界管理的好好的，就连是在外面的世界当中，也是有着很大的名望。</w:t>
      </w:r>
    </w:p>
    <w:p/>
    <w:p>
      <w:r>
        <w:t>这也就是因为当初张天龙要选择让龙昊来完成这项任务的原因。</w:t>
      </w:r>
    </w:p>
    <w:p/>
    <w:p>
      <w:r>
        <w:t>此刻，唐鹏和南宫炎两人看着林志刚和柳映月手挽着手的去到了另外的一家礼品店购买礼品了的时候，他们俩也是快步地跟了上去。</w:t>
      </w:r>
    </w:p>
    <w:p/>
    <w:p>
      <w:r>
        <w:t>由于这一次买的礼品全部都是林志刚亲自挑选的礼品，所以也是让得了柳映月觉得林志刚完全没有买这么多礼品去她家里拜访她父母的，于是也是道：“哎呀啦，好了啦，买了这么多已经够了，你看看你买的这些礼品，一个比一个好看，一个比一个贵重，你只是去看我爸妈而已，买这么多干什么？他们这个年纪了又全部都用不上了！”</w:t>
      </w:r>
    </w:p>
    <w:p/>
    <w:p>
      <w:r>
        <w:t>“嘿嘿，老婆，这不是因为想着要和你爸妈谈我们俩结婚的事情么？所以就买的多了一些，这样一来的话，也可以显出我的诚意不是么？”林志刚这个时候突然地转过了身来，看着柳映月的面庞，笑道。</w:t>
      </w:r>
    </w:p>
    <w:p/>
    <w:p>
      <w:r>
        <w:t>“就算是要和我结婚，也不用买这么多东西啊！我知道你现在有钱，但是有钱也不能够乱花不是么？”柳映月很理解的看着林志刚，道。</w:t>
      </w:r>
    </w:p>
    <w:p/>
    <w:p>
      <w:r>
        <w:t>“是是是，老婆大人您说的是，再等我买两件上好的葡萄酒回去给你爸喝好不好？就两件，就两件！”林志刚突然地看见了旁边的两瓶葡萄酒都是年代非常久远的了，于是就想要买下来，转身对着柳映月说道。</w:t>
      </w:r>
    </w:p>
    <w:p/>
    <w:p>
      <w:r>
        <w:t>“好好好，那行，你去买吧！今天记得让小吴给我们订好机票！”柳映月不耐烦地道。</w:t>
      </w:r>
    </w:p>
    <w:p/>
    <w:p>
      <w:r>
        <w:br w:type="page"/>
      </w:r>
    </w:p>
    <w:p>
      <w:pPr>
        <w:pStyle w:val="Heading1"/>
      </w:pPr>
      <w:r>
        <w:t>第六卷  暴露  第四百三十章  苏叶的电话</w:t>
      </w:r>
    </w:p>
    <w:p>
      <w:r>
        <w:t>对于这一次林志刚和柳映月一起回去探望父母，也是给了青云帮内一个大的打击的，毕竟在当帮主林志刚离开了青云帮之后的话，那么对于帮内的管理方面，也就是给了苏叶和其他的几个长老们很大的难题了的。</w:t>
      </w:r>
    </w:p>
    <w:p/>
    <w:p>
      <w:r>
        <w:t>因为苏叶作为了帮派内的大长老，在当帮主离开了帮派出去了之后，那么他作为了帮派里的大长老，肯定是有着很大的权利去掌管帮派的，而在他这个大长老掌管帮派的时候，平时最怕出现的意外就是，帮派内的成员们都是有着一些赞同和不赞同的意见的。</w:t>
      </w:r>
    </w:p>
    <w:p/>
    <w:p>
      <w:r>
        <w:t>甚至是有的时候说到了一些重要的话题之后，他们更是吵着闹着要主动权。</w:t>
      </w:r>
    </w:p>
    <w:p/>
    <w:p>
      <w:r>
        <w:t>这样的一面，在当苏叶当上了大长老之前，是完全的看到了前任大长老的烦恼的。</w:t>
      </w:r>
    </w:p>
    <w:p/>
    <w:p>
      <w:r>
        <w:t>所以对于这个时候，如果说一旦林志刚出去了之后，那么对于帮派里，也肯定是会有着一个大的战争要到来的，只不过是个时间问题罢了。</w:t>
      </w:r>
    </w:p>
    <w:p/>
    <w:p>
      <w:r>
        <w:t>不过还算好的是，苏叶今天给龙昊打了一个电话，并且也是让得了龙昊和洛倾城两人这么久晚上也是尽量回到帮派里住几夜的，因为只有洛倾城和龙昊两人回来了，那么对于帮派里的一些长老们，才不敢肆意妄为！</w:t>
      </w:r>
    </w:p>
    <w:p/>
    <w:p>
      <w:r>
        <w:t>毕竟，洛倾城可是身为了青云帮的公主，而龙昊，他也是凭借着实力将所有的弟子们给全部都是弄得服从了的，所以，只要是他们俩回来了之后，那么苏叶这个大长老，应该就会有着更好的方面去管理。</w:t>
      </w:r>
    </w:p>
    <w:p/>
    <w:p>
      <w:r>
        <w:t>“放心好了，今天晚上我和倾城就回帮派里一躺就是了，你记得让仆人们安排好我们的房间就可以了。”龙昊这个时候举着手机看着窗外的夜景说道。</w:t>
      </w:r>
    </w:p>
    <w:p/>
    <w:p>
      <w:r>
        <w:t>“哦，今天倒没有必要，只不过对于明天中午帮主就离开了青云市之后，就需要晚上你和公主两人回到帮派里面来住一段时间了。”苏叶连忙地道：“毕竟，只有你和公主二人在帮派里的话，那么我想我管理起来也会方便一些的。”</w:t>
      </w:r>
    </w:p>
    <w:p/>
    <w:p>
      <w:r>
        <w:t>“嗯，可以，那你清楚这一次帮主是要去哪里么？”龙昊点了点头，然后道：“听说帮主这一次好像是和他的女朋友一起回去探亲的。是这样么？”</w:t>
      </w:r>
    </w:p>
    <w:p/>
    <w:p>
      <w:r>
        <w:t>“是的是的，二长老，你那边这么久可也一定不要去打扰帮主啊，我总是觉得现在帮主在找了女朋友之后，成天都是围绕着她转的，帮派里面的一些事务，也是全部都交给了我和三长老他们办了。”苏叶点了点头，解释道。</w:t>
      </w:r>
    </w:p>
    <w:p/>
    <w:p>
      <w:r>
        <w:t>龙昊听了之后，也是更加的觉得这一次如果林志刚和柳映月两人在出去了之后，那么对于他来说，就更加的是好办理他所要办理的事务了，所以最后也是点头道：“嗯，那就这样吧，大长老，明天晚上我会和倾城一起回去的。”</w:t>
      </w:r>
    </w:p>
    <w:p/>
    <w:p>
      <w:r>
        <w:t>“嗯，好的，龙老弟，那就这样了！谢谢哈！”苏叶满意的点了点头之后，道。</w:t>
      </w:r>
    </w:p>
    <w:p/>
    <w:p>
      <w:r>
        <w:t>“这有什么的，你也是为了帮派为好啊！好了，我这边还有着一些事情要处理，就不和你多说了！”龙昊淡淡地道。</w:t>
      </w:r>
    </w:p>
    <w:p/>
    <w:p>
      <w:r>
        <w:t>“嗯，好，龙老弟再见！”苏叶点头道。</w:t>
      </w:r>
    </w:p>
    <w:p/>
    <w:p>
      <w:r>
        <w:t>“再见！”龙昊点了点头，然后挂断了电话。</w:t>
      </w:r>
    </w:p>
    <w:p/>
    <w:p>
      <w:r>
        <w:t>其实对于他来说，这一次林志刚在和柳映月两人去到了柳映月家里，也就是给他这边的任务创造了一个更加美好的条件，毕竟对于他现在的身份而言，他可不仅仅是青云公司的副董事长，而且还是青云帮内院的二长老，有着这样的一个身份的他，在青云帮里面，可是有着一个很大的权利去调查一些事情的。</w:t>
      </w:r>
    </w:p>
    <w:p/>
    <w:p>
      <w:r>
        <w:t>所以为了这一次的不让其他的人打破，龙昊也是立刻的就做回到了自己的办公椅上面，给南宫炎打了一个电话过去。</w:t>
      </w:r>
    </w:p>
    <w:p/>
    <w:p>
      <w:r>
        <w:t>“嗯，这个事情我知道，今天在监视林志刚的时候，他也是在和柳映月一起买着礼品的！”南宫炎这个时候点了点头，然后道。</w:t>
      </w:r>
    </w:p>
    <w:p/>
    <w:p>
      <w:r>
        <w:t>“那在他们走了之后，你们俩也就开始进行调查吧！我有内院二长老的身份，现在已经是可以自由进出那个地方了。”龙昊点了点头，然后解释道：“而到时候，也是需要你和唐鹏两人将所有的装备都带好了之后，就到里面去进行调查。”</w:t>
      </w:r>
    </w:p>
    <w:p/>
    <w:p>
      <w:r>
        <w:t>“嗯，这个放心，我和唐鹏这两天也是在看着这些装备的质量的，到时候只要是我们进去了，外面的事情就只能够是交给你和苏旭两人了。”南宫炎道。</w:t>
      </w:r>
    </w:p>
    <w:p/>
    <w:p>
      <w:r>
        <w:t>“这个放心，苏旭这么久他也是一直都在家里更新着他的那个小说的，他回去的话，应该很轻松。”龙昊看着电脑面前出现的那个屏幕，道。</w:t>
      </w:r>
    </w:p>
    <w:p/>
    <w:p>
      <w:r>
        <w:t>其实对于这个时候，他也是在网上查找着明天通过D市区的那趟高铁的。</w:t>
      </w:r>
    </w:p>
    <w:p/>
    <w:p>
      <w:r>
        <w:t>对于青云市而言，也是在上个月就开通了高铁路线的，所以在当高铁一开通之后，就每天都是有着很多的人乘坐着高铁去往各种城市里面游玩办公的。</w:t>
      </w:r>
    </w:p>
    <w:p/>
    <w:p>
      <w:r>
        <w:t>这样的一幕，也是让得了青云市这边的人在办公方面方便了很多很多。</w:t>
      </w:r>
    </w:p>
    <w:p/>
    <w:p>
      <w:r>
        <w:t>所以，在青云市的高铁向着中国各大城市开通了之后，也是立刻的就让得了青云市这边的人想去哪儿就去哪儿了，甚至还可以一天之内就来回一趟。</w:t>
      </w:r>
    </w:p>
    <w:p/>
    <w:p>
      <w:r>
        <w:t>高铁的开通，使得了他们不但是生活上面得到了一个提升，就连是在去外面游玩办公这方面，更是让得了青云市这边每天都是有着很多的外省旅客们来游玩的。</w:t>
      </w:r>
    </w:p>
    <w:p/>
    <w:p>
      <w:r>
        <w:t>毕竟青云市可是景色优美的一个城市。</w:t>
      </w:r>
    </w:p>
    <w:p/>
    <w:p>
      <w:r>
        <w:t>“嗯，那就这样吧！我现在和唐鹏两人正在看着一些资料的，也希望你明天晚上在回到了青云帮之后，将那个地方的所有人的个人资料全部都查到发给我。”南宫炎看着面前的电脑屏幕里面显示着的青云帮近日来的资料，道。</w:t>
      </w:r>
    </w:p>
    <w:p/>
    <w:p>
      <w:r>
        <w:t>“好，这个没问题，那我就先挂了！”龙昊点头道。</w:t>
      </w:r>
    </w:p>
    <w:p/>
    <w:p>
      <w:r>
        <w:t>当他挂断了电话之后，他也是向着前面的电脑扑了扑，然后点开了明天通往D市区的高铁票台之后，看见了明天中午十二点半到一点半的这个时间，的确是有着两趟高铁的，于是也是更加的想到了林志刚他们可能会乘坐着几点的车去D市了。</w:t>
      </w:r>
    </w:p>
    <w:p/>
    <w:p>
      <w:r>
        <w:br w:type="page"/>
      </w:r>
    </w:p>
    <w:p>
      <w:pPr>
        <w:pStyle w:val="Heading1"/>
      </w:pPr>
      <w:r>
        <w:t>第六卷  暴露  第四百三十一章  任务进行时</w:t>
      </w:r>
    </w:p>
    <w:p>
      <w:r>
        <w:t>由于今天是星期六，对于洛倾城和龙昊两人晚上也是没有了什么其他的事情要处理了的，所以在晚上他们俩也都是去到了WRV影院看了一场电影之后，就回到了家里去。</w:t>
      </w:r>
    </w:p>
    <w:p/>
    <w:p>
      <w:r>
        <w:t>而在回家的过程中，龙昊也是和洛倾城说到了她哥哥林志刚明天要跟着那个女人一起回她家里探望一下她父母的事情，洛倾城在听了之后，也是觉得没有任何的疑惑的。</w:t>
      </w:r>
    </w:p>
    <w:p/>
    <w:p>
      <w:r>
        <w:t>毕竟这对于林志刚来说，也的确是一个需要考虑的事情了，要知道在这十多年里，林志刚可都是为了要让她的生活提升上去，可是受了不少苦的，原本是应该要在二十五六的年龄段找一个女朋友陪在他的身边和他一起生活的，可是在那个年龄段的林志刚，看着他和她都是过着一种不怎么良好的生活，身边也是错失了许多女孩子的，所以，在当现在林志刚突然地找了一个女朋友。</w:t>
      </w:r>
    </w:p>
    <w:p/>
    <w:p>
      <w:r>
        <w:t>虽然他没有和自己说，但是对于洛倾城而言，竟然自己的哥哥要找女朋友的话，那么也就随他去吧！反正他也是比她大了很多岁的，如果说再不找的话，那么对于像他那么优秀的男人，一个人生活的确是有着一些情理难容了。</w:t>
      </w:r>
    </w:p>
    <w:p/>
    <w:p>
      <w:r>
        <w:t>“对于这一次你哥哥出去了之后，苏叶长老晚边的时候打了一个电话给我，让我们俩明天晚上回帮派休息几夜，这样的话，估计他也是好方便管理人吧！”龙昊将车子停在了红绿灯处的时候，扭头看着身边的洛倾城道。</w:t>
      </w:r>
    </w:p>
    <w:p/>
    <w:p>
      <w:r>
        <w:t>洛倾城听了之后，也是觉得如果自己的哥哥不在帮派里面的话，那么肯定是既有着很多的长老和弟子们会有着一些小动作要做出来的，于是也是点了点头，道：“嗯，可以，你让苏叶长老派人把我们的房间都打扫一下卫生吧！明天晚上我们回去睡。”</w:t>
      </w:r>
    </w:p>
    <w:p/>
    <w:p>
      <w:r>
        <w:t>“嗯，可以，只是对于晚上要回去的话，估计明天的天气会下大雨，你多带几件厚的衣服回去吧！”龙昊看着天空中的天色，道。</w:t>
      </w:r>
    </w:p>
    <w:p/>
    <w:p>
      <w:r>
        <w:t>“会的，你先开车吧，我休息一下，今天虽然是周末，但是也还是跟着那几个公司的董事长谈论了一整天的事务，的确是有着一些累了。”洛倾城点了点头，道。</w:t>
      </w:r>
    </w:p>
    <w:p/>
    <w:p>
      <w:r>
        <w:t>说完了之后，她也是靠在了一旁的窗口边闭上了眼睛休息了起来。</w:t>
      </w:r>
    </w:p>
    <w:p/>
    <w:p>
      <w:r>
        <w:t>而在这个时候，龙昊看着她睡着了，也是没有继续说话了，而是在等待着红绿灯的同时，又是想着要如何的让南宫炎和苏旭两人一起去那个地方收集资料的。</w:t>
      </w:r>
    </w:p>
    <w:p/>
    <w:p>
      <w:r>
        <w:t>对于那个地方，龙昊也只是之前听着林志刚说到了一次，只不过对于那个时候，由于他们都是挺忙的，索性龙昊也就没有派人去调查那个地方了，只是，对于明天他和洛倾城都是要回青云帮睡几夜，如果说龙昊不抓住这一次的机会的话，那么可能或许还需要他等上很久的时间才会有着继续去寻找线索的机会了吧！</w:t>
      </w:r>
    </w:p>
    <w:p/>
    <w:p>
      <w:r>
        <w:t>虽然他也是很清楚这一次他们的时间也许是很充足的，但是如果时间真的是拖得太久了的话，那么这对于他们来说，一旦林志刚和柳映月两人回来了之后，那么就对于他们这边的行动极为的不利了。</w:t>
      </w:r>
    </w:p>
    <w:p/>
    <w:p>
      <w:r>
        <w:t>当然了，若是因为林志刚和柳映月两人这一次在去到了D市区待了那么十天半个月回来的话，那么他们这边，也是有着更多的时间去掌管这些事务的。</w:t>
      </w:r>
    </w:p>
    <w:p/>
    <w:p>
      <w:r>
        <w:t>虽说苏叶是掌管人，但是苏叶可是龙昊他这边的人，只要是他想的，就没有苏叶办不到的。</w:t>
      </w:r>
    </w:p>
    <w:p/>
    <w:p>
      <w:r>
        <w:t>所以，在这个时候，龙昊也是心中想着，若是这一次真的是这样的话，那么他这里也是会有着更加良好的计划去进行这一次的事情了。</w:t>
      </w:r>
    </w:p>
    <w:p/>
    <w:p>
      <w:r>
        <w:t>因为柳映月在C市区的资料，就现在而言，也都还是没有完全查到的，所以对于龙昊而言，他就是希望时间拖得越久越好。</w:t>
      </w:r>
    </w:p>
    <w:p/>
    <w:p>
      <w:r>
        <w:t>可是真的就会如他所想的这样么？</w:t>
      </w:r>
    </w:p>
    <w:p/>
    <w:p>
      <w:r>
        <w:t>当然不可能，毕竟对于林志刚而言，他现在要做的，可不仅仅只是让洛倾城过上好日子的，还要让柳映月过上幸福美满的生活。</w:t>
      </w:r>
    </w:p>
    <w:p/>
    <w:p>
      <w:r>
        <w:t>在当红灯变成了绿灯之后，龙昊也是发动了布加迪威龙行驶了出去。</w:t>
      </w:r>
    </w:p>
    <w:p/>
    <w:p>
      <w:r>
        <w:t>……</w:t>
      </w:r>
    </w:p>
    <w:p/>
    <w:p>
      <w:r>
        <w:t>另一边，苏旭和夏芷涵这边，他们也是因为明天要回到青云帮那边去住而烦恼着。</w:t>
      </w:r>
    </w:p>
    <w:p/>
    <w:p>
      <w:r>
        <w:t>因为苏旭一旦回到了青云帮那边去住的话，那么对于他的小说更新进度就会造到一定程度上面的阻碍，因为就目前而言，只要是他一旦回到了青云帮去，苏叶就是有着一堆的事情需要他去完成。</w:t>
      </w:r>
    </w:p>
    <w:p/>
    <w:p>
      <w:r>
        <w:t>虽然说现在这个时候，由于这半个月他是一边更新一边存稿的，已经是有着四五万的稿子存着了，但是对于一名资深的网络作家而言，四五万的稿子，一天更新个那么四五千，又能够用得了多久呢？</w:t>
      </w:r>
    </w:p>
    <w:p/>
    <w:p>
      <w:r>
        <w:t>况且，如果龙昊他那边需要有着他去帮忙的话，那么对于他的这五万稿子，也是立刻的就会用完的，所以在当这个时候，他也是和夏芷涵一起待在了书房里面发着牢骚的！</w:t>
      </w:r>
    </w:p>
    <w:p/>
    <w:p>
      <w:r>
        <w:t>“我看这么久你回去爸爸也是没有让你做过什么其他的事情的啊！怎么可能就会没有时间更新存稿了呢？”夏芷涵看着苏旭一脸忧愁的模样，顿时道。</w:t>
      </w:r>
    </w:p>
    <w:p/>
    <w:p>
      <w:r>
        <w:t>“以前我在家里的时候，他也是的确没有让我做过什么的，但是现在可不一样了！现在我可不再是那种典型宅男了，我回去了之后，他肯定是会让我事事都帮着他做着一些的！”苏旭转过了身，看着夏芷涵，解释道。</w:t>
      </w:r>
    </w:p>
    <w:p/>
    <w:p>
      <w:r>
        <w:t>的确，他这样的想法，也是将他现在的想法全部都说了出来了，毕竟对于现在的他而言，在工作上面有着多么的出色，苏叶并不知道，但是他清楚的知道的是，苏旭现在已经不再是当年的那个成天就知道玩游戏打装备的网瘾少年了！</w:t>
      </w:r>
    </w:p>
    <w:p/>
    <w:p>
      <w:r>
        <w:t>“哎，要不这样吧，我这么久晚上也跟着你一块儿住到青云帮那边去吧！如果爸爸要让你做事儿的话，我就替你做了好了！”夏芷涵叹了一口气儿，然后接着道：“反正这么久我店子里面也不是特别忙的，正好可以跟着你回去放假几天，你觉得呢？”</w:t>
      </w:r>
    </w:p>
    <w:p/>
    <w:p>
      <w:r>
        <w:t>苏旭听了之后，也是觉得这样一来的话，倒也的确是一个办法，反正他写的这些文章，夏芷涵也是每天都在追着的，她也是能够帮着自己写一点儿的，于是点了点头，道：“那也只能够这样了，你明天看看店子里面忙不忙，如果不忙的话，我们下午三点就回去。”</w:t>
      </w:r>
    </w:p>
    <w:p/>
    <w:p>
      <w:r>
        <w:br w:type="page"/>
      </w:r>
    </w:p>
    <w:p>
      <w:pPr>
        <w:pStyle w:val="Heading1"/>
      </w:pPr>
      <w:r>
        <w:t>第六卷  暴露  第四百三十二章  苏旭的爱情故事</w:t>
      </w:r>
    </w:p>
    <w:p>
      <w:r>
        <w:t>对于现在的夏芷涵，她不仅仅只是在爱情上面有着很大的幸福，就从她的工作方面，也是有着一些小小的成就的，因为她现在不仅仅是开了一家自己经营的花店，而且还每天都是有着很多客流量来她这里购买花束的。</w:t>
      </w:r>
    </w:p>
    <w:p/>
    <w:p>
      <w:r>
        <w:t>所以在当初她被公司辞退了工作之后，偶遇苏旭和他在一起之后，也是显得了她也是渐渐地脱离了那种校园生活当中的那种稚嫩感，更多的，则是存在于她对任何事物都有着很大的不同感与想要将那件事情完成的成就感。</w:t>
      </w:r>
    </w:p>
    <w:p/>
    <w:p>
      <w:r>
        <w:t>因为对于现在的她，在工作事业上面虽然是和苏旭的工作恰不相干的，毕竟对于苏旭的工作是干网络作家这一行的，而她则是一个卖花的，他们俩在一起，之间的工作就已经是差距比较大的了。</w:t>
      </w:r>
    </w:p>
    <w:p/>
    <w:p>
      <w:r>
        <w:t>但是由于夏芷涵对苏旭的那种从小到大一直都存在着的爱慕，早已是让她将他与她之间的工作差距放开了的，毕竟，至少她现在还是苏旭的头号大粉丝呢！</w:t>
      </w:r>
    </w:p>
    <w:p/>
    <w:p>
      <w:r>
        <w:t>如果说苏旭在以后的日子里，真的是靠写网络小说出名了的话，那么对于她而言的话，不仅仅是会获得苏旭的个人签名，而且他还会成为自己的男人。</w:t>
      </w:r>
    </w:p>
    <w:p/>
    <w:p>
      <w:r>
        <w:t>如果说这些都是能够实现了的，那么对于她来说，可谓就算得上是人生的赢家了。</w:t>
      </w:r>
    </w:p>
    <w:p/>
    <w:p>
      <w:r>
        <w:t>夏芷涵之后也是在打了一个电话问了问自己店子里面的员工，明天会不会特别的忙，需不需要她去店子里面帮忙之类的话语，就挂断了电话，来到了苏旭的书房里面，一脸笑容满面的看着他。</w:t>
      </w:r>
    </w:p>
    <w:p/>
    <w:p>
      <w:r>
        <w:t>而在苏旭正为小说更新的事情而感到烦恼的时候，突然地看见了夏芷涵出现在了他的面前，并且也是一脸笑容满面的看着他，他就觉得非常奇怪，蹙了蹙眉，然后道：“你这是怎么了？怎么比中彩票中了五百万还要高兴？”</w:t>
      </w:r>
    </w:p>
    <w:p/>
    <w:p>
      <w:r>
        <w:t>夏芷涵看着苏旭这副模样看着她，也是觉得心中很开心的，毕竟对于现在的她来说，只要是能够和他待在一起的时间，都会是成为她想要将时间永远都停留在那一刻的想法。</w:t>
      </w:r>
    </w:p>
    <w:p/>
    <w:p>
      <w:r>
        <w:t>看着苏旭蹙眉的样子，觉得真的很可爱的她，之后也是开口道：“我刚才给店子里面的值班员工打了一个电话，她说明天没有太忙，而且明天正好雪姨也会去店子里面上班，所以明天我就是有着时间跟你一起回家里一趟了啦！”</w:t>
      </w:r>
    </w:p>
    <w:p/>
    <w:p>
      <w:r>
        <w:t>苏旭看着夏芷涵就为了这件事儿而高兴成了这副模样，也顿时是觉得，面前站着的这个女孩儿，有的时候还真的是让他觉得很单纯很可爱的，苦笑着摇头道：“我还以为是发生了什么事呢！原来是这事儿，瞧把你高兴的！”</w:t>
      </w:r>
    </w:p>
    <w:p/>
    <w:p>
      <w:r>
        <w:t>说完，苏旭也是站起了身子，端着水杯走到了夏芷涵的面前，伸手敲了敲她的小脑袋瓜儿。</w:t>
      </w:r>
    </w:p>
    <w:p/>
    <w:p>
      <w:r>
        <w:t>夏芷涵这个时候被苏旭敲了敲小脑袋瓜儿，不仅没有感到烦恼，而且还觉得很开兴的那种，于是夺过了苏旭手中的水杯，微笑道：“我去帮你盛水吧！”</w:t>
      </w:r>
    </w:p>
    <w:p/>
    <w:p>
      <w:r>
        <w:t>“那就谢谢你了咯！”苏旭点头道。</w:t>
      </w:r>
    </w:p>
    <w:p/>
    <w:p>
      <w:r>
        <w:t>说完之后，夏芷涵就冲着苏旭点了点头，随后便是转身离开了书房去到了客厅。</w:t>
      </w:r>
    </w:p>
    <w:p/>
    <w:p>
      <w:r>
        <w:t>而在她离开了书房之后，在电脑桌面前的苏旭，则是看着夏芷涵那一副可爱而又天真的模样，也真的是觉得非常欣慰的，毕竟对于他来说，现在的这种生活，是真的要比他以前的宅系生活要好得多了的。</w:t>
      </w:r>
    </w:p>
    <w:p/>
    <w:p>
      <w:r>
        <w:t>因为在他的身边，不但是小说签约成功了的他，走上了写网络小说的正规工作之后，也还拥有了自己i喜欢的人在自己的身边陪着自己，不论自己每天究竟是要忙到什么时候，她也都是会细心的照料着自己的。</w:t>
      </w:r>
    </w:p>
    <w:p/>
    <w:p>
      <w:r>
        <w:t>甚至是有的时候他们两个人在家里煮饭，也全部都是交给了夏芷涵去煮的。</w:t>
      </w:r>
    </w:p>
    <w:p/>
    <w:p>
      <w:r>
        <w:t>不是因为他不会煮，而是因为夏芷涵说他写小说本来就已经是很累的了，而现在还要去煮饭吃，她怕他太累了，所以煮饭这些事情，也全部都是交给了夏芷涵一个人做的。</w:t>
      </w:r>
    </w:p>
    <w:p/>
    <w:p>
      <w:r>
        <w:t>他们俩也是有的时候会有着一些吵闹，但是对于大多数的时候，也是因为他们俩彼此的都是了解自己的，所以在每一次吵完架之后，他们都会是和古话一样，床头吵了床尾和。</w:t>
      </w:r>
    </w:p>
    <w:p/>
    <w:p>
      <w:r>
        <w:t>苏旭在看着夏芷涵帮着自己盛水时的背影，也是更加的让他觉得了，自己在以后的日子里，一定要好好的对待这个一直都是陪在他身边的这个女人。</w:t>
      </w:r>
    </w:p>
    <w:p/>
    <w:p>
      <w:r>
        <w:t>“诺，大忙人，你的水来了！”夏芷涵端着水杯来到了苏旭的面前，苏旭这时也都是还没有回过神来的，她也是顿时将水杯放在了他的眼前晃了晃之后，开口道。</w:t>
      </w:r>
    </w:p>
    <w:p/>
    <w:p>
      <w:r>
        <w:t>回过了神来的苏旭，看着下芷涵已经是将水杯放在了自己的面前，于是他也是伸手接了过来，然后微笑着对着她回了一句，“谢谢。”</w:t>
      </w:r>
    </w:p>
    <w:p/>
    <w:p>
      <w:r>
        <w:t>“切，谢谢有什么用？”夏芷涵翻了翻白眼，于是侧起了脸，嘟囔道：“给本小姐来点实际的！”</w:t>
      </w:r>
    </w:p>
    <w:p/>
    <w:p>
      <w:r>
        <w:t>其实对于她而言，苏旭的一个吻比什么都要强，虽然说在他们成为了情侣之后，他们也是会天天亲吻彼此以表示对对方的那种爱慕的，但是夏芷涵和苏旭的爱情，是有着二十多年的暗恋的，所以在有的时候，有些方面也是需要有着苏旭的实际行动才能够打动她那美好的心灵的。</w:t>
      </w:r>
    </w:p>
    <w:p/>
    <w:p>
      <w:r>
        <w:t>苏旭看着自己的女人这样的说着，他也是无奈地摇了摇头，然后苦笑了一会儿，就将自己的唇碰在了夏芷涵的脸蛋上，随后便是道：“这样可以了吧，大小姐？”</w:t>
      </w:r>
    </w:p>
    <w:p/>
    <w:p>
      <w:r>
        <w:t>“嗯，不错不错，今天晚上夜宵给你准备一些好吃的食物来给你压压惊！”夏芷涵满意的点了点头，然后也是立刻的就来到了苏旭的身后，将双手搭在了他那厚实而又有着一些突兀的肩膀上面揉了揉，道：“那你等会儿就好好的码字吧！我去厨房里给你准备夜宵，你也好多存存稿。”</w:t>
      </w:r>
    </w:p>
    <w:p/>
    <w:p>
      <w:r>
        <w:t>“嗯，好的！老婆大人！”苏旭在得到了夏芷涵的一切招待过后，也是感到了自己的内心已经是非常的满意了，于是他也是点了点头，然后转过了身对着夏芷涵点头道。</w:t>
      </w:r>
    </w:p>
    <w:p/>
    <w:p>
      <w:r>
        <w:br w:type="page"/>
      </w:r>
    </w:p>
    <w:p>
      <w:pPr>
        <w:pStyle w:val="Heading1"/>
      </w:pPr>
      <w:r>
        <w:t>第六卷  暴露  第四百三十三章   前脚刚走，后脚出事</w:t>
      </w:r>
    </w:p>
    <w:p>
      <w:r>
        <w:t>中午十一点三十分，林志刚和柳映月就在司机的带领之下，离开了青云帮，来到了青云高铁站，由于青云市的火车站和高铁站都是区分开来了的，所以一般他们青云高铁站那边，也是有着很多车辆行驶在那儿的。</w:t>
      </w:r>
    </w:p>
    <w:p/>
    <w:p>
      <w:r>
        <w:t>至于他们为什么这么早的就来到了青云高铁站，也正是因为他们怕堵车，所以就在十一点半的时候，在林志刚交给苏叶那些事情之后，也就和柳映月一起赶往了青云高铁站的。</w:t>
      </w:r>
    </w:p>
    <w:p/>
    <w:p>
      <w:r>
        <w:t>而在当他们到了高铁站之后，林志刚看着人群并不是特别的多，于是就让司机跟着他们一起进入到了候车室那边去等候着体检的。</w:t>
      </w:r>
    </w:p>
    <w:p/>
    <w:p>
      <w:r>
        <w:t>只是，对于今天青云帮内还有着许多的事情要去忙，所以在当司机将林志刚和柳映月送到了候车室之后，林志刚也是让司机先回去了。</w:t>
      </w:r>
    </w:p>
    <w:p/>
    <w:p>
      <w:r>
        <w:t>在当司机走了之后，林志刚就和柳映月两人找了一个舒适的座位坐下候车了。</w:t>
      </w:r>
    </w:p>
    <w:p/>
    <w:p>
      <w:r>
        <w:t>……</w:t>
      </w:r>
    </w:p>
    <w:p/>
    <w:p>
      <w:r>
        <w:t>对于这一次林志刚和柳映月离开了青云市这个消息，也是早就已经是在帮派里面传开了的，所以在当林志刚他们离去了之后，帮派内也还是有着许多的事情都需要苏叶这个内院大长老管理的。</w:t>
      </w:r>
    </w:p>
    <w:p/>
    <w:p>
      <w:r>
        <w:t>只是，他没有想到的是，林志刚他们前脚才刚走了没有多久，帮派内的内院就有着一些琐事发生了。</w:t>
      </w:r>
    </w:p>
    <w:p/>
    <w:p>
      <w:r>
        <w:t>“你凭什么让我离开这个房间，这个房间明明就是我们大家一起要在里面做事情的！”一个光着膀子的年轻男子由于今天中午天气热的原因想要进去吹一下空调，可是还没有进门就被那些在门口吹着空调的帮员们给赶了出来。</w:t>
      </w:r>
    </w:p>
    <w:p/>
    <w:p>
      <w:r>
        <w:t>“你的事情是下午做的，现在还没有到中午你就进来，你说你是想要干什么？”一名身穿蓝色T恤的帮内成员对着门口的那个人怒吼道。</w:t>
      </w:r>
    </w:p>
    <w:p/>
    <w:p>
      <w:r>
        <w:t>“不管我想要干什么，但是这也都算得上是我们的办公室，你不能够因为办公室里面有着空调就要独自一个人霸占整个办公室吧！”男子看了看周围的兄弟们，于是道。</w:t>
      </w:r>
    </w:p>
    <w:p/>
    <w:p>
      <w:r>
        <w:t>而他的话在说了出去之后，也是让得了许多弟子们连连称是的，毕竟办公室不是他一人的独立办公室，而是许多同事一起共处的，所以在这方面，他们都是有着共同的权利一起使用的。</w:t>
      </w:r>
    </w:p>
    <w:p/>
    <w:p>
      <w:r>
        <w:t>不过对于这个在办公室里面的弟子来说，可就不一样了，他大声地道：“那是因为我现在正好是在自己一个人做着文件不想要被别人打扰，所以才会不想要让别人进来打扰我！”</w:t>
      </w:r>
    </w:p>
    <w:p/>
    <w:p>
      <w:r>
        <w:t>其实他在说这句话的时候，整个人的眼睛之前也是有着一些四处旋转的，就像是在寻找着借口一样。</w:t>
      </w:r>
    </w:p>
    <w:p/>
    <w:p>
      <w:r>
        <w:t>可是这个时候，不论他找什么样的接口，也都是洗不了他的这个作为了！</w:t>
      </w:r>
    </w:p>
    <w:p/>
    <w:p>
      <w:r>
        <w:t>毕竟人在做天在看，同事们全部都看见了的，所以，对于这个时候，他若是想要成功的用他自己辩解的话，那么可是有着很大的难度的。</w:t>
      </w:r>
    </w:p>
    <w:p/>
    <w:p>
      <w:r>
        <w:t>苏叶这个时候也是从走廊里面走了出来，然后就扭头看见了他们此时此刻正在争夺着一些什么，蹙了蹙眉之后，便是快速地跑了过去。</w:t>
      </w:r>
    </w:p>
    <w:p/>
    <w:p>
      <w:r>
        <w:t>而在他过去了之后，周边的弟子们看着大长老苏叶过来了，他们也是立刻的对着苏叶道了一声“大长老好”的话语。</w:t>
      </w:r>
    </w:p>
    <w:p/>
    <w:p>
      <w:r>
        <w:t>而在那个在办公室里面的男子看着大长老苏叶过来了，也是觉得这一次的事情他的确是做的有点儿大了，不过对于现在也是没有什么办法可以挽救的了，索性他就继续的将错就错下去了。</w:t>
      </w:r>
    </w:p>
    <w:p/>
    <w:p>
      <w:r>
        <w:t>看着大长老苏叶这个时候正朝着他这边看着的时候，他也是立刻理直气壮地道：“大长老，我正在做着一个需要一个独立的环境并且安静的地方修改文件的，我可是什么事情都没有做错！”</w:t>
      </w:r>
    </w:p>
    <w:p/>
    <w:p>
      <w:r>
        <w:t>“哼！你没做错，我就不信你那份虚情假意的招式能够瞒得住大长老！”那个被赶在门外的弟子看着里面的那个弟子一副虚情假意的模样，顿时道。</w:t>
      </w:r>
    </w:p>
    <w:p/>
    <w:p>
      <w:r>
        <w:t>苏叶也是因为刚刚才来到了现场，还不够了解实情，于是也是看着被赶出来的弟子与在办公室里面的那个弟子的办公桌那边好像并没有任何文件一样的，于是也是立刻就明白了，蹙眉道：“你叫什么名字？是哪个长老门下的弟子？”</w:t>
      </w:r>
    </w:p>
    <w:p/>
    <w:p>
      <w:r>
        <w:t>“我，我，我……”</w:t>
      </w:r>
    </w:p>
    <w:p/>
    <w:p>
      <w:r>
        <w:t>“大长老，我告诉你，我和他都是三长老门下的弟子，只不过由于三长老最近一直都是没有在帮派里出现过，所以这个人就越来越胆大枉为了起来，甚至有的时候还威胁我们说如果我们不做好事情，他就告诉三长老！”光着膀子的弟子看着大长老苏叶已经是有所发现了，便是立刻的解说道。</w:t>
      </w:r>
    </w:p>
    <w:p/>
    <w:p>
      <w:r>
        <w:t>其实对于苏叶而言，这段时间，三长老的确也是在忙着自己的事情的，所以在有的时候，也是没有时间去管理他门下的那些弟子们，只是令他没有想到的是，三长老这才刚走了没有多久的时间，既然他门下的弟子就会有着这样的一个状况出现，他也是非常的烦恼的，于是蹙眉道：“你们两个，等会儿中午吃饭的时候，全部到我这边来，我倒要看看，你们俩能够给我玩出个什么花样来！哼！”</w:t>
      </w:r>
    </w:p>
    <w:p/>
    <w:p>
      <w:r>
        <w:t>他的话一说完，就朝着办公室里面走了进去，一进门，苏叶就感受到了一阵凉爽冲着他袭来，不过对于这些，他也是没有在乎什么的，这个时候，他也是来到了蓝色T恤的弟子的办公桌前，看着他的电脑里面此刻并没有任何的文件，而且还在玩着一个游戏，苏叶也是顿时的就没有再多管什么了，阴沉着脸看着那个T恤男，道：“竟然你现在没有在办公，那就让你的同事进来有什么事情？难道他进来你就会掉一块儿皮么？”</w:t>
      </w:r>
    </w:p>
    <w:p/>
    <w:p>
      <w:r>
        <w:t>男子看着大长老苏叶这样的对着他呵斥着，说实话他的心里也是觉得非常的不爽的，于是右手渐渐地拽成了一个拳头，不过理智告诉他，这会儿还并不是发火的时候，所以在这个时候，他也是让自己暴躁的心情顿时就冷静了下来，点了点头，对着苏叶说道：“是是是，大长老，是我的错，是我的错！”</w:t>
      </w:r>
    </w:p>
    <w:p/>
    <w:p>
      <w:r>
        <w:t>苏叶看着这个男子也是顿时的就没有再继续的蛮缠下去了，他也是没有什么要说的了，于是就对着他们俩说了一句中午吃饭的时候到他办公室里面来一趟，就离开了这间办公室。</w:t>
      </w:r>
    </w:p>
    <w:p/>
    <w:p>
      <w:r>
        <w:br w:type="page"/>
      </w:r>
    </w:p>
    <w:p>
      <w:pPr>
        <w:pStyle w:val="Heading1"/>
      </w:pPr>
      <w:r>
        <w:t>第六卷  暴露  第四百三十四章  讨论问题</w:t>
      </w:r>
    </w:p>
    <w:p>
      <w:r>
        <w:t>苏叶回到了自己的办公室里之后，却还真的没有想到，帮主林志刚这才前脚刚走了还没有两个小时，帮派里面就发生了这样的事情，如果不是因为林志刚走了的话，那么苏叶还真的是会认为这肯定是他们那些小弟们的阴谋。</w:t>
      </w:r>
    </w:p>
    <w:p/>
    <w:p>
      <w:r>
        <w:t>不过对于这件事情的轻重，那些弟子们应该也是了解到了，所以在这个时候，他也是不再去多想那么多了的，并且对于这个时间段的一些事情，他也是知道，帮主在离开了之后，帮派里迟早都会是有着一个大型活动要搞出来的，所以，他也是需要好好的面对要如何应付了。</w:t>
      </w:r>
    </w:p>
    <w:p/>
    <w:p>
      <w:r>
        <w:t>由于今天晚上龙昊就和洛倾城俩人要回来了，他也是有着一些担心的，毕竟对于帮派里面刚才出现的那种事情，明显的就是有着一种想要超越却超越不了的事情。</w:t>
      </w:r>
    </w:p>
    <w:p/>
    <w:p>
      <w:r>
        <w:t>为什么这么说？</w:t>
      </w:r>
    </w:p>
    <w:p/>
    <w:p>
      <w:r>
        <w:t>那是因为他早就知道了那是那两个弟子们故意弄得，如果说对于这一次的事情若是能够有着更加良好的一面去解决的话，相信他也不用去担心了。</w:t>
      </w:r>
    </w:p>
    <w:p/>
    <w:p>
      <w:r>
        <w:t>只是，这件事情真的是来得太蹊跷了一些。</w:t>
      </w:r>
    </w:p>
    <w:p/>
    <w:p>
      <w:r>
        <w:t>若是龙昊和洛倾城俩人回来了看见了这样的事情发生了之后的话，那么危害到的，可就不仅仅只是他们这些人了，要知道洛倾城可是青云帮的公主，在一定的程度上面是有着挺大的话语权的，甚至是比他这个大长老的话语权还要重要，至于龙昊，作为了青云帮的二长老，同时也是青云公司的副董事长，甚至在社会交际关系当中，也是有着非常卓越的表现的，相信只要是他在帮派里，那么对于那些比较跳的弟子们，也是应该会收敛着一些的。</w:t>
      </w:r>
    </w:p>
    <w:p/>
    <w:p>
      <w:r>
        <w:t>毕竟龙昊的功夫可是摆在了那里的。</w:t>
      </w:r>
    </w:p>
    <w:p/>
    <w:p>
      <w:r>
        <w:t>在当苏叶想着想着的时候，就听见了食堂那边的大妈们传过来的声音，说已经可以过去吃饭了，于是苏叶也是站起了身子，将碗筷拿起了之后，就打开了办公室的门朝着食堂那边走过去了。</w:t>
      </w:r>
    </w:p>
    <w:p/>
    <w:p>
      <w:r>
        <w:t>……</w:t>
      </w:r>
    </w:p>
    <w:p/>
    <w:p>
      <w:r>
        <w:t>龙昊和洛倾城两人，中午也是将南宫炎唐鹏以及苏旭夏芷涵他们一起叫到了青云酒店吃饭的，毕竟对于青云帮帮主林志刚离开了青云市，从一定的意义上面来讲，是一个比较重要的事情。</w:t>
      </w:r>
    </w:p>
    <w:p/>
    <w:p>
      <w:r>
        <w:t>所以对于今天中午，他们几个人约在了一起，是要吃饭商量一下林志刚不在的这段时间里，他们要如何的去管理青云帮。</w:t>
      </w:r>
    </w:p>
    <w:p/>
    <w:p>
      <w:r>
        <w:t>洛倾城是知道曾经自己的哥哥由于出差要去外地一个礼拜，虽然那个时候的她，是在读着大学的，但是那个时候的她，正好是暑假期间，她还好在青云帮里，所以就知道了那些事情。</w:t>
      </w:r>
    </w:p>
    <w:p/>
    <w:p>
      <w:r>
        <w:t>那也是因为她哥哥在离开了青云帮没有三天的时间里，帮派里就发生了一件令人感到非常不可思议的事情，至于那件事情，最后究竟是怎么处理的，洛倾城虽然不是很清楚，但是如果让苏叶长老来讲解的话，那么可能就会有着一些理解的通顺了一些。</w:t>
      </w:r>
    </w:p>
    <w:p/>
    <w:p>
      <w:r>
        <w:t>所以在这个时候，她也只是对着龙昊他们说了一些曾经发生的那个事情之后，就便是没有再继续的说下去了。</w:t>
      </w:r>
    </w:p>
    <w:p/>
    <w:p>
      <w:r>
        <w:t>“那这么一说的话，那么岂不是在一定的意义上面来说，只要是你哥哥林志刚一离开帮派，帮派里面就会发生一些离奇的事情了咯？”唐鹏思考着道。</w:t>
      </w:r>
    </w:p>
    <w:p/>
    <w:p>
      <w:r>
        <w:t>“嗯，是的！”洛倾城点了点头，继续地道：“但是有一点儿我又有着一些弄不明白，那就是我哥哥回来了之后，那些事情就好像是从来都没有发生一样的销声匿迹了一般的，那些弟子长老们也是一瞬间的就变得非常友好了一般的。”</w:t>
      </w:r>
    </w:p>
    <w:p/>
    <w:p>
      <w:r>
        <w:t>“哦？那听你这么一说的话，那么岂不是对于这件事情还真的是有着一些蹊跷了？”南宫炎这个时候突然地开口道。</w:t>
      </w:r>
    </w:p>
    <w:p/>
    <w:p>
      <w:r>
        <w:t>“是的。”</w:t>
      </w:r>
    </w:p>
    <w:p/>
    <w:p>
      <w:r>
        <w:t>“那按照你这么一说的话，那么岂不是说这件事情还真的是挺有趣的了。”唐鹏单手扶着下巴，沉思道。</w:t>
      </w:r>
    </w:p>
    <w:p/>
    <w:p>
      <w:r>
        <w:t>“所以说，昨天下午边的时候，大长老苏叶，也就是苏旭他爸，给我打了这个电话过来了之后，我就在想着。这其中肯定是有着一些问题的。”龙昊端起了桌子上面的水杯，抿了一口后，继续地道：“哦，对了！苏旭你知不知道以往的帮主离开了帮派之后，长老当中究竟是会发生什么事情啊？”</w:t>
      </w:r>
    </w:p>
    <w:p/>
    <w:p>
      <w:r>
        <w:t>“这个我也还真的是不太清楚，毕竟这可是长老们之间的事情，我爸他一回到了家里面的时候，就从来都不会说一些帮派里面的事儿。”苏旭挠了挠头，然后接着道：“当然了，对于这一次，我想我爸他也应该是做好了准备了的，而且，再加上你和师母一起回帮派里了的话，相信他们也是不会做出什么太大的动静来的，毕竟你的实力可是摆在那里的。”</w:t>
      </w:r>
    </w:p>
    <w:p/>
    <w:p>
      <w:r>
        <w:t>龙昊听着苏旭这样一说，也是觉得有着一些道理的，因为自从他坐上了内院二长老的这个位置之后，帮派里面的不论是外院还是内院，兄弟们都是对他有着一股崇拜的劲儿在那儿的。</w:t>
      </w:r>
    </w:p>
    <w:p/>
    <w:p>
      <w:r>
        <w:t>所以，如果说这一次龙昊真的是带着洛倾城回去住几夜之后，肯定是会有着一些作用的，只是对于这个作用究竟有多大，那么他们还真的就不知道了。</w:t>
      </w:r>
    </w:p>
    <w:p/>
    <w:p>
      <w:r>
        <w:t>龙昊这个时候也是看着苏旭说了之后，然后转移话题道：“苏旭，你是不是今天下午就和芷涵一起回帮派里面去了？”</w:t>
      </w:r>
    </w:p>
    <w:p/>
    <w:p>
      <w:r>
        <w:t>“嗯，是的，师父，芷涵今天正好店子里面不太忙，所以就和我回去一趟，而我爸那个人你也是知道的，自从我不再是当初的那个宅系少年之后，他就每一次在我回去了之后，都会让我做一些事情的。所以啊，我也是在想着，究竟是早一点儿回去还是晚点再回去。”苏旭点了点头，解释道。</w:t>
      </w:r>
    </w:p>
    <w:p/>
    <w:p>
      <w:r>
        <w:t>说完了之后，他也是伸手摸了摸身边夏芷涵的小手，然后对着她微笑着。</w:t>
      </w:r>
    </w:p>
    <w:p/>
    <w:p>
      <w:r>
        <w:t>只是对于这个时候夏芷涵开口了，嗔怪道：“爸爸哪有你说的那样？我这几次跟你回去之后，都看着爸爸都是没有叫你做过事儿的！你别在骗我们了！”</w:t>
      </w:r>
    </w:p>
    <w:p/>
    <w:p>
      <w:r>
        <w:t>苏旭看着夏芷涵将这件事儿果然是说了出来，他也是没有了任何的办法了，于是也是无奈地摇了摇头，点头称是。</w:t>
      </w:r>
    </w:p>
    <w:p/>
    <w:p>
      <w:r>
        <w:br w:type="page"/>
      </w:r>
    </w:p>
    <w:p>
      <w:pPr>
        <w:pStyle w:val="Heading1"/>
      </w:pPr>
      <w:r>
        <w:t>第六卷  暴露  第四百三十五章   回帮</w:t>
      </w:r>
    </w:p>
    <w:p>
      <w:r>
        <w:t>晚上，当龙昊和洛倾城下班了之后，就是开着车回到了青云帮，在他们俩回到了青云帮之后，苏叶这个大长老也是直接的从内院走到了外院门口来迎接龙昊和洛倾城俩人的。</w:t>
      </w:r>
    </w:p>
    <w:p/>
    <w:p>
      <w:r>
        <w:t>因为对于洛倾城，毋庸置疑，她是青云帮唯一的一个公主，是帮主林志刚妹妹，在帮派当中也是有着许多的话语权的，并且也是深受帮派成员们的喜爱，所以对于她，苏叶这个大长老，肯定是需要讨好的。</w:t>
      </w:r>
    </w:p>
    <w:p/>
    <w:p>
      <w:r>
        <w:t>至于龙昊，他作为了青云帮的二长老，并且也是青云公司的副董事长，在帮派里的实力可是一等一的厉害，所有的帮派成员们都是见识到了龙昊的强悍的，所以在一定的程度上，龙昊在帮派里也是起着决定性作用的，名望甚至是比苏叶这个大长老还要大。</w:t>
      </w:r>
    </w:p>
    <w:p/>
    <w:p>
      <w:r>
        <w:t>所以在二长老回来了之后，帮内的所有弟子们，知道龙昊的不知道龙昊的，也都是全部都出来迎接他和洛倾城的回归的。</w:t>
      </w:r>
    </w:p>
    <w:p/>
    <w:p>
      <w:r>
        <w:t>只是，对于龙昊和洛倾城二人而言，他们自从是当上了青云公司的董事级别之后，就是格外的低调，一点儿都不愿意有着任何特殊化的待遇，所以在当他们俩看着苏叶这个大长老带着众弟子们一起来到了门外迎接他们，洛倾城也是一脸的难堪的。</w:t>
      </w:r>
    </w:p>
    <w:p/>
    <w:p>
      <w:r>
        <w:t>不过对于龙昊来说，他可是一个有着气场的人，是能够把持的住气场的，所以他也是立刻地走了上去，对着苏叶等人道：“大长老你也太客气了吧！以前帮主在帮派里的时候，他出来迎接一下我和倾城还说得过去，毕竟倾城是妹妹，但是对于现在，你也亲自出来迎接，这就有点太客气了吧？”</w:t>
      </w:r>
    </w:p>
    <w:p/>
    <w:p>
      <w:r>
        <w:t>对于龙昊的这番话，其实苏叶也是能够理解的，但是没有办法，现在他是他那边的人了，他的儿子又是他的徒弟，他这个做父亲的，自然也是要接见一下自己儿子的师父了。思考了一会儿之后，道：“这有什么的，你和公主一同回来，我们自然的是要接见一下你们俩的，再说了，你们二人现在又是情侣，以后也就是我们青云帮的女婿了，自然的是要来接见一下你和公主的了！”</w:t>
      </w:r>
    </w:p>
    <w:p/>
    <w:p>
      <w:r>
        <w:t>洛倾城在这个时候，也是慢慢的走了上来，看着一群弟子们都对她打着招呼，她也是讪讪的回应了一下他们，就扭头看着苏叶长老了，并且也是对着他道：“苏长老，你也是知道我不喜欢这样的方式的，所以，在以后的日子里我和龙昊回来的时候，也还是请你不要带着这么多的弟子们出来了。”</w:t>
      </w:r>
    </w:p>
    <w:p/>
    <w:p>
      <w:r>
        <w:t>她在说这句话的时候，脸色是十分严肃的，所以在这个她对面的苏叶看着她这个模样了，也是顿时的就犯难了，毕竟，他也是不想要这么多的弟子们出来迎接的。</w:t>
      </w:r>
    </w:p>
    <w:p/>
    <w:p>
      <w:r>
        <w:t>龙昊看着这样的一面，也是立刻的就在一旁解释道：“好了好了，竟然事情已经是发生了，就让它过去吧，走走走，我和倾城都还没有吃饭的，快进去先吃顿饭再说吧！饿死我了都！”</w:t>
      </w:r>
    </w:p>
    <w:p/>
    <w:p>
      <w:r>
        <w:t>洛倾城看着龙昊在这个时候出面解决了他们之间的尴尬场面，也是觉得挺合理的，于是也是点了点头，就和龙昊一起走了进去，苏叶他们也是尾随其后，毕竟对于洛倾城这个公主来说，他们也还是需要让着三分的，要知道林志刚将帮派里面的管理权交给了他来掌管，但是并没有将他可以威胁洛倾城的权利给他，所以对于苏叶来说，他也还是不敢去招惹这位小姑奶奶的，毕竟帮主对洛倾城的那种爱护，可是整个帮派里的人都不能够挪动的了的。</w:t>
      </w:r>
    </w:p>
    <w:p/>
    <w:p>
      <w:r>
        <w:t>当然了，除了龙昊以外。</w:t>
      </w:r>
    </w:p>
    <w:p/>
    <w:p>
      <w:r>
        <w:t>龙昊他们来到了食堂这边的一个小包厢里面，看着桌子上面的美酒佳肴，也是顿时的就大流口水了，龙昊赶紧的跑到了桌子边的椅子上坐着，拿起了筷子，就一个劲儿的夹着吃。</w:t>
      </w:r>
    </w:p>
    <w:p/>
    <w:p>
      <w:r>
        <w:t>“嗯，真是好吃！真的好久都没有吃到过帮派里面的饭了，真的是比那些外面的星级酒店里煮的饭都要好吃百倍。”龙昊边吃边道。</w:t>
      </w:r>
    </w:p>
    <w:p/>
    <w:p>
      <w:r>
        <w:t>说完了之后，他也是给自己倒了一杯小白酒，独自抿了一口，漱了漱口。</w:t>
      </w:r>
    </w:p>
    <w:p/>
    <w:p>
      <w:r>
        <w:t>而在这个时候，坐在了对面的苏叶看着龙昊和洛倾城两人都吃的挺香的，他也是非常的开心的，也就是在这个时候，苏旭带着夏芷涵走了过来，到了门口的时候，苏旭敲了敲门，然后看着龙昊点了点头之后，他就带着夏芷涵一起进来了。</w:t>
      </w:r>
    </w:p>
    <w:p/>
    <w:p>
      <w:r>
        <w:t>“师父师母，弟子刚才临时有着一些事情，就没有能够去迎接你们了，还望你们责罚弟子！”苏旭在龙昊和洛倾城的面前弯腰拱手道。</w:t>
      </w:r>
    </w:p>
    <w:p/>
    <w:p>
      <w:r>
        <w:t>对于这一点儿，不用说龙昊和洛倾城都是知道的，苏旭这么做的原因，也只不过是为了让苏叶这个父亲看看的，毕竟龙昊和洛倾城是身为了他的师父师母，哪有师父师母回来了之后，做徒儿的不出去迎接的？</w:t>
      </w:r>
    </w:p>
    <w:p/>
    <w:p>
      <w:r>
        <w:t>不过对于他们来说，还真的是没有这个习惯，于是洛倾城就摆了摆手，示意道：“没事儿了，没事儿了，一起坐下吃饭吧！你看你师父吃的这个模样！真的就像是一只饿狼一样的！”</w:t>
      </w:r>
    </w:p>
    <w:p/>
    <w:p>
      <w:r>
        <w:t>说完，洛倾城就冲着自己身边的龙昊指了指。</w:t>
      </w:r>
    </w:p>
    <w:p/>
    <w:p>
      <w:r>
        <w:t>在当苏旭和夏芷涵都坐下了之后，他们也就是直接进入到了吃饭的环节当中。</w:t>
      </w:r>
    </w:p>
    <w:p/>
    <w:p>
      <w:r>
        <w:t>吃完了饭喝足了酒之后，龙昊也是让洛倾城和夏芷涵先回自己的房间里去了的，而整个包厢里，也就只剩下了龙昊和苏氏父子仨人。</w:t>
      </w:r>
    </w:p>
    <w:p/>
    <w:p>
      <w:r>
        <w:t>龙昊之前为什么不在的吃饭的时候和苏旭夏芷涵他们说话，也是因为他正在想着一些事情的，而且对于这些事情，苏氏父子们也是清楚一点儿的，所以在整个吃饭的过程当中，他们也全部都是很少说话的。</w:t>
      </w:r>
    </w:p>
    <w:p/>
    <w:p>
      <w:r>
        <w:t>至于在这个时候，在当洛倾城和夏芷涵她们走了之后，那么对于现在而言，就已经是成了龙昊他们的主场了。</w:t>
      </w:r>
    </w:p>
    <w:p/>
    <w:p>
      <w:r>
        <w:t>龙昊思考了一会儿之后，开口道：“明天，我会让南宫炎和唐鹏俩人来帮派里，那个时间点，苏老哥你一定不要让任何的人去接近那个地方，知道了没？”</w:t>
      </w:r>
    </w:p>
    <w:p/>
    <w:p>
      <w:r>
        <w:br w:type="page"/>
      </w:r>
    </w:p>
    <w:p>
      <w:pPr>
        <w:pStyle w:val="Heading1"/>
      </w:pPr>
      <w:r>
        <w:t>第六卷  暴露  第四百三十六章  多余的担心</w:t>
      </w:r>
    </w:p>
    <w:p>
      <w:r>
        <w:t>“嗯，这个是当然，放心好了，龙老弟，只要是这一次帮派里面你和倾城公主二人将军心稳住，相信他们那些弟子们也都是不敢乱跳的！”苏叶点了点头，解释道：“只是，对于明天你看需不需要小旭帮忙？”</w:t>
      </w:r>
    </w:p>
    <w:p/>
    <w:p>
      <w:r>
        <w:t>苏旭看着自己的父亲就这样的把自己给卖了，也是觉得非常的无奈，不过没有办法，毕竟他是身为了龙昊的徒弟，而且也知道龙昊和南宫炎唐鹏他们的真实身份，倘若真的是能够让这一次的事情一次性办成的话，那么对于他们这一边来说，可就有着很长的时间去研究战略性的分析了！</w:t>
      </w:r>
    </w:p>
    <w:p/>
    <w:p>
      <w:r>
        <w:t>龙昊这个时候看着身边坐着的苏旭，也是知道他作为了一名网络作者每天都是有着很多稿子要存的，于是也是挥了挥手，暂且道：“这个倒不用，如果我们有地方需要他的话，相信他也是很快的就会去接应他们的，这段时间，暂且不是太忙，所以还并不需要苏旭的出手。”</w:t>
      </w:r>
    </w:p>
    <w:p/>
    <w:p>
      <w:r>
        <w:t>“那你们这一次不是挺轻松的就可以将这件事情给完成了？”苏叶继续地问道。</w:t>
      </w:r>
    </w:p>
    <w:p/>
    <w:p>
      <w:r>
        <w:t>龙昊摇了摇头，也是表示自己不太清楚，毕竟对于这个事情来说，如果他们要打入到再里面一些的话，相信林志刚他也是设了很多防备在那儿的，于是也是摇头道：“这个还不清楚，不过问题是只要你让其他的弟子们不要过多的去那个地方就可以了，只要是让南宫炎和唐鹏他们再里面待上三个小时以上的时间，相信他们也就全部都会完成了的！”</w:t>
      </w:r>
    </w:p>
    <w:p/>
    <w:p>
      <w:r>
        <w:t>龙昊和南宫炎还有唐鹏三人，可都是经过了非常残酷的训练出来的人，所以在有的时候，即使是南宫炎和唐鹏不说，龙昊他也是非常的清楚他们的实力究竟是会有着什么样的程度的。</w:t>
      </w:r>
    </w:p>
    <w:p/>
    <w:p>
      <w:r>
        <w:t>虽然他们仨现在已经是很多年都没有在一起共过事了，但是他们毕竟是非常要好的兄弟，一般的情况下，他们也都会通过手机的联络去联系彼此好了解一下彼此之间的实力究竟是有着什么样的突破了的。</w:t>
      </w:r>
    </w:p>
    <w:p/>
    <w:p>
      <w:r>
        <w:t>所以，对于龙昊而言，这一次他也是相信以他们二人的实力，应该是只需要三个小时就可以完全的搞定一切的了。</w:t>
      </w:r>
    </w:p>
    <w:p/>
    <w:p>
      <w:r>
        <w:t>毕竟他们作为了高级特工，在时间的问题上面，可都是有着很大的准确性能够判定的。</w:t>
      </w:r>
    </w:p>
    <w:p/>
    <w:p>
      <w:r>
        <w:t>而且，对于这一次那个地方，在之前他们还没有来到了青云帮的时候，苏叶就已经是通过了电话，和龙昊大致的说清楚了那里面的状况了的，所以，之后龙昊也是保守估计了一下，快的话，只需要两个多小时就足够了，慢的话，三个小时完全足矣。</w:t>
      </w:r>
    </w:p>
    <w:p/>
    <w:p>
      <w:r>
        <w:t>“嗯，我也是挺相信南宫师叔和唐师叔的实力的！”苏旭在这个时候点了点头，然后继续地道：“通过了上一次的尼德霍格他们的事情之后，我也是越来的越认为他们的实力，完全的能够驾驭得了这一次的探查工作的。”</w:t>
      </w:r>
    </w:p>
    <w:p/>
    <w:p>
      <w:r>
        <w:t>“那，龙老弟，他们在探查的时候，难道就不需要让小旭去把守一下么？”苏叶蹙了蹙眉，接着道：“毕竟他们进去的时间可是至少需要两个小时的啊，不用人把守在外面的话，万一有人进去了怎么办？”</w:t>
      </w:r>
    </w:p>
    <w:p/>
    <w:p>
      <w:r>
        <w:t>苏叶其实并不知道的是，龙昊早就已经是让苏旭安装好了那个地方的微型监控摄像头了，而且对于这个微型监控摄像头，如果不仔细观察的话，那么还真的不可能会被别人发现到。</w:t>
      </w:r>
    </w:p>
    <w:p/>
    <w:p>
      <w:r>
        <w:t>苏旭这个时候看着自己的父亲担忧的模样，还真的是觉得挺多余的，于是插口道：“爸，这个你就不用担心了，这一次南宫师叔他们的任务，我虽然没有亲自的到达现场去，但是我也是参与进去了的。”</w:t>
      </w:r>
    </w:p>
    <w:p/>
    <w:p>
      <w:r>
        <w:t>苏叶听了之后，更是有着一些不解了，蹙了蹙眉，看了看苏旭又看了看龙昊。</w:t>
      </w:r>
    </w:p>
    <w:p/>
    <w:p>
      <w:r>
        <w:t>“因为在这一次的行动当中，我已经是将微型监控摄像头安装好了在那个地方的门口的。”苏旭解释道：“就是刚刚师父师母他们回来的时候，我没去迎接他们的原因，也正是因为我在那个地方安装微型摄像头。”</w:t>
      </w:r>
    </w:p>
    <w:p/>
    <w:p>
      <w:r>
        <w:t>苏叶这样听了之后，才真正意义上的明白了过来，在当知道了整个事情的来由之后，他也是答应了龙昊，一定不会让其他的弟子明天接近于那个地方的。</w:t>
      </w:r>
    </w:p>
    <w:p/>
    <w:p>
      <w:r>
        <w:t>之后，他们也是全部都走出了那个包厢了，苏氏父子回到了自己的家里，而龙昊，则是去到了洛倾城的房间。</w:t>
      </w:r>
    </w:p>
    <w:p/>
    <w:p>
      <w:r>
        <w:t>对于他们俩在完全的公布了彼此的情侣身份之后， 他们俩也是没有再继续的分开睡觉了的，特别是在回到了青云帮的时候，由于龙昊的房间距离着洛倾城的房间比较的远，所以洛倾城为了想要不和龙昊分得太开，也是让龙昊直接的和她睡在了一个房间里，睡在了一张床上。</w:t>
      </w:r>
    </w:p>
    <w:p/>
    <w:p>
      <w:r>
        <w:t>龙昊在回去的路上面，每碰到一名弟子，他们都是很礼貌的和龙昊打了一声招呼，这样的一面，让得了龙昊觉得，自己在当上了内院二长老之后，就连是在帮派里面走路的时候，遇见了弟子们的时候，他们都会是主动的和他打招呼了，这样好像也还真的是挺不错的。</w:t>
      </w:r>
    </w:p>
    <w:p/>
    <w:p>
      <w:r>
        <w:t>不过对于以前的他而言，他还真的是不习惯这样，毕竟人人平等嘛！</w:t>
      </w:r>
    </w:p>
    <w:p/>
    <w:p>
      <w:r>
        <w:t>可是在他当上了二长老和副董事长之后，也是更加的知道了这其中的一些意蕴是什么了之后，也是慢慢的适应了这个过程了。</w:t>
      </w:r>
    </w:p>
    <w:p/>
    <w:p>
      <w:r>
        <w:t>毕竟在当他当上了青云公司的副董事长之后，每天上班的时候，只要是公司里面的员工们碰见了他的时候，都会是主动的和他说一声‘副董事长好’这样的客套话的。</w:t>
      </w:r>
    </w:p>
    <w:p/>
    <w:p>
      <w:r>
        <w:t>当然了，对于龙昊的品德，他也是会很满意的回应了那些员工们的，所以，久而久之，龙昊也是适应了这样的生活了的。</w:t>
      </w:r>
    </w:p>
    <w:p/>
    <w:p>
      <w:r>
        <w:t>来到了洛倾城房间的门口，龙昊就已经是看见了她的房间里此刻是开着灯得了，于是轻轻的推开了门之后，也是看了看洛倾城此刻正在床上躺着玩手机，便是直接的就走了进去了。</w:t>
      </w:r>
    </w:p>
    <w:p/>
    <w:p>
      <w:r>
        <w:br w:type="page"/>
      </w:r>
    </w:p>
    <w:p>
      <w:pPr>
        <w:pStyle w:val="Heading1"/>
      </w:pPr>
      <w:r>
        <w:t>第六卷  暴露  第四白三十七章  做好准备</w:t>
      </w:r>
    </w:p>
    <w:p>
      <w:r>
        <w:t>第二天上午，一大早龙昊就和洛倾城离开了青云帮去到了青云公司上班了，而对于这个时候的苏旭苏叶他们，也都是还没有起来的，但是在帮内的一些弟子们，可就早已经是起床了。</w:t>
      </w:r>
    </w:p>
    <w:p/>
    <w:p>
      <w:r>
        <w:t>洛倾城和龙昊俩人由于上班的原因，也是在食堂里面随便的吃了一些包子馒头豆浆什么的，就匆匆的回到了房间里面拿上了包离开了。</w:t>
      </w:r>
    </w:p>
    <w:p/>
    <w:p>
      <w:r>
        <w:t>在他们离开了之后，龙昊也是留意了一下那个地方的，因为从内院去到外院的路途当中，正好是要经过那个地方的，所以在当他和洛倾城走在路上的时候，也是扭头看了一下那边，发现并没有任何的人从那里经过，索性也是立刻的就跟上了洛倾城的脚步，准备去到了办公室里面打电话给南宫炎和唐鹏二人说清楚状况，好让他们准备准备。</w:t>
      </w:r>
    </w:p>
    <w:p/>
    <w:p>
      <w:r>
        <w:t>而洛倾城则是因为昨天晚上在和龙昊回到了青云帮之后，发现帮派里并没有发生什么事情，也是觉得今天的心情很舒畅的，当他们走到了外院门口的时候，外院门口的那两个看门的弟子也是纷纷对着他们问了一声好的。</w:t>
      </w:r>
    </w:p>
    <w:p/>
    <w:p>
      <w:r>
        <w:t>到了车上之时，龙昊看着洛倾城依旧是自己在那儿一个人开开心心的模样，顿时道：“今天什么事情让你那么开心啊？一早上就看见了你心情非常的开心的样子。”</w:t>
      </w:r>
    </w:p>
    <w:p/>
    <w:p>
      <w:r>
        <w:t>“嗯，这个嘛！不告诉你，嘿嘿！”洛倾城扭头看着龙昊一脸疑惑的模样，她也是觉得心中有着一些小开心的，毕竟对于她们女人们来说，男人们猜不透她们的心思，才是最开心的一件事儿。</w:t>
      </w:r>
    </w:p>
    <w:p/>
    <w:p>
      <w:r>
        <w:t>龙昊看着洛倾城不愿意告诉他，他也是没有多说什么的，无奈地苦笑着摇了摇头之后，就启动了布加迪威龙，开着车离开了青云帮。</w:t>
      </w:r>
    </w:p>
    <w:p/>
    <w:p>
      <w:r>
        <w:t>车子行驶在路上，由于现在的时间还算早，所以龙昊开着车行驶的时候，也是非常的畅通的，只是对于早上天气雾很多的原因，龙昊也是没有将布加迪威龙的时速提升上去，而是保持了一个三十迈的时速行驶着。</w:t>
      </w:r>
    </w:p>
    <w:p/>
    <w:p>
      <w:r>
        <w:t>而对于洛倾城而言，早上心情大好的她，看着雾霾的天气这么的严重，也是没有成功的将她的心情打破的，毕竟天气可不是人能够决定的，所以，在洛倾城看着龙昊平稳的开着车行驶着的时候，也是无聊地八卦了起来，道：“龙昊，今天那个市场部的会议，你替我去一趟呗！”</w:t>
      </w:r>
    </w:p>
    <w:p/>
    <w:p>
      <w:r>
        <w:t>“啊？什么？”由于龙昊开着车并没有听清楚，于是蹙眉道。</w:t>
      </w:r>
    </w:p>
    <w:p/>
    <w:p>
      <w:r>
        <w:t>洛倾城看着龙昊之前一直都是在专注着开着车的，也是没有烦恼，耐心地说道：“我说，今天上午等会儿十点多钟的那个市场部会议，你代替我去开好不好？”</w:t>
      </w:r>
    </w:p>
    <w:p/>
    <w:p>
      <w:r>
        <w:t>龙昊听了原来是这件事儿，于是他也是扭头看着洛倾城道：“哦，原来是这个事儿啊，可以是可以，但是你要告诉我你要去干嘛？”</w:t>
      </w:r>
    </w:p>
    <w:p/>
    <w:p>
      <w:r>
        <w:t>对于洛倾城的这个问题，他虽然是可以接受，但是他一定是要搞清楚洛倾城究竟会去干什么。</w:t>
      </w:r>
    </w:p>
    <w:p/>
    <w:p>
      <w:r>
        <w:t>不过对于今天的洛倾城而言，由于她今天的心情本来就很好，索性也是不想要继续的让等会儿的市场部那些员工们的会议使得了她的心情不好的。</w:t>
      </w:r>
    </w:p>
    <w:p/>
    <w:p>
      <w:r>
        <w:t>所以她才会让龙昊代替她开会。</w:t>
      </w:r>
    </w:p>
    <w:p/>
    <w:p>
      <w:r>
        <w:t>简答的和龙昊诉说了一下她的情况之后，龙昊也是答应了下来的，而在这个时候，他们也是快开车开到了公司这边来了，索性洛倾城就没有再和龙昊继续的说话下去了，因为在这个地方的车辆，是比较多的，万一龙昊一个不小心撞着了，那可就真的麻烦了。</w:t>
      </w:r>
    </w:p>
    <w:p/>
    <w:p>
      <w:r>
        <w:t>将车停好了之后，龙昊也是和洛倾城直接的下了车走在了一起，他将车钥匙扔给了保安之后，也是直接的和洛倾城进入到了一楼里面了。</w:t>
      </w:r>
    </w:p>
    <w:p/>
    <w:p>
      <w:r>
        <w:t>在他们进去了之后，员工们看见了董事长和副董事长走在了一起的时候，并没有感到有着任何的惊讶，毕竟对于现在，整个公司里面，他们俩的情侣消息，可都是公布了出去的，和他们打了一声招呼之后，洛倾城就和龙昊乘坐着电梯来到了最顶层。</w:t>
      </w:r>
    </w:p>
    <w:p/>
    <w:p>
      <w:r>
        <w:t>龙昊来到了自己的办公室之后，也是直接的就坐在了办公椅上面，打开了电脑，准备着他要给南宫炎他们打电话的话语，毕竟对于这一次的探查行动，可是他在青云市等了差不多快要半年的时间才有的成果，所以他一定是不能够让其他的人捣乱了他的这个长久计划。</w:t>
      </w:r>
    </w:p>
    <w:p/>
    <w:p>
      <w:r>
        <w:t>寻思了大概半分钟之后，龙昊就从兜里掏出了手机，找到了南宫炎的电话号码，拨了过去。</w:t>
      </w:r>
    </w:p>
    <w:p/>
    <w:p>
      <w:r>
        <w:t>南宫炎这会儿也正好是想要给龙昊打一个电话的，没有想到的是他一拿起了手机，龙昊的电话就已经是打了进来了，于是他也是很快的就滑动了一下，举在了自己的耳边，道：“怎么样，那边的情况都已经是准备好了么？”</w:t>
      </w:r>
    </w:p>
    <w:p/>
    <w:p>
      <w:r>
        <w:t>“嗯，昨天晚上我和苏叶他们父子二人谈过了，苏叶也是答应了不让其他的人今天靠近那个地方的，你们到时候如果去了的话，一定要小心，不要让外院门口的那两个弟子们发现你们。”龙昊点头吩咐道。</w:t>
      </w:r>
    </w:p>
    <w:p/>
    <w:p>
      <w:r>
        <w:t>“可以，那我们等半个小时之后就出发吧！现在这个时间点，相信他们也正好的是在训练着的。”南宫炎认真地道。</w:t>
      </w:r>
    </w:p>
    <w:p/>
    <w:p>
      <w:r>
        <w:t>“嗯，最好的时间就是中午是一点半的时候，你们俩去，应该会人比较少，因为他们都在食堂里面吃饭，等会儿我把苏叶的手机号码发给你，你到时候去了之后和他通个电话告诉他，让他准备准备，苏旭今天也是一天都在帮派里面，如果有情况的话，直接打电话给他！”</w:t>
      </w:r>
    </w:p>
    <w:p/>
    <w:p>
      <w:r>
        <w:t>“好，可以！”</w:t>
      </w:r>
    </w:p>
    <w:p/>
    <w:p>
      <w:r>
        <w:t>“嗯，那就这样吧，你们去了之后，一定要记住不能够打草惊蛇，我怕那些弟子们长老们当中，肯定还是会有着几个人注意着的。”</w:t>
      </w:r>
    </w:p>
    <w:p/>
    <w:p>
      <w:r>
        <w:t>“这个你就放心好了，我和唐鹏昨天晚上也是探讨了一下的，一定不会让任何的人发现我们，一定会神不知鬼不觉的潜入青云帮内院的！”南宫炎点头保证道。</w:t>
      </w:r>
    </w:p>
    <w:p/>
    <w:p>
      <w:r>
        <w:t>“那行，这样最好，那我就先挂了！”</w:t>
      </w:r>
    </w:p>
    <w:p/>
    <w:p>
      <w:r>
        <w:t>“嗯！”</w:t>
      </w:r>
    </w:p>
    <w:p/>
    <w:p>
      <w:r>
        <w:br w:type="page"/>
      </w:r>
    </w:p>
    <w:p>
      <w:pPr>
        <w:pStyle w:val="Heading1"/>
      </w:pPr>
      <w:r>
        <w:t>第六卷  暴露  第四百三十八章  探查1</w:t>
      </w:r>
    </w:p>
    <w:p>
      <w:r>
        <w:t>中午时分，十一点半，南宫炎和唐鹏俩人准时到达了青云帮的外院门口停车场那边，当他们看着外院门口处的人两个门守全部都是去了食堂里面打饭的时候。</w:t>
      </w:r>
    </w:p>
    <w:p/>
    <w:p>
      <w:r>
        <w:t>他们也是下了车提着工具包进了青云帮外院门口处。</w:t>
      </w:r>
    </w:p>
    <w:p/>
    <w:p>
      <w:r>
        <w:t>对于外院和内院之间的距离，是有着一两公里左右的路程的，而食堂虽分为了外院食堂和内院食堂，但是全部都是有着很大意义上面的区别，索性有的外院弟子们也会进入到内院食堂那边去打饭。</w:t>
      </w:r>
    </w:p>
    <w:p/>
    <w:p>
      <w:r>
        <w:t>而此刻，虽说那两个门守没有去到内院食堂那边去，但是外院食堂距离着门口，也是有着一段较长的距离的，而现在外院的人几乎全部都是去到了食堂里面吃饭去了，索性南宫炎和唐鹏俩人也是拿着工具包快速地来到了那个藏有着他们需要探查的地方。</w:t>
      </w:r>
    </w:p>
    <w:p/>
    <w:p>
      <w:r>
        <w:t>对于这个地方，由于外面是一个山洞，索性在通口处也是有着两座石狮子矗立在了那儿的，南宫炎和唐鹏穿过去了之后，也是立刻的就进入到了山洞当中。</w:t>
      </w:r>
    </w:p>
    <w:p/>
    <w:p>
      <w:r>
        <w:t>而在他们刚进入到了山洞当中的时候，就已经是被山洞上面的那个红点给吸引住了，对于这个红点，如果不注意一看的话，也是同样的很难发现得到的，所以，对于这个红点机器，也正是由南宫炎和苏旭俩人所制造出来的微型监控摄像头，对于这个摄像头，南宫炎和苏旭俩人，仅仅只是花了一个小时左右的时间，就已经是将其里面的配置全部都是换取了一遍。</w:t>
      </w:r>
    </w:p>
    <w:p/>
    <w:p>
      <w:r>
        <w:t>所以，至于现在这个微型摄像头，他只是对南宫炎唐鹏龙昊以及苏旭四人起到一定的作用。</w:t>
      </w:r>
    </w:p>
    <w:p/>
    <w:p>
      <w:r>
        <w:t>作用就是在当微型摄像头照射到了他们四个人的时候，都会是发出相应的红点光芒，所以在这个时候，摄像头的另一端，苏旭也是看着南宫炎和唐鹏顺利的进入到了山洞当中，也是感到了非常的开心的。</w:t>
      </w:r>
    </w:p>
    <w:p/>
    <w:p>
      <w:r>
        <w:t>由于这段时间林志刚陪柳映月去到了D市区探亲，他也是让那些正在行动当中的工人们全部都是休息了几天的，对于这几天，虽然说他们没有继续的工作下去，但是林志刚却还是让得了和他一起搞这个事儿的长老们分发了相应的日薪给他们的。</w:t>
      </w:r>
    </w:p>
    <w:p/>
    <w:p>
      <w:r>
        <w:t>南宫炎和唐鹏俩人并没有在山洞洞口那儿停留太久，毕竟对于如果有人从那块儿经过了的话，那么是完全有可能会发现他们的，所以在这个时候，他们也是很快的就进入到了山洞当中了。</w:t>
      </w:r>
    </w:p>
    <w:p/>
    <w:p>
      <w:r>
        <w:t>在当他们进入到了山洞当中时，就发现了里面果然是有着很大的一股金属烧焦的味道从里面传过来，对于这一点儿，也是让得了唐鹏不得不用手捏住自己的鼻子往里面继续前进。</w:t>
      </w:r>
    </w:p>
    <w:p/>
    <w:p>
      <w:r>
        <w:t>在进入到了里面金矿区的时候，金属烧焦的味道也是变得越来越浓了，如果不将自己的鼻子捏住的话，那么必然是会有着一股刺鼻的味道传到鼻子当中的。</w:t>
      </w:r>
    </w:p>
    <w:p/>
    <w:p>
      <w:r>
        <w:t>不过即使是这样，也是让得了唐鹏和南宫炎俩人得继续地走下去，对于里面究竟是会有着一些什么，他们在这个时候也是大致的猜想到了的，所以在当他们走到了一个金矿石比较多的地方的时候，南宫炎也是从工具包里掏出了一个类似于相机的机器对着那些金属矿‘咔擦’了一下，将其记录到里面去了的。</w:t>
      </w:r>
    </w:p>
    <w:p/>
    <w:p>
      <w:r>
        <w:t>至于唐鹏，他也是走到了里面去的时候，经过了一个比较乌烟瘴气的地方时，也是让得了他的表情更加的难看了起来，道了一声，“我靠！这里面究竟是要做着一些什么东西啊？怎么都这么难闻？”</w:t>
      </w:r>
    </w:p>
    <w:p/>
    <w:p>
      <w:r>
        <w:t>“别说话，继续往里面走，用手捏住自己的鼻子就是了。”南宫炎将工具包拉链拉好了之后，对着前面的唐鹏命令道。</w:t>
      </w:r>
    </w:p>
    <w:p/>
    <w:p>
      <w:r>
        <w:t>两个人就这样一直走啊走的，最终，在过了五分钟之后，就来到了一个比较显得星光璀璨的大天坑这儿了，到了这儿的时候，他们是看清楚了天坑上面是有着一个大型的管子摆放在那儿的，至于管子里面流淌着的，则是些许的金色液体，不用想，他们也是知道这些金色液体的来由是怎么来的了。</w:t>
      </w:r>
    </w:p>
    <w:p/>
    <w:p>
      <w:r>
        <w:t>南宫炎朝着四周望了一会儿之后，也是立刻的就将工具包里面的工具拿了出来，并且扔了一个给前面正在惊叹着的唐鹏。</w:t>
      </w:r>
    </w:p>
    <w:p/>
    <w:p>
      <w:r>
        <w:t>唐鹏接住之后，也就是立刻的就将其打开来，然后上前了几步，从天坑里面汲取了部分的金色液体放在了试管里面，随后他便是将这根装满了金色液体的试管放进到了一个刚才南宫炎走了过来放在地上的冷藏箱里。</w:t>
      </w:r>
    </w:p>
    <w:p/>
    <w:p>
      <w:r>
        <w:t>做好了一切之后，他们也是立刻的又开始对这块儿的地形进入了调查的，南宫炎和唐鹏每走到一个地方的时候，都会是拿出了那个类似于相机的记录器将其摁了一下，‘咔擦’记录了下来的。</w:t>
      </w:r>
    </w:p>
    <w:p/>
    <w:p>
      <w:r>
        <w:t>虽然对于这个天坑周边的环境，他们是全部都可以记在自己的心中的，但是为了要让他们这一次的任务必须一次性的完成，他们还是选择了拿出那个记录器来讲这些记录在了里面。</w:t>
      </w:r>
    </w:p>
    <w:p/>
    <w:p>
      <w:r>
        <w:t>……</w:t>
      </w:r>
    </w:p>
    <w:p/>
    <w:p>
      <w:r>
        <w:t>而此时此刻，办公室里，苏叶也是在收到了南宫炎和唐鹏俩人的电话消息之后，整个人都是显得提心吊胆的，就连是吃饭，也都是有着一些心不在焉的，若不是因为他身边的夏芷涵叫了他一声的话，或许他会将这个一盘子的饭，全部都给倒在地上。</w:t>
      </w:r>
    </w:p>
    <w:p/>
    <w:p>
      <w:r>
        <w:t>对于今天中午，苏旭是没有跟着他们一起出来吃饭的，所以在当夏芷涵出去了的时候，他也是让夏芷涵帮着他带一盒子盒饭回来的。</w:t>
      </w:r>
    </w:p>
    <w:p/>
    <w:p>
      <w:r>
        <w:t>因为现在的他，此刻正盯着电脑屏幕里面出现的那一幕幕画面看着的。</w:t>
      </w:r>
    </w:p>
    <w:p/>
    <w:p>
      <w:r>
        <w:t>因为在南宫炎和唐鹏他们一进去了之后，那个微型监控摄像头也是有着一个跟踪系统的，索性就直接的让得了它锁定住了他们二人的行踪，只要是他们走到了哪里，那么那个微型摄像头的跟踪器，也就会跟着他们到哪里的。</w:t>
      </w:r>
    </w:p>
    <w:p/>
    <w:p>
      <w:r>
        <w:t>至于这个东西，也是因为南宫炎一时有着一些想要试一试它的作用，所以才是将它安装到了那个微型监控摄像头里面。</w:t>
      </w:r>
    </w:p>
    <w:p/>
    <w:p>
      <w:r>
        <w:br w:type="page"/>
      </w:r>
    </w:p>
    <w:p>
      <w:pPr>
        <w:pStyle w:val="Heading1"/>
      </w:pPr>
      <w:r>
        <w:t>第六卷  暴露  第四百三十九章  探查2</w:t>
      </w:r>
    </w:p>
    <w:p>
      <w:r>
        <w:t>在当苏叶和夏芷涵两人吃完了饭之后，苏叶也是让夏芷涵一个人先带着盒饭回去了的，他由于要在办公室里面看着一些报告文件，索性也就没有跟着她一起回去了。</w:t>
      </w:r>
    </w:p>
    <w:p/>
    <w:p>
      <w:r>
        <w:t>夏芷涵在回到了家里之后，苏旭这个时候也正好是觉得自己的肚子有了一些饿了的时候，就看着夏芷涵推门而入了。</w:t>
      </w:r>
    </w:p>
    <w:p/>
    <w:p>
      <w:r>
        <w:t>于是他也是立刻的就走上前去，将夏芷涵手里的那盒盒饭接了过来，然后他也是对着夏芷涵说了一句话之后，就转身回到了自己的房间当中了。</w:t>
      </w:r>
    </w:p>
    <w:p/>
    <w:p>
      <w:r>
        <w:t>在电脑面前，打开了盒饭之后，苏旭也是边吃边看着电脑屏幕里面那些由微型监控摄像头的跟踪器传过来的画面细细研究着的，其实说真的，对于这一次他们的行动，他还真的是觉得挺满意的，毕竟，在唐鹏和南宫炎他们在进去了之后，山洞洞口的外面，是一个人都没有的。</w:t>
      </w:r>
    </w:p>
    <w:p/>
    <w:p>
      <w:r>
        <w:t>可能是因为天气炎热的原因，大伙在吃完了饭之后，就全部的回到了自己的家里躺在床上呼呼大睡了起来吧！</w:t>
      </w:r>
    </w:p>
    <w:p/>
    <w:p>
      <w:r>
        <w:t>而在山洞里面的南宫炎和唐鹏，在当他们将天坑周边的所有环境全部都是拍摄到了记录器当中去之后，他们也是因为天坑已经是最里面的一个地方了，他们也是按照原路开始返回了出去，对于出去的路段，就显得了比较的轻松了的，至于这里面究竟是会有着什么，在今天他们看完了之后，他们也是得到了一定的线索了的，所以在当他们走到了山洞洞口处的时候，抬起了头看了看上面的微型监控摄像头就离开了这个山洞了的。</w:t>
      </w:r>
    </w:p>
    <w:p/>
    <w:p>
      <w:r>
        <w:t>至于出去的路段，就显得了比较的轻松，因为门口那两个兄弟这个时候正在休息室里面半张着眼睛打着瞌睡的，所以在当南宫炎和唐鹏俩人溜出去的时候，他们也是没有发现的。</w:t>
      </w:r>
    </w:p>
    <w:p/>
    <w:p>
      <w:r>
        <w:t>在当他们出来了之后，由于事情比较的急迫，索性他们很快的就来到了停车场，将工具包放进了后备箱之后，南宫炎和唐鹏俩人也是纷纷地上了车。</w:t>
      </w:r>
    </w:p>
    <w:p/>
    <w:p>
      <w:r>
        <w:t>在上车了之后，南宫炎也是掏出了手机给苏叶长老打了一个电话过去，电话很快的就被接通了，那边也是传来了苏叶长老的询问声，南宫炎则是回应道：“苏长老放心好了，我们俩现在已经是出来了，所有的事情全部都搞定了，你不用担心了。”</w:t>
      </w:r>
    </w:p>
    <w:p/>
    <w:p>
      <w:r>
        <w:t>苏叶听着南宫炎给予他的肯定答复之后，也是非常的开心，心中顿时也就松了一口气儿了，道：“那就好，那你们俩现在是准备就回去了是么？”</w:t>
      </w:r>
    </w:p>
    <w:p/>
    <w:p>
      <w:r>
        <w:t>“嗯，是的，由于那里面的东西实在是有着太多的地方需要我和唐鹏去调查，所以现在我们也是要尽快的赶回去查看一个究竟。”南宫炎举着手机点头道。</w:t>
      </w:r>
    </w:p>
    <w:p/>
    <w:p>
      <w:r>
        <w:t>“好，那好，那我就先挂电话了，这边还有着一些事情要去处理。”苏叶点了点头，道。</w:t>
      </w:r>
    </w:p>
    <w:p/>
    <w:p>
      <w:r>
        <w:t>“嗯，再会！”南宫炎点了点头，说完之后，就将手机挂断了。</w:t>
      </w:r>
    </w:p>
    <w:p/>
    <w:p>
      <w:r>
        <w:t>而在这个时候，主驾驶座的唐鹏也是开着车来到了一个吊桥上面，而在这个时候，由于事情已经搞定了，南宫炎也是扭头看了一眼身边开着车的唐鹏，道：“等会儿我们将这些全部都查清楚了之后，就打电话告诉首长吧！”</w:t>
      </w:r>
    </w:p>
    <w:p/>
    <w:p>
      <w:r>
        <w:t>“嗯，只是，我觉得这一次的事情，好像真的是太容易了一般，你有没有觉得有着什么不对劲儿？”唐鹏点了点头，然后道。</w:t>
      </w:r>
    </w:p>
    <w:p/>
    <w:p>
      <w:r>
        <w:t>“是有着一些太过于安逸了一些，但是这也未尝不是一件好事儿，毕竟对于现在而言，如果我们不尽早探查出来的话，那么再脱下去的话，相信肯定也是会有着一些难度出来的。”南宫炎分析道：“当然了，对于这一次的行动，我们也是有着一些充足的准备才使得了一切都变得这么顺利的，所以，你也不要想太多了。”</w:t>
      </w:r>
    </w:p>
    <w:p/>
    <w:p>
      <w:r>
        <w:t>“嗯，我们等下回去了之后，还是要先将那些资料全部查好了之后，然后再调查一下那个液体究竟是有着什么用处吧！”唐鹏一边开着车一边说道。</w:t>
      </w:r>
    </w:p>
    <w:p/>
    <w:p>
      <w:r>
        <w:t>“嗯，可以！我现在打一个电话给龙昊告诉他一声。”南宫炎点了点头，然后也是拿着手机滑动开了锁屏屏幕之后，就找到了龙昊的电话号码，然后摁了一下拨了过去。</w:t>
      </w:r>
    </w:p>
    <w:p/>
    <w:p>
      <w:r>
        <w:t>由于这个时候龙昊也是在办公室里等待着南宫炎他们的消息的，所以也是站在了落地窗前一脸严肃的看着外面的风景，突然，他的手机在办公桌上响应了起来，他也是立刻的就转身过去拿了过来，一看是南宫炎打过来的电话，他也是立刻的就接了起来。</w:t>
      </w:r>
    </w:p>
    <w:p/>
    <w:p>
      <w:r>
        <w:t>“龙昊，事情已经搞定了，我们现在正在回去的路上。”电话中紧接着就传来了南宫炎的声音，“在那里面，我们发现了许多东西，都是需要我和唐鹏去调查的，所以等会儿我们在调查完毕了之后，也会立刻的发送给首长让他看看的。”</w:t>
      </w:r>
    </w:p>
    <w:p/>
    <w:p>
      <w:r>
        <w:t>“嗯，可以，这样的话，那我就放心了。”龙昊满意的点了点头，然后接着道：“这一次的事情，还多亏了有你们出手，才得到了解决，幸苦了。”</w:t>
      </w:r>
    </w:p>
    <w:p/>
    <w:p>
      <w:r>
        <w:t>“你和我们还这么的客套干什么？”南宫炎苦笑道：“难道说我们不是一起走出来的兄弟么？”</w:t>
      </w:r>
    </w:p>
    <w:p/>
    <w:p>
      <w:r>
        <w:t>“呵呵，呵呵，是的是的，那竟然这样的话，我就先挂电话了，你们查出来了之后，记得给我发送一份过来就是了。”龙昊笑了笑，然后点头道。</w:t>
      </w:r>
    </w:p>
    <w:p/>
    <w:p>
      <w:r>
        <w:t>“嗯，就这样！再见！”南宫炎道。</w:t>
      </w:r>
    </w:p>
    <w:p/>
    <w:p>
      <w:r>
        <w:t>“嗯。”龙昊嗯了一声之后，挂断了电话。</w:t>
      </w:r>
    </w:p>
    <w:p/>
    <w:p>
      <w:r>
        <w:t>至于之后，他也是心中像是解开了一个心结一样的，因为这件事情在当初他来到了青云市的时候，就像是一个绳子打了结一样的，让得了他不得不将这件事情至始至终都放在了心上，而如今这件事情也终于是得到了一个解决，他自然的也是感到了非常的开心的，毕竟，他们现在也是可以进入下一阶段的任务过程当中了。</w:t>
      </w:r>
    </w:p>
    <w:p/>
    <w:p>
      <w:r>
        <w:t>想了一会儿之后，转身回到了办公椅上面，开始工作了起来……</w:t>
      </w:r>
    </w:p>
    <w:p/>
    <w:p>
      <w:r>
        <w:br w:type="page"/>
      </w:r>
    </w:p>
    <w:p>
      <w:pPr>
        <w:pStyle w:val="Heading1"/>
      </w:pPr>
      <w:r>
        <w:t>第六卷  暴露  第四百四十章  调查化学物质成分</w:t>
      </w:r>
    </w:p>
    <w:p>
      <w:r>
        <w:t>南宫炎和唐鹏俩人花了一个下午加半个晚上的时间，将这些东西全部都给调查了一遍，发现里面最具有强烈物质的就是他们冰封起来的那些金色液体，虽然说那些东西看起来像是有着一些浑浊不堪的，但是对于它里面含有着的那些成分，全部都会是有着很大区别的不同的。</w:t>
      </w:r>
    </w:p>
    <w:p/>
    <w:p>
      <w:r>
        <w:t>所以，在当南宫炎和唐鹏俩人将其他的照片内容全部都是勘察了之后，才开始对这个被冰封起来了的金色液体进行了调查的，虽然说对于这种东西，他们身为了高级特工理应是能够在很快的时间里面就能够调查的出来，但是对于这种被加工了的浑浊之物，他们是需要进行仔细的调查才能够得出结论的。</w:t>
      </w:r>
    </w:p>
    <w:p/>
    <w:p>
      <w:r>
        <w:t>所以他们是花了很长的时间才将这个金色液体里面所含有的成分给查了出来的。</w:t>
      </w:r>
    </w:p>
    <w:p/>
    <w:p>
      <w:r>
        <w:t>由于现在已经是晚上十点多钟了，南宫炎看了看外面的天色，灰蒙蒙的一片像是要下大雨了一样，只是对于云层太厚还没有完全的被水分给贯穿而已。</w:t>
      </w:r>
    </w:p>
    <w:p/>
    <w:p>
      <w:r>
        <w:t>“电话明天早上再打过去吧！相信这个时候师父他老人家也是应该睡着了的。”唐鹏看着南宫炎抬头仰望着天空当中的气色时，也是顿时的就对着他说道。</w:t>
      </w:r>
    </w:p>
    <w:p/>
    <w:p>
      <w:r>
        <w:t>“嗯，你把这些资料再重新的整理一遍，等会儿我给龙昊发过去。”南宫炎点了点头，然后对着手里拿着一个冰封箱的唐鹏说道。</w:t>
      </w:r>
    </w:p>
    <w:p/>
    <w:p>
      <w:r>
        <w:t>唐鹏点了点头之后，就将手里面的冰封箱给打开了，对于那个试管，现在在他们调查清楚了之后，是需要立即将它冷冻起来的，毕竟对于这种东西，可不是他们想要得到就要得到的，若是就这样的毁坏了里面的物质成分的话，那么对于以后他们的任务在行动了起来，肯定是会很麻烦的。</w:t>
      </w:r>
    </w:p>
    <w:p/>
    <w:p>
      <w:r>
        <w:t>做好了一切之后，唐鹏也是看着南宫炎站在了窗口手里叼着一根烟默默地吸着的，而他则是在整理着这些材料，虽然说对于这一次的调查任务，是他们俩个人完成的成果，但是由于南宫炎在这当中也是起到了非常大的决定性作用，唐鹏也是能够看得出来南宫炎的心中此刻是有着一些烦恼的。</w:t>
      </w:r>
    </w:p>
    <w:p/>
    <w:p>
      <w:r>
        <w:t>索性，至于材料整理的任务，就放在了他的身上。</w:t>
      </w:r>
    </w:p>
    <w:p/>
    <w:p>
      <w:r>
        <w:t>在当他拿起了手机将那些整理好了的材料全部都拍进去了之后，他也是立刻的就扭头对着南宫炎道了一声，“已经拍好了，你等会儿抽了那根烟自己过来放给龙昊吧！我现在把它发给你。”</w:t>
      </w:r>
    </w:p>
    <w:p/>
    <w:p>
      <w:r>
        <w:t>“嗯，做好了之后，你也去休息一会儿吧！”南宫炎点了点头，淡淡地道：“这种东西也还真的是不知道尼德霍格要将它做成什么，里面竟然是参杂了那么多的物质成分，真的是太难查了。”</w:t>
      </w:r>
    </w:p>
    <w:p/>
    <w:p>
      <w:r>
        <w:t>“呵呵，尼德霍格这一生，为了洛倾城，他让自己从家庭破裂当中慢慢的成长了起来，并且也是创立了青云帮和青云公司的，从这一点儿，也就可以看得出来他对他身边的亲人是有着多么的关心和爱护的，竟然还真的敢自己一个人为了强大起来，做出了这么让人觉得不可思议的一幕！”唐鹏苦笑道。</w:t>
      </w:r>
    </w:p>
    <w:p/>
    <w:p>
      <w:r>
        <w:t>“是啊，没有想到，他还的确是有着那么强大的一面。”南宫炎叹了一口气儿，继续地道：“你说如果他要是不做出这些事情的话，那么该是一个多么好的男人啊，不仅是有房有车，而且还有着自己的成就，青云帮的创始人和青云公司的创始人。”</w:t>
      </w:r>
    </w:p>
    <w:p/>
    <w:p>
      <w:r>
        <w:t>“好了，我就先去休息了，你自己一个人也悠着点，别抽那么多烟了，我们来青云市的时候，你老婆还特地的嘱咐了我一定不要让你抽那么多的烟的。”唐鹏点了点头，然后站起了身子，走到了门口，提醒道。</w:t>
      </w:r>
    </w:p>
    <w:p/>
    <w:p>
      <w:r>
        <w:t>“呵呵，放心好了，不会抽太多这玩意儿的！”南宫炎看着自己手里叼着的那根烟，然后苦笑道。</w:t>
      </w:r>
    </w:p>
    <w:p/>
    <w:p>
      <w:r>
        <w:t>在当唐鹏离开了房间之后，他也是立刻的就转身看着窗户外面的街道上面的灯红酒绿的场景，每当他看见了这些的时候，脑海里面都会是呈现出了一种让他觉得不可思议的一幕。</w:t>
      </w:r>
    </w:p>
    <w:p/>
    <w:p>
      <w:r>
        <w:t>因为他们是高级特工的身份，索性对于他们的想象能力，也是非常的敏锐和丰富的，所以在这个时候，他们所能够做的，只能够是等待上级的命令，和思考着他们下一步如果真的要那么做的话，该要如何的去发展。</w:t>
      </w:r>
    </w:p>
    <w:p/>
    <w:p>
      <w:r>
        <w:t>南宫炎的烟很快的就吸完了，吸完了之后，他也是立刻的就转身将烟头扔进了烟灰缸里面，然后坐在了沙发上面，拿起了手机，打开了微信，点开了唐鹏的微信，看见了唐鹏给他发过来的图片之后，就立刻的将唐鹏刚才发送给他的图片全部都是转发给了龙昊。</w:t>
      </w:r>
    </w:p>
    <w:p/>
    <w:p>
      <w:r>
        <w:t>做好了一切之后，他也是打开房门去到了洗手间里面，洗漱了一下然后就回到了自己的房间里，躺在床上睡了起来。</w:t>
      </w:r>
    </w:p>
    <w:p/>
    <w:p>
      <w:r>
        <w:t>……</w:t>
      </w:r>
    </w:p>
    <w:p/>
    <w:p>
      <w:r>
        <w:t>而此时此刻，青云帮洛倾城的房间里，龙昊的手机突然地亮了起来，原本已经是睡着了的他们，这个时候，龙昊也是掀开了被子，然后就跳下了床，来到了一旁的化妆台边坐了下来，一看，果然是南宫炎给他发送过来了的微信，于是他也是转身看了一眼早已熟睡的洛倾城，轻手轻脚的走了过去之后，将打开了的被褥重新的盖在了洛倾城的身上，随后便是转身取下了手机充电器的插头，走到了卫生间里。</w:t>
      </w:r>
    </w:p>
    <w:p/>
    <w:p>
      <w:r>
        <w:t>当龙昊看着南宫炎给他发送过来的这些图片之后，他也是坐在了马桶上面，从自己的口袋里面掏出了一包烟出来，抽出了一根，放在了自己的唇中，点燃了之后，他也是看着里面的那些报告，将这些报告单当中的数据全部都是记在了自己的脑海当中，什么硫酸钾之类的化学物质。</w:t>
      </w:r>
    </w:p>
    <w:p/>
    <w:p>
      <w:r>
        <w:t>将这些数据记在了自己的脑海当中之后，他也是立刻的就将手机微信退了出去，然后点开了百度，在上面输入了那些数据的名字之后，等待着页面打开的那一幕。</w:t>
      </w:r>
    </w:p>
    <w:p/>
    <w:p>
      <w:r>
        <w:t>之所以这样做，也是因为龙昊也同样的是认为了这一次的林志刚他所做出来的这些东西，肯定是在一定成份上面有着一些化学物质侵害的，所以，为了使得他们这一次的任务顺利进行，他也是需要将这些化学物质成分全部都给查个明白。</w:t>
      </w:r>
    </w:p>
    <w:p/>
    <w:p>
      <w:r>
        <w:br w:type="page"/>
      </w:r>
    </w:p>
    <w:p>
      <w:pPr>
        <w:pStyle w:val="Heading1"/>
      </w:pPr>
      <w:r>
        <w:t>第六卷  暴露  第四百四十一章  长老对话</w:t>
      </w:r>
    </w:p>
    <w:p>
      <w:r>
        <w:t>一大早，龙昊便是从床上起来了，对于昨天晚上他所调查到的化学成分，今天他还需要到公司办公室里面去仔细的研究一下的，毕竟对于他来说，当他得知到了那些化学成分之后想到的化学方程式，真的是越套越有趣，所以，在今天早上天空中刚刚出现了一抹鱼肚白的时候。</w:t>
      </w:r>
    </w:p>
    <w:p/>
    <w:p>
      <w:r>
        <w:t>他就已经是醒来了，虽然是醒来了，但是对于身边一直都在熟睡着的洛倾城，他也是没有想要去打扰他的，走到了化妆台前，看了看手机上面的时间，现在还正好是在六点半，对于洛倾城起床洗漱，至少还需要半个小时至四十分钟，所以在这期间的他，也只能够是先进入到了卫生间里洗漱完毕了之后，才静悄悄的将手机取了下来，然后走出了房间的。</w:t>
      </w:r>
    </w:p>
    <w:p/>
    <w:p>
      <w:r>
        <w:t>在当他看见了天空中已经是快要被太阳照亮了的时候，心中也是觉得非常愉快的，只不过在当他用肉眼瞟到了那个山洞的时候，整个人的心情，也是瞬间就凝固了起来。</w:t>
      </w:r>
    </w:p>
    <w:p/>
    <w:p>
      <w:r>
        <w:t>盯着那个山洞看了看之后，心中也是想着，难道那里面真的是会含有着很多有趣的成分在里面么？</w:t>
      </w:r>
    </w:p>
    <w:p/>
    <w:p>
      <w:r>
        <w:t>要知道，昨天晚上南宫炎发送给他的光是那个冰封着的试管里面的金色液体，就已经是让得了龙昊这个理科男有着很大的兴趣想要继续的做下去的了，那就更加的是不用说那些其他的照片里面的化学成分了。</w:t>
      </w:r>
    </w:p>
    <w:p/>
    <w:p>
      <w:r>
        <w:t>所以，在当这个时候龙昊望着那个山洞外面好像是有着两个弟子正在巡着逻之时，也是没有再继续的看下去了，毕竟他对于那里面的一些情况，现在已经是有了一些初步的判定的了，当然了，如果今天苏旭能够将他昨天用微型监控摄像头的跟踪器跟踪下来的点点滴滴做成了一个视频发送给他的化，那么就算是他不进去，也是能够知道那里面应该是有着一些什么的了。</w:t>
      </w:r>
    </w:p>
    <w:p/>
    <w:p>
      <w:r>
        <w:t>之时，对于苏旭，他昨天晚上也是研究了差不多快要到半夜四点半的时候才上床睡觉的，所以对于现在才是六点五十分的他，正睡得香喷喷的呢！</w:t>
      </w:r>
    </w:p>
    <w:p/>
    <w:p>
      <w:r>
        <w:t>况且，对于他的身边，也是有着夏芷涵这个可人儿陪着的，怎么可能会睡不着？</w:t>
      </w:r>
    </w:p>
    <w:p/>
    <w:p>
      <w:r>
        <w:t>……</w:t>
      </w:r>
    </w:p>
    <w:p/>
    <w:p>
      <w:r>
        <w:t>可是，对于苏旭，苏叶这个当父亲的人，可就是要比他起的早得多了，六点半的闹钟，就直接的将他给闹了醒来，虽然对于昨天的事情早已经是过去了一大半了的，可是在一个并不懂得高科技是有着多么强大的苏叶来说，到现在为止，他都还是整个人都是有着一些想着想着那件事儿的。</w:t>
      </w:r>
    </w:p>
    <w:p/>
    <w:p>
      <w:r>
        <w:t>尽管昨天南宫炎苏旭他们都是对着他说让他老人家放一百个心了，但是他也还是放不下心来。毕竟，对于他而言，这可是他第一次做这种违背帮主的事儿。</w:t>
      </w:r>
    </w:p>
    <w:p/>
    <w:p>
      <w:r>
        <w:t>洗漱搞定了的苏叶，来到了客厅的时候，扭头看了一眼苏旭的房间，发现里面正传来隐隐约约的鼾声，他也是无奈地摇了摇头，心中更是觉着还是他的儿子最淡定的了。</w:t>
      </w:r>
    </w:p>
    <w:p/>
    <w:p>
      <w:r>
        <w:t>反手而立的他，也是在看了一眼之后，就走到了门口，打开了门去到了帮内的办公室里面了。</w:t>
      </w:r>
    </w:p>
    <w:p/>
    <w:p>
      <w:r>
        <w:t>在当他走到了去往内院食堂的路上，也正好是看见了龙昊一个人走在了路上，见他的手中时拿着了一个保温箱时，他也顿时就明白了，他肯定是去给公主洛倾城打早餐吃了的。</w:t>
      </w:r>
    </w:p>
    <w:p/>
    <w:p>
      <w:r>
        <w:t>于是他也是快步跟了上去，对着正在往食堂里走着的龙昊说道：“龙老弟，你怎么也这么早啊？”</w:t>
      </w:r>
    </w:p>
    <w:p/>
    <w:p>
      <w:r>
        <w:t>“哦，原来是苏长老啊！这么巧啊，你也去吃早餐么？”龙昊看见了苏叶之后，也是惊呼道。</w:t>
      </w:r>
    </w:p>
    <w:p/>
    <w:p>
      <w:r>
        <w:t>“是的是的，咦？公主怎么没有跟你一块儿来呢？”苏叶连忙点了点头，然后道。</w:t>
      </w:r>
    </w:p>
    <w:p/>
    <w:p>
      <w:r>
        <w:t>尽管他也是早就知道了洛倾城这个时候肯定还在床上睡着没有醒过来，但是出于对公主的一个尊敬，他也还是对着龙昊问到了这个问题。</w:t>
      </w:r>
    </w:p>
    <w:p/>
    <w:p>
      <w:r>
        <w:t>可是对于聪明伶俐的龙昊又怎么可能不会知道苏叶这句话的蕴意究竟是什么呢！</w:t>
      </w:r>
    </w:p>
    <w:p/>
    <w:p>
      <w:r>
        <w:t>于是无奈地摇了摇头，苦笑道：“唉，这还没有娶进门的就已经是每天早上让我起床给她打早餐做早饭什么的，更不用说以后娶进门了之后会怎样的对我咯！”</w:t>
      </w:r>
    </w:p>
    <w:p/>
    <w:p>
      <w:r>
        <w:t>“看来我们的龙老弟也是这么的儒雅幽默的啊！哈哈！”苏叶调侃道。</w:t>
      </w:r>
    </w:p>
    <w:p/>
    <w:p>
      <w:r>
        <w:t>“走吧，一起去食堂里吃点早餐，然后我再给倾城打回去，正好有着一些事情要和你说。”龙昊笑了笑之后，也是进入到了认真地态度当中，对着苏叶说道。</w:t>
      </w:r>
    </w:p>
    <w:p/>
    <w:p>
      <w:r>
        <w:t>“嗯，走吧！”苏叶点头道。</w:t>
      </w:r>
    </w:p>
    <w:p/>
    <w:p>
      <w:r>
        <w:t>其实他也是知道今天早上如果真的是遇见了龙昊的话，那么龙昊肯定是会跟他说一些事情的，毕竟对于现在的这件事情而言，他们已经是做到了，接下来要做的，可就是龙昊他们那边的任务了，所以，对于苏叶而言，龙昊那边，也肯定是有着很多事情要告诉他的。</w:t>
      </w:r>
    </w:p>
    <w:p/>
    <w:p>
      <w:r>
        <w:t>两个人走着走着，就来到了食堂，由于这个点才正好是七点多钟，所以帮派里面的弟子们还没有过来打早饭，索性就只有着几个人在食堂里面吃着早餐喝着粥的，龙昊和苏叶他们俩打好了早餐与早饭之后，两个人就独自的走到了苏叶的办公室里去了的。</w:t>
      </w:r>
    </w:p>
    <w:p/>
    <w:p>
      <w:r>
        <w:t>因为苏叶的办公室距离着食堂并没有多远的路程，索性他们俩也是很快的就到达了苏叶的办公室。</w:t>
      </w:r>
    </w:p>
    <w:p/>
    <w:p>
      <w:r>
        <w:t>苏叶打开了门之后，龙昊和他将早餐放在了茶几上面之后，便是关上了门坐了下来。</w:t>
      </w:r>
    </w:p>
    <w:p/>
    <w:p>
      <w:r>
        <w:t>“其实昨天晚上，南宫炎和唐鹏他们，就已经是将那些墙壁上面包含着的品种以及那个天坑里面的金色液体全部都是给调查出来了的了。”龙昊拿着一根油条，吃了几口之后，道。</w:t>
      </w:r>
    </w:p>
    <w:p/>
    <w:p>
      <w:r>
        <w:t>“这么快么？那那里面究竟是有着一些什么物质成分在里面啊？”苏叶很惊讶的看着龙昊，惊呼道。</w:t>
      </w:r>
    </w:p>
    <w:p/>
    <w:p>
      <w:r>
        <w:t>龙昊吃了两口油条之后，也是立刻的就开始回答道：“其实他们也只不过是初步的调查了一下而已，至于最深处的调查，我昨天晚上在查了一会儿之后，得出了很多化学方程公式，对于这些化学方程公式，想必它们都是参照在一起的时候，才知道最终的作用会是什么吧！”</w:t>
      </w:r>
    </w:p>
    <w:p/>
    <w:p>
      <w:r>
        <w:br w:type="page"/>
      </w:r>
    </w:p>
    <w:p>
      <w:pPr>
        <w:pStyle w:val="Heading1"/>
      </w:pPr>
      <w:r>
        <w:t>第六卷  暴露  第四百四十二章  像个孩子似的董事长</w:t>
      </w:r>
    </w:p>
    <w:p>
      <w:r>
        <w:t>“那意思就是，你今天等会儿就是要去公司里面查这些了？”苏叶点了点头，若有所思地道。</w:t>
      </w:r>
    </w:p>
    <w:p/>
    <w:p>
      <w:r>
        <w:t>“嗯，是的，由于昨天晚上我并没有任何的材料，也是很棘手的，所以对于今天我等会儿和倾城去到了公司里面的话，也是会逐步进行调查的。”龙昊喝了一口豆浆之后，也是继续地道：“当然了，若是这一次能够全部查清楚的话，那么我们接下来，就可以开始制定一下如何对于林志刚他们那个终极任务的了！”</w:t>
      </w:r>
    </w:p>
    <w:p/>
    <w:p>
      <w:r>
        <w:t>苏叶打开了饭盒吃了几口饭之后，然后抬起了头对着龙昊问道：“那你的意思就是，这一次的事情，只要是我们将帮主他的计划控制住了就可以了是么？”</w:t>
      </w:r>
    </w:p>
    <w:p/>
    <w:p>
      <w:r>
        <w:t>“嗯，情况暂时是这样的，毕竟对于现在这个是时候，若是我们一度的强调将所有的事情全部都弄清楚弄明白的话，那么或许我们还真的是会有着很大的亏要吃，因为林志刚他们，就算这个时候他不在青云市，相信他也会是让他的其他几个合作伙伴们商议着下一步究竟该要如何的。”龙昊点头道。</w:t>
      </w:r>
    </w:p>
    <w:p/>
    <w:p>
      <w:r>
        <w:t>因为毕竟对于林志刚，他想要凭借着自己一个人完成那么大的一个工程，那是完全不可能的事儿。</w:t>
      </w:r>
    </w:p>
    <w:p/>
    <w:p>
      <w:r>
        <w:t>所以龙昊也是想到了，这其中，一定是有着很多的人还在后面没有跳出来的！</w:t>
      </w:r>
    </w:p>
    <w:p/>
    <w:p>
      <w:r>
        <w:t>苏叶听着龙昊这样解释，也是立刻的就知道了自己该要如何的去做了，于是道：“那竟然是这样的话，那么我们这一次的行动，是不是我这里只要是看好帮主林志刚就可以了呢？”</w:t>
      </w:r>
    </w:p>
    <w:p/>
    <w:p>
      <w:r>
        <w:t>“嗯，是的，不过也还是有着一些事情需要你亲自去处理的。”龙昊点了点头，边吃油条边说道。</w:t>
      </w:r>
    </w:p>
    <w:p/>
    <w:p>
      <w:r>
        <w:t>“什么事情？”苏叶蹙眉道。</w:t>
      </w:r>
    </w:p>
    <w:p/>
    <w:p>
      <w:r>
        <w:t>“现在暂时还不知道之后究竟是会发生着一些什么事情，所以，对于现在你只要是做好自己的大长老身份就可以了！其他的事情，全部交给我们和你儿子苏旭去办就是了。”龙昊淡淡地道。</w:t>
      </w:r>
    </w:p>
    <w:p/>
    <w:p>
      <w:r>
        <w:t>“嗯，可以，到时候只要你提前通知我一声就是了。”苏叶点头答应道。</w:t>
      </w:r>
    </w:p>
    <w:p/>
    <w:p>
      <w:r>
        <w:t>之后，龙昊也是和苏叶寒暄了几句话后，便是离开了他的办公室，回到了洛倾城的房间里面了。</w:t>
      </w:r>
    </w:p>
    <w:p/>
    <w:p>
      <w:r>
        <w:t>这个时候的洛倾城，早已经是起床了的，所以，在当她看见了龙昊突然地推门而入时，就对着他开口道了一句，“早上好呀，老公。”</w:t>
      </w:r>
    </w:p>
    <w:p/>
    <w:p>
      <w:r>
        <w:t>“你倒是舒服了，又可以睡懒觉又可以有人打早餐给你吃的。”龙昊看着洛倾城坐在了化妆台前扎着辫子的，于是调侃道。</w:t>
      </w:r>
    </w:p>
    <w:p/>
    <w:p>
      <w:r>
        <w:t>“嘿嘿，谁叫我是女人你是男人呢！男人就是应该要用女人多服务服务的嘛！”洛倾城笑着像一朵花儿一样的看着龙昊，道。</w:t>
      </w:r>
    </w:p>
    <w:p/>
    <w:p>
      <w:r>
        <w:t>“是哦！谁叫我偏偏是男人而你是女人呢！”龙昊将早餐放在了桌子上面之后，便是道：“早餐一碗绿豆粥外加一份牛奶，以及一个馒头，够了么？”</w:t>
      </w:r>
    </w:p>
    <w:p/>
    <w:p>
      <w:r>
        <w:t>洛倾城将发簪弄好了之后，也是立刻的就打开了龙昊带回来的那份儿早餐，打开了之后，也是满意的回应道：“嗯，够了，谢谢老公！”</w:t>
      </w:r>
    </w:p>
    <w:p/>
    <w:p>
      <w:r>
        <w:t>“快吃吧，我先睡会儿！”说完，龙昊就仰天躺在了床上。</w:t>
      </w:r>
    </w:p>
    <w:p/>
    <w:p>
      <w:r>
        <w:t>闭上了眼睛的龙昊，也是满脑子里瞬间的就想起了昨天晚上他所查到的那些化学方程公式，所以在这个时候，他也就是在想着，洛倾城只要是一吃完了早餐，那么他也就是会带着洛倾城直接的离开青云帮去到了车上直接开车去往公司的。</w:t>
      </w:r>
    </w:p>
    <w:p/>
    <w:p>
      <w:r>
        <w:t>洛倾城也是在吃了七分钟左右的时间之后，就将所有的都吃完了，而吃完了之后的她，将垃圾扔进了垃圾桶里之后，便是回到了化妆台前，将所有的东西全部都准备好了之后，就对着床上的龙昊道：“老公我吃完了，走吧！”</w:t>
      </w:r>
    </w:p>
    <w:p/>
    <w:p>
      <w:r>
        <w:t>也许是因为龙昊一直都没有睡着的原因，在当他听见了洛倾城说了话之后，他也是立刻的就起了来，然后就杯子叠好了之后，转身看着已经穿好了外套的洛倾城道：“走吧！上班去。”</w:t>
      </w:r>
    </w:p>
    <w:p/>
    <w:p>
      <w:r>
        <w:t>……</w:t>
      </w:r>
    </w:p>
    <w:p/>
    <w:p>
      <w:r>
        <w:t>当他们俩到了公司里面之后，由于龙昊今天事情还真的是比较的多，所以也是很快的就将钥匙扔给了保安，然后牵着洛倾城的手向着电梯口走去。</w:t>
      </w:r>
    </w:p>
    <w:p/>
    <w:p>
      <w:r>
        <w:t>进了电梯的他，也是抬手看了看手表，然后就是看着面前的电梯楼层屏幕，像是每上一层楼，都会让龙昊的心中觉得很开心一般。</w:t>
      </w:r>
    </w:p>
    <w:p/>
    <w:p>
      <w:r>
        <w:t>或许是因为他是身为了一个理科男的原因，所以才会是在一想到了要破解化学方程式的情景时，整个人都是显得了无比的兴奋的。</w:t>
      </w:r>
    </w:p>
    <w:p/>
    <w:p>
      <w:r>
        <w:t>当然了，其实这也是因为他一开始就有着很大的破解程度，所以才会使得了现在的他，有着这样的一面。</w:t>
      </w:r>
    </w:p>
    <w:p/>
    <w:p>
      <w:r>
        <w:t>不过对于这一切的他，站在他身后的洛倾城，是完全的没有发现的，就连是他牵着她在公司里面急匆匆地走的时候，她也是没有在意太多的，毕竟这对于这两天心情极度好的她来说，就像是一个小女孩儿被家长牵着走一样的。</w:t>
      </w:r>
    </w:p>
    <w:p/>
    <w:p>
      <w:r>
        <w:t>完全的没有一点儿像是公司董事长的人一样。</w:t>
      </w:r>
    </w:p>
    <w:p/>
    <w:p>
      <w:r>
        <w:t>不过，这对于洛倾城来说，别人想要怎么看待她，她都是不会在乎的，毕竟人总是要生活在自己的世界当中，才会快乐！</w:t>
      </w:r>
    </w:p>
    <w:p/>
    <w:p>
      <w:r>
        <w:t>电梯来到了顶层之后，早已是等的迫不及待地龙昊看着电梯门打开了之后，他也是反手抓住了洛倾城的手，就往她的办公室那边走去了的，在洛倾城的包里掏出了她的钥匙之后，他也是立刻的就插进去了，门也是一下子就打开了，然后他转身看着还在自己的小世界当中的洛倾城，也是觉得非常的无奈的，开口道：“你的门我已经是给你打开了，快进去上班吧！我去我的办公室了。”</w:t>
      </w:r>
    </w:p>
    <w:p/>
    <w:p>
      <w:r>
        <w:t>直到听见了龙昊的声音，洛倾城才回过了神来，毕竟对于他来说，现在的这个时候，可是一分都不能够再拖延下去了。</w:t>
      </w:r>
    </w:p>
    <w:p/>
    <w:p>
      <w:r>
        <w:t>因为现在还并没有到上班的时间，他和洛倾城俩人也都不是特别忙的。</w:t>
      </w:r>
    </w:p>
    <w:p/>
    <w:p>
      <w:r>
        <w:t>“哦，那你去吧，我进去了，老公再见！”洛倾城点了点头之后，便是走进了办公室，将门关上了一半的时候，对着龙昊微笑道。</w:t>
      </w:r>
    </w:p>
    <w:p/>
    <w:p>
      <w:r>
        <w:t>龙昊看着洛倾城将门关上了之后，他也是立刻的就打开了隔壁自己的办公室门，门开了之后，立刻的就走了进去，然后便是将门带上，来到了自己的办公椅上坐下了之后，就从抽屉里面拿了一张A4白纸出来。</w:t>
      </w:r>
    </w:p>
    <w:p/>
    <w:p>
      <w:r>
        <w:br w:type="page"/>
      </w:r>
    </w:p>
    <w:p>
      <w:pPr>
        <w:pStyle w:val="Heading1"/>
      </w:pPr>
      <w:r>
        <w:t>第六卷  暴露  第四百四十三章  见柳父母</w:t>
      </w:r>
    </w:p>
    <w:p>
      <w:r>
        <w:t>林志刚这两天和柳映月在D市区拜访她父母的时候，虽然一开始的确是遇到了一些比较尴尬的场面的，但是由于毕竟这一次柳映月一回家就是带了一个男朋友回来，而且买的礼品也大多都是一些贵重的礼品，所以就使得了柳妈妈并没有再继续的职责柳映月这么多年都不回家一趟的原因了。</w:t>
      </w:r>
    </w:p>
    <w:p/>
    <w:p>
      <w:r>
        <w:t>至于柳爸爸，他看见了林志刚那副成功而又有着坚定的信念的形象之时，便是感到了气场顿时被压制住了，况且还在他拿出了几瓶上好的葡萄酒之后，就直接的将柳映月这么多年一直都没有回家的事儿给忘得一干二净了，一个劲儿的招待着这个‘准女婿儿’。</w:t>
      </w:r>
    </w:p>
    <w:p/>
    <w:p>
      <w:r>
        <w:t>林志刚起初还是认为柳映月一回到了家里，她的父母肯定是会训斥她一顿的，但是他没有想到的是，在训斥了几分钟之后，柳映月将她和他准备的礼品全部都给拿了出来之后，就直接是让得了柳映月的父母不再是一度的骂下去了，而是直接的看着柳映月和林志刚带回来的礼品看呆了。</w:t>
      </w:r>
    </w:p>
    <w:p/>
    <w:p>
      <w:r>
        <w:t>要知道，对于他们而言，这些礼品，可以说算得上是真正的珍贵品啊，这可是他们一辈子都没有想要拥有过的东西，竟然女儿一回家带回来的男朋友就给他们买了这么好的礼品回来看他们，这让得他们怎么可能会不开心不高兴呢？</w:t>
      </w:r>
    </w:p>
    <w:p/>
    <w:p>
      <w:r>
        <w:t>于是柳爸爸就凑近了一些看了看林志刚，而林志刚也是一个非常懂得礼貌的人，又怎么可能会不知道这是柳映月的爸爸正在看他呢！</w:t>
      </w:r>
    </w:p>
    <w:p/>
    <w:p>
      <w:r>
        <w:t>“呀，真的是不得了，真的是不得了啊！”柳爸爸一个激动的样子望着林志刚，继续地道：“真的是不得了，竟然在这样的一个年龄段，就有着这么厉害的成绩了，这要是换做了以后，那还得了？不错不错，小伙子你叫什么？”</w:t>
      </w:r>
    </w:p>
    <w:p/>
    <w:p>
      <w:r>
        <w:t>林志刚看着柳爸爸这样的夸他，他还真的是一时之间有着一些接受不了，不过经过了市区领导开会那种场合的林志刚，又怎么可能会应付不了这样的场面呢！</w:t>
      </w:r>
    </w:p>
    <w:p/>
    <w:p>
      <w:r>
        <w:t>紧接着说道：“哦，叔叔你好，我姓林，名志刚，叫林志刚。”</w:t>
      </w:r>
    </w:p>
    <w:p/>
    <w:p>
      <w:r>
        <w:t>“哦哦哦，志刚啊，这名字取得好啊！”柳爸爸点赞道：“没有想到，你这样年轻的时间段，就已经是能够有着这样的一面了，真的是了不起，真的是了不起啊！”</w:t>
      </w:r>
    </w:p>
    <w:p/>
    <w:p>
      <w:r>
        <w:t>“那个，志刚啊，你是干啥子的啊？”柳妈妈这个时候突然地插口道。</w:t>
      </w:r>
    </w:p>
    <w:p/>
    <w:p>
      <w:r>
        <w:t>林志刚看着柳父柳母这样你一句我一句的，还真的是感到有着一些尴尬，站在门口玄关处不知道一时之间该说着一些什么。</w:t>
      </w:r>
    </w:p>
    <w:p/>
    <w:p>
      <w:r>
        <w:t>不过对于柳映月来说，她可是很理解林志刚的心思的，看着林志刚那副表情之后，也是顿时的就明白了过来，于是道：“哎呀，爸妈，你看，人家第一次来我们家，你们俩就让人家站在门口你一句我一句的问着话，你们还有没有礼貌了啊？”</w:t>
      </w:r>
    </w:p>
    <w:p/>
    <w:p>
      <w:r>
        <w:t>她的这一句话在说出了之后，柳父柳母也是顿时的就意识到了自己犯下的错误，于是柳母也是顿时的走了过去，柳父也是顿时地恍惚道：“哦，对对对，对对对！来来来，志刚志刚，快请里面坐，快请里面坐，别站在外面了。”</w:t>
      </w:r>
    </w:p>
    <w:p/>
    <w:p>
      <w:r>
        <w:t>“嗯，好的叔叔。”林志刚尴尬地道。</w:t>
      </w:r>
    </w:p>
    <w:p/>
    <w:p>
      <w:r>
        <w:t>其实对于今天的他而言，之所以能够让柳爸爸和柳妈妈这么刮目相看，也是因为他今天打扮的比较时尚，当然了，这也是不能够缺少柳映月的精心挑选的，他们俩可是昨天在街上逛了一整天的街，就为了买几件好看的衣服裤子今天穿回来的，毕竟对于柳映月而言，这可是自己第一次带着男人回家，怎么说也要让他打扮的帅帅气气的让自己的父母看的吧！</w:t>
      </w:r>
    </w:p>
    <w:p/>
    <w:p>
      <w:r>
        <w:t>“来来来，志刚你坐，志刚你坐。”柳妈妈和柳爸爸将林志刚和柳映月带到了房子里面之后，也是端茶倒水的，柳妈妈看着林志刚还站在那儿一动不动的，顿时道：“我们家有点儿贫寒，也没有什么好的地方可以坐的，还请你不要介意啊！”</w:t>
      </w:r>
    </w:p>
    <w:p/>
    <w:p>
      <w:r>
        <w:t>“哦，阿姨不会不会。刚刚只是看着你和叔叔二人一个倒水一个端茶的，让得晚辈我有点儿不好意思了，所以才会站着不动的。”林志刚听着柳妈妈这样说了，那还了得，毕竟他可是要娶她女儿的啊！于是连忙挥手解释道。</w:t>
      </w:r>
    </w:p>
    <w:p/>
    <w:p>
      <w:r>
        <w:t>“看你这孩子！”柳妈妈满意地道。</w:t>
      </w:r>
    </w:p>
    <w:p/>
    <w:p>
      <w:r>
        <w:t>“妈，这一次我和志刚回来啊，志刚也是在路上一直都说着他买的这些礼品好不好的，一路上我都是劝了好多次了，他都不信，志刚你现在相信了吧！”柳映月看着话题顿时没有了，于是就立刻的转移了话题，对着柳妈妈和林志刚道。</w:t>
      </w:r>
    </w:p>
    <w:p/>
    <w:p>
      <w:r>
        <w:t>“嗯，信了信了。”林志刚点头道。</w:t>
      </w:r>
    </w:p>
    <w:p/>
    <w:p>
      <w:r>
        <w:t>“看你这孩子！过来就是了，还带这么多礼品过来干嘛呢？”柳妈妈拍了拍林志刚的身板儿，笑着道。</w:t>
      </w:r>
    </w:p>
    <w:p/>
    <w:p>
      <w:r>
        <w:t>“阿姨你说笑了，我第一次来映月家，自然的是需要带多一些礼品过来的了！”林志刚回应道。</w:t>
      </w:r>
    </w:p>
    <w:p/>
    <w:p>
      <w:r>
        <w:t>而在这个时候，柳爸爸也是忙碌了下来了，于是就坐在了椅子上，然后看着林志刚，道：“志刚啊，你是干什么工作的啊？”</w:t>
      </w:r>
    </w:p>
    <w:p/>
    <w:p>
      <w:r>
        <w:t>其实对于这句话，柳映月也是早就料到了的，不过她也是相信只要是林志刚将他的那些工作全部都给说了出来的话，那么肯定是会让自己的父母惊叹的。</w:t>
      </w:r>
    </w:p>
    <w:p/>
    <w:p>
      <w:r>
        <w:t>“哦，叔叔，我是一家企业公司的前任董事长，现在呢，也是一个大团队的老板。”林志刚礼貌的回应道。</w:t>
      </w:r>
    </w:p>
    <w:p/>
    <w:p>
      <w:r>
        <w:t>而在听了这句话的林爸爸和林妈妈之后，也是更加的惊讶的看着林志刚了，要知道，对于他们来说，自己的女儿能够找到这样的一个男人做依靠，也是让得了他们心中觉得剩下来的半辈子都不用愁吃穿了。</w:t>
      </w:r>
    </w:p>
    <w:p/>
    <w:p>
      <w:r>
        <w:t>并且，对于这个时候，林爸爸和林妈妈，也是对林志刚更加的客气了一些，林妈妈道：“来，志刚，你喝水，小心烫哈！”说完，林妈妈就端着一杯茶递给了林志刚。</w:t>
      </w:r>
    </w:p>
    <w:p/>
    <w:p>
      <w:r>
        <w:t>林志刚接过了之后，也顿时的就是回应道：“嗯，谢谢阿姨！”</w:t>
      </w:r>
    </w:p>
    <w:p/>
    <w:p>
      <w:r>
        <w:t>至于之后，柳爸爸和柳妈妈，就怎么看都觉得林志刚是怎么的顺眼了，而林志刚，也是知道了他自己的形象，已经是完全的被柳映月的父母看在了眼里的。</w:t>
      </w:r>
    </w:p>
    <w:p/>
    <w:p>
      <w:r>
        <w:br w:type="page"/>
      </w:r>
    </w:p>
    <w:p>
      <w:pPr>
        <w:pStyle w:val="Heading1"/>
      </w:pPr>
      <w:r>
        <w:t>第六卷  暴露  第四百四十四章  紧急会议</w:t>
      </w:r>
    </w:p>
    <w:p>
      <w:r>
        <w:t>张天龙在第二天的早上九点钟的时候，就收到了南宫炎发过来的信息，上面是有着好几张林志刚那个秘密基地里面的图片，甚至是连南宫炎做出来的那些调查，他也是一并发送了过去的。</w:t>
      </w:r>
    </w:p>
    <w:p/>
    <w:p>
      <w:r>
        <w:t>所以，在当张天龙收到了这样的信息图片之后，也是召集了许多特工部门的领导干部们在一起开了一个会议的，就连是王老这样级别的人物，也都是参加了这一次的会议。</w:t>
      </w:r>
    </w:p>
    <w:p/>
    <w:p>
      <w:r>
        <w:t>“对于今天上午南宫炎发送给我的这些图片，我也是经过了再三的思考，一直都是认为这些化学方程式有着一些问题的，所以才是召集了大家一起开一个紧急会议的，也希望大家能够在会议当中，提出一些意见，好让我们进去下一步的调查工作。”张天龙坐在了会议室的靠近大屏幕的位置上，手里也是拿着指挥杆，指着屏幕里面的图片说道。</w:t>
      </w:r>
    </w:p>
    <w:p/>
    <w:p>
      <w:r>
        <w:t>对于他的这一句话在说了之后，整个会议室里面的领导们，也都是瞬间就议论纷纷了起来，而在这个时候，由于王老是坐在了距离张天龙较近的位置，于是他这个时候，也是让得了张天龙靠近了他这边一些，和他细细的说着一些什么话语的。</w:t>
      </w:r>
    </w:p>
    <w:p/>
    <w:p>
      <w:r>
        <w:t>大概过了五分钟的时间，张天龙便是站起了自己的身子，走到了屏幕那边，手里持着指挥杆一边看着会议室里面的领导们，一边用指挥棒轻敲了敲屏幕，然后大声地说道：“好了好了，大家也是讨论了五分钟的时间了，相信大家也是讨论出来了一些问题的，那么对于现在，就请大家先来说一说彼此之间的意见是什么吧！毕竟这件事儿，是关系到了很多的人的生命安全的，也希望大家能够认真地对待。”</w:t>
      </w:r>
    </w:p>
    <w:p/>
    <w:p>
      <w:r>
        <w:t>他的话一说完，整个会议室里面的领导们就重新的进入到了一种紧张的气氛当中来了。</w:t>
      </w:r>
    </w:p>
    <w:p/>
    <w:p>
      <w:r>
        <w:t>每一个人都是表情十分严肃的样子，就像是他们在思考了人生大事一样，比自己结婚都还要重要得多。</w:t>
      </w:r>
    </w:p>
    <w:p/>
    <w:p>
      <w:r>
        <w:t>而在这个时候，坐在了左边那排的第三个领导站起了身子，然后扭头看着张天龙用指挥棒指着的那个屏幕，讲道：“对于那里面的一些照片，我想我们现在是可以重新的让人去计算一下，然后得出结论的，毕竟对于现在这个而时候，那里面究竟是有着多么强大的能量波动，我们也还是不清楚的，所以，需要有着我们特工总部的后勤部的工作人员们进行了一些调查之后，才能够知道，那个被冰封起来了的试管里面的金色液体，究竟是有着多么的强大的。当然了，我的意见，只供于大家参考，如果大家能够有着更好的办法，我想我们也是可以试一试的。”</w:t>
      </w:r>
    </w:p>
    <w:p/>
    <w:p>
      <w:r>
        <w:t>他的话一说完了之后，他便是坐了下去，然后整个会议室里面的人，也是对着他鼓起了掌声。</w:t>
      </w:r>
    </w:p>
    <w:p/>
    <w:p>
      <w:r>
        <w:t>之后，也是同样的站了起来一个领导，他表情十分严肃的看着那些图片，严肃地道：“对于这一次的行动，想必大家应该也是早就听所耳闻了，所以，这一次，我也是希望大家能够好好的看待这一次我们特工总部的任务是有着多么的艰难的。”</w:t>
      </w:r>
    </w:p>
    <w:p/>
    <w:p>
      <w:r>
        <w:t>“而对于这些图片，经过了我的调查之后，以前我也好像是见到过的，只是对于那里面的金色液体，究竟是含有了什么样的物质成分，我现在暂且也只能够是大致的猜到一些的，里面含有着的，应该是硝酸钾和甲苯等化学成分，而对于这些成分，硝酸钾相信大家也是知道的，里面含有着的，也是能够可以*的，而对于甲苯，相信在座的各位也都是能够清楚的，甲苯是适用于火*等精细化学品的生产用途的，所以，我估计，林志刚他们应该是想要*来对世人产生威胁的。”</w:t>
      </w:r>
    </w:p>
    <w:p/>
    <w:p>
      <w:r>
        <w:t>说完之后，他也是立刻的就坐了下去。</w:t>
      </w:r>
    </w:p>
    <w:p/>
    <w:p>
      <w:r>
        <w:t>而他说的这一番话，也是让得了整个会议室里面的人都开始严肃的思考了起来，毕竟，如果林志刚真的是想要*的话，那么岂不是他自己也是有着危害的，而且，去年的时候，就已经是听张天龙首长说了这一次林志刚他的活动，是一个比较大型规模的，所以，至今为此，他们也都是有着一些想着这件事儿的。</w:t>
      </w:r>
    </w:p>
    <w:p/>
    <w:p>
      <w:r>
        <w:t>“嗯，说的都还挺不错的！”张天龙在这个时候突然地点了点头，满意地道：“其实对于这一次林志刚他所要做的就是，让整件事情都神不知鬼不觉的发生下去的，只是，他没有想到的是，他的身边，就是我们的人，龙昊在刚刚开会之前，也是给我通了一个简短的电话的，在电话里面，他也是对着提到了这些图片里面的化学成分，是全部都需要有着化学方程式去进行加融组合才能够得出来结果的，所以，对于今天我之所以让大家全部聚在了一起开着这个紧急会议，也是想要让大家努力的去将这些化学方程式算出来然后组合在一起看看究竟是会达到一种什么样的效果，所以呢，接下来，就是要给大家分配一下任务了。”</w:t>
      </w:r>
    </w:p>
    <w:p/>
    <w:p>
      <w:r>
        <w:t>“执行组的特工们，小杨你派几个理工生负责一下第一组至第三组的化学方程式的图片，然后等会儿直接去我那拿打印出来的彩色图片。然后其他部门的领导们，也同样的是去我那儿拿几份图片，然后将所有的方程式算出来了之后，全部交到我办公室里去。”</w:t>
      </w:r>
    </w:p>
    <w:p/>
    <w:p>
      <w:r>
        <w:t>张天龙的话在说完了之后，会议室里面的领导们也是一致的点了点头，表示了赞同的。</w:t>
      </w:r>
    </w:p>
    <w:p/>
    <w:p>
      <w:r>
        <w:t>毕竟这一次的事情，可是关系到了他们整个北方地区的人民安危的，所以，他们即使是知道这些化学方程式全部都是一些他们都快要忘的一干二净得了，还点头赞同的原因。</w:t>
      </w:r>
    </w:p>
    <w:p/>
    <w:p>
      <w:r>
        <w:t>要知道，作为了一名军人，就要时刻的提醒着自己，一定不要让任何的人受到危险。</w:t>
      </w:r>
    </w:p>
    <w:p/>
    <w:p>
      <w:r>
        <w:t>作为了一名军人，为人民服务，这是最基本的事情。</w:t>
      </w:r>
    </w:p>
    <w:p/>
    <w:p>
      <w:r>
        <w:t>如果说连这一点儿都做不到的话，那么他们当初为什么还要选择当一名合格的军人呢？</w:t>
      </w:r>
    </w:p>
    <w:p/>
    <w:p>
      <w:r>
        <w:br w:type="page"/>
      </w:r>
    </w:p>
    <w:p>
      <w:pPr>
        <w:pStyle w:val="Heading1"/>
      </w:pPr>
      <w:r>
        <w:t>第六卷  暴露  第四百四十五章  婚姻大事</w:t>
      </w:r>
    </w:p>
    <w:p>
      <w:r>
        <w:t>林志刚在和柳映月的父母一起吃了晚饭之后，晚上他也是和柳映月在路上散步，一边散步，一边交谈着一些话。</w:t>
      </w:r>
    </w:p>
    <w:p/>
    <w:p>
      <w:r>
        <w:t>“你的那些事情，现在还好么？”柳映月走在路上，突然扭头看向了林志刚，问道。</w:t>
      </w:r>
    </w:p>
    <w:p/>
    <w:p>
      <w:r>
        <w:t>“嗯？！哪些事儿？”林志刚很反感的瞪了瞪眼睛，扭头看向了柳映月。</w:t>
      </w:r>
    </w:p>
    <w:p/>
    <w:p>
      <w:r>
        <w:t>“就是你以前所做的那些事儿，现在还好么？”柳映月一时之间也想不到究竟是什么事情了，于是辩解道。</w:t>
      </w:r>
    </w:p>
    <w:p/>
    <w:p>
      <w:r>
        <w:t>林志刚听了之后，才反应了过来，原来柳映月是说的以前那些事儿，思考了一会儿，点头道：“嗯，还好，怎么了？”</w:t>
      </w:r>
    </w:p>
    <w:p/>
    <w:p>
      <w:r>
        <w:t>“没怎么，就是问问，明天你准备什么时候和我爸妈说提亲的事儿啊？”柳映月摇了摇头，然后道。</w:t>
      </w:r>
    </w:p>
    <w:p/>
    <w:p>
      <w:r>
        <w:t>林志刚走着走着，突然地就停下了脚步，而柳映月看着林志刚突然的停了下来，她也是停了下来，站在了林志刚的身边。</w:t>
      </w:r>
    </w:p>
    <w:p/>
    <w:p>
      <w:r>
        <w:t>寻思了半会儿之后，林志刚看着柳映月的眼睛，看着她道：“映月，你也知道，我是一个什么事情都敢去做的人，所以对于我今后的个人安全问题，或许是我自己都是保证不了的，你确定你还想要跟着我过一生？”</w:t>
      </w:r>
    </w:p>
    <w:p/>
    <w:p>
      <w:r>
        <w:t>柳映月很理解林志刚这句话究竟是什么意思，思考了一会儿之后，于是点了点头，四目相视地道：“嗯，我之前在青云市的时候，就已经是说过了，今生非你不嫁，竟然我柳映月当着那么多人的面说出了那句话，那么我同样的也是作为了一个团伙的老大，自然也是要对自己说出去的话负责的。”</w:t>
      </w:r>
    </w:p>
    <w:p/>
    <w:p>
      <w:r>
        <w:t>“况且经过了这些日子天天和你在一起，我也是越来越理解你了，你也是同样的了解了我不少，在生活当中，或许我们俩都是一样的，但是，在工作当中，你要比我强许多，也许是因为你拥有着青云帮那么大的一个帮派吧！也许，也是因为你有着那样的能力，而竟然你有着那样的能力，那么，我想你也应该是能够有着能力去保护一个女人的，所以，我想要被你保护。”</w:t>
      </w:r>
    </w:p>
    <w:p/>
    <w:p>
      <w:r>
        <w:t>“虽然这么多年来，我都是自己一个人走了过来的，但是，我所经历过的，或许你未必经历过，而自从我遇见了你之后，第一眼，我就觉得你是一个挺厉害的人，而且第一印象，你也给了我不少的好感，所以，经历过了这么长时间的接触之后，我想我们应该是可以进一步的升华一下我们彼此的身份。况且你当初也说了，你也是很喜欢我的，所以，竟然今天到了我家，那么我也希望你能够为你自己将来考虑考虑的，总不可能你一个这么成功的男人，身边不可能会没有一个女人照顾吧？”</w:t>
      </w:r>
    </w:p>
    <w:p/>
    <w:p>
      <w:r>
        <w:t>柳映月说的这些话，也顿时的是让得了林志刚的心中有着那么一丝丝的希望的。</w:t>
      </w:r>
    </w:p>
    <w:p/>
    <w:p>
      <w:r>
        <w:t>是的，当初他和柳映月第一次见面的时候，柳映月给予他的形象，的确是一个很温柔的女孩子，并且对于柳映月一个女人，能够一步一步的走到今天的这个位置，已经是相当的不错的了，所以，那个时候的他，也是因为后来与柳映月见面的次数越来越多了，而她也是感到了一种可以被他人保护的感觉之后，更是想要天天和他腻在一起了。</w:t>
      </w:r>
    </w:p>
    <w:p/>
    <w:p>
      <w:r>
        <w:t>所以，在一个夜晚，只有他们两个人的时候，他向她告白了，而她，也是因为对他的那种安全感，所给打动了，于是也就接受了他的告白，之后，便是与他在一起成为情侣了。</w:t>
      </w:r>
    </w:p>
    <w:p/>
    <w:p>
      <w:r>
        <w:t>对于他们成为情侣的那个时候，他们也是没有在第一时间就公布与众的，毕竟，要知道林志刚的身份可不仅仅只是关乎到了他和她两个人的。</w:t>
      </w:r>
    </w:p>
    <w:p/>
    <w:p>
      <w:r>
        <w:t>还关系到了整个青云帮，索性在那之后，他也是只能够与柳映月暗地里谈着恋爱。</w:t>
      </w:r>
    </w:p>
    <w:p/>
    <w:p>
      <w:r>
        <w:t>当然了，对于这一次，如果林志刚在D市和柳映月父母谈好了婚期之后的话，那么他只要是一回到了青云市去，就会在第一时间将他和柳映月成为情侣的这件事儿公布于众的，并且他也是会透露出他和柳映月已经是订好了结婚的日子。</w:t>
      </w:r>
    </w:p>
    <w:p/>
    <w:p>
      <w:r>
        <w:t>林志刚看着柳映月的目光传来之时，也是思考了许久，最后才肯定地道：“好，那竟然这样的话，那我明天就去和你爸妈谈谈我们的婚期，选个好日子订下来。”</w:t>
      </w:r>
    </w:p>
    <w:p/>
    <w:p>
      <w:r>
        <w:t>“嗯嗯！”柳映月看着林志刚这样说到了，她也是顿时的就眉笑眼开的点头道。</w:t>
      </w:r>
    </w:p>
    <w:p/>
    <w:p>
      <w:r>
        <w:t>其实，对于她而言，自己结婚的这个事情，其实在她很早之前就已经是开始想着的了，只不过由于那个时候她离家出走，去到了C市区之后，一个人打拼的时候，还真的是没有时间去想这件事儿，所以，也是一直耽搁到了现在才思考起来了结婚的事儿的。</w:t>
      </w:r>
    </w:p>
    <w:p/>
    <w:p>
      <w:r>
        <w:t>并且，自从她遇上了林志刚之后，她也是觉得自己过得一天都比一天幸福，一天都比一天有意义，所以，她也是很想要自己快点嫁为*的。</w:t>
      </w:r>
    </w:p>
    <w:p/>
    <w:p>
      <w:r>
        <w:t>要知道，她的团伙们，只要是在她嫁给了青云帮帮主林志刚之后，那么他们也都可以是无条件的进入到了青云帮，不再是和以前一样过着那么狼狈不堪的生活的。</w:t>
      </w:r>
    </w:p>
    <w:p/>
    <w:p>
      <w:r>
        <w:t>当然了，最最重要的是，她是真的觉得，林志刚是一个能够让她依靠的男人。</w:t>
      </w:r>
    </w:p>
    <w:p/>
    <w:p>
      <w:r>
        <w:t>之后，林志刚便是和柳映月牵着手慢慢的散步，一路上，他们说了结婚之后的事儿，让得了他们彼此都对自己结婚了之后有着一种多样化的憧憬，毕竟，他们可是已经不再是小孩子了，都是团伙的老大，对于那些以后的事情，自然的也是想的比较远。</w:t>
      </w:r>
    </w:p>
    <w:p/>
    <w:p>
      <w:r>
        <w:t>而今天晚上，由于柳映月这么多年了第一次回来，她的父母也是强烈的要求了她要回去睡觉的，索性，当柳映月和林志刚两人走了一段路程之后，便是开始道别了。</w:t>
      </w:r>
    </w:p>
    <w:p/>
    <w:p>
      <w:r>
        <w:t>“你快回去吧，你父母还在等着你呢！”林志刚站在路口，扭头看着后面的柳映月，挥手道。</w:t>
      </w:r>
    </w:p>
    <w:p/>
    <w:p>
      <w:r>
        <w:t>“嗯，你自己也小心点，到了酒店之后记得给我回一条微信。”柳映月点了点头，嘱咐道。</w:t>
      </w:r>
    </w:p>
    <w:p/>
    <w:p>
      <w:r>
        <w:t>“嗯，去吧！”林志刚保证地道。</w:t>
      </w:r>
    </w:p>
    <w:p/>
    <w:p>
      <w:r>
        <w:t>而在他的话说完了之后，柳映月便是转身离开了，而在这个时候，正当林志刚回过了头想要搭一辆出租车回酒店的时候，便是感到了自己的身边变得有了一些不对劲儿了起来。</w:t>
      </w:r>
    </w:p>
    <w:p/>
    <w:p>
      <w:r>
        <w:t>而他，也是在蹙了蹙眉头，心里想着，不会是要出什么事情吧！</w:t>
      </w:r>
    </w:p>
    <w:p/>
    <w:p>
      <w:r>
        <w:br w:type="page"/>
      </w:r>
    </w:p>
    <w:p>
      <w:pPr>
        <w:pStyle w:val="Heading1"/>
      </w:pPr>
      <w:r>
        <w:t>第六卷  暴露  第四百四十六章  刁难林志刚</w:t>
      </w:r>
    </w:p>
    <w:p>
      <w:r>
        <w:t>林志刚看着现在这边的车流量也并不是特别的多，出租车更是少的不可开交，所以，他这个时候也是比较着急的了，毕竟，这周围的气氛，真的是让他觉得非常的不一样。</w:t>
      </w:r>
    </w:p>
    <w:p/>
    <w:p>
      <w:r>
        <w:t>与之前和柳映月在一起的时候，根本就不是一回事儿。</w:t>
      </w:r>
    </w:p>
    <w:p/>
    <w:p>
      <w:r>
        <w:t>微蹙了蹙眉头，左顾右盼的林志刚，此刻只希望能够来一辆出租车就好，不管他有没有载客，他也都是要尽快离开这个地方的。</w:t>
      </w:r>
    </w:p>
    <w:p/>
    <w:p>
      <w:r>
        <w:t>可是，现实往往就是这样的残酷。</w:t>
      </w:r>
    </w:p>
    <w:p/>
    <w:p>
      <w:r>
        <w:t>林志刚心中最期盼能有出租车来，可是还就真的没有一辆出租车过来！</w:t>
      </w:r>
    </w:p>
    <w:p/>
    <w:p>
      <w:r>
        <w:t>这样的一幕，最后还真的是让得了林志刚不得不开始冒着冷汗了，时间大约过去了半个小时了，还是没有一辆出租车从这边经过，更是让他开始着急了起来。</w:t>
      </w:r>
    </w:p>
    <w:p/>
    <w:p>
      <w:r>
        <w:t>而此刻，后面的森林里，也是渐渐的传来了一股寒风，让得了身穿着棉衣的林志刚也是立刻的就觉得自己的后背有着一股清凉流过。</w:t>
      </w:r>
    </w:p>
    <w:p/>
    <w:p>
      <w:r>
        <w:t>他的表情，也是瞬间的就变成了一种恐惧的感觉。</w:t>
      </w:r>
    </w:p>
    <w:p/>
    <w:p>
      <w:r>
        <w:t>由于这边只是有着这一条道路有着出租车以及其他车辆经过，而其他的地方全部都是一片片的森林，索性不得不让得了林志刚自己一个人站在路边，静静地等待着。</w:t>
      </w:r>
    </w:p>
    <w:p/>
    <w:p>
      <w:r>
        <w:t>也就是在这个时候，林志刚突然地感受到了自己的后背被什么东西触碰了一下，也是顿时的就让得了他打了一个寒颤，然后正当他想要转身往后面看的时候，他的头随着他的后背也是顿时的就被什么东西给扯动了一下。</w:t>
      </w:r>
    </w:p>
    <w:p/>
    <w:p>
      <w:r>
        <w:t>我去，有没有搞错！只不过是来了一趟D市区见映月父母，怎么会有这么恐怖的事情发生呢？</w:t>
      </w:r>
    </w:p>
    <w:p/>
    <w:p>
      <w:r>
        <w:t>当林志刚转过了身去之后，又发现自己的面前并没有什么，就连是树上的叶子都是没有掉落一片下来的，怎么他就是觉得会有着人在拉扯他呢？</w:t>
      </w:r>
    </w:p>
    <w:p/>
    <w:p>
      <w:r>
        <w:t>无奈地摇了摇头之后，便是想要重新转过了身子去，继续的去拦车看看有没有出租车从这边经过。</w:t>
      </w:r>
    </w:p>
    <w:p/>
    <w:p>
      <w:r>
        <w:t>可是，也就是在这个时候，他正要转过身去的时候，整个人的面前，也是突然地从空中掉下了一个鬼脸怪。</w:t>
      </w:r>
    </w:p>
    <w:p/>
    <w:p>
      <w:r>
        <w:t>“哎哟！我去！”林志刚瞬间吓了一跳，并且也是后退了两步，“妈的这个地方究竟是什么鬼地方，怎么等了这么久了一个车都没有搭到呢？”</w:t>
      </w:r>
    </w:p>
    <w:p/>
    <w:p>
      <w:r>
        <w:t>林志刚的自言自语，也是让得了在树上面的那个人没有忍住‘噗嗤’的笑出了声，不过由于今天晚上风很大的原因，在他下面的林志刚也是没有听见的，在知道了这样的一幕的他之后，也是顿时的就进入到了他下一步的计划当中了。</w:t>
      </w:r>
    </w:p>
    <w:p/>
    <w:p>
      <w:r>
        <w:t>今晚这条道路之所以没有几辆出租车经过，也是因为他做的手脚，因为他之前就已经是在道路两旁贴着出租车空车不得入内这样的警告牌，而对于这条道路的居民本来就是很少的，所以在这个时候，也是并没有几辆出租车经过的。</w:t>
      </w:r>
    </w:p>
    <w:p/>
    <w:p>
      <w:r>
        <w:t>对于他今天晚上的任务，就是要将林志刚给完全的控制住，至于控制他干什么，其实说真的他也是不太清楚的，但是，当他想到了林志刚好像是京城四大帮派之一青云帮的帮主之时，便是直接的将这个任务给接了下来。</w:t>
      </w:r>
    </w:p>
    <w:p/>
    <w:p>
      <w:r>
        <w:t>索性这个时候的他，也是在树上看着下面的林志刚一个人静静的站在路上等待着出租车过来的。</w:t>
      </w:r>
    </w:p>
    <w:p/>
    <w:p>
      <w:r>
        <w:t>最后使得了他无聊了起来，他便是一个树一个树的跳过来跳过去的，边跳边吹着口哨，当林志刚听着口哨声从森林里面发出来的时候，也是顿时的就双手抱胸，胆战心惊的等待着出租车过来的。</w:t>
      </w:r>
    </w:p>
    <w:p/>
    <w:p>
      <w:r>
        <w:t>至于他为什么没有像后面看去，也是因为林志刚他很害怕只要是自己一转身过去就会被吓一跳。</w:t>
      </w:r>
    </w:p>
    <w:p/>
    <w:p>
      <w:r>
        <w:t>最后，索性使得了口哨声越来越大，也是一个接着一个的吹响在他身后的那片森林里面，林志刚恼火了，不顾一切的转过了身去，原本他还是以为自己的眼前肯定是会再一次的出现鬼脸那些东西的，可是他没有想到的是，自己的眼前并没有任何的东西。</w:t>
      </w:r>
    </w:p>
    <w:p/>
    <w:p>
      <w:r>
        <w:t>见没有东西的他，也是立刻的就对着面前一片灰蒙蒙的森林大声地怒道：“你究竟是谁？有本事儿就给我站出来，当面的对着我恐吓，你这样一下发出这个动静一下发出那个动静的，是真的让我感到非常的反感！有胆量就报上名来！我林某来日一定拜访！！！”</w:t>
      </w:r>
    </w:p>
    <w:p/>
    <w:p>
      <w:r>
        <w:t>森林里面的那个人听着林志刚的声音传了过来时，他也是顿时的就停了下来，并且在这个时候，也是听见了他说的那些话，不禁觉得很搞笑，心想，你算个什么葱？今儿个爷我就不下来了，非把你弄死不可！！！</w:t>
      </w:r>
    </w:p>
    <w:p/>
    <w:p>
      <w:r>
        <w:t>林志刚的这句话在说完了之后，看着森林里面的动静一下子就没有了，心想肯定是那个做恶作剧的人听见了，于是便是站定了自己的身子，思索着自己等会儿该要说一些什么，“你……”</w:t>
      </w:r>
    </w:p>
    <w:p/>
    <w:p>
      <w:r>
        <w:t>他的话还没有说完，黑暗当中就已是向着他的这个方向，扔了一个白色的小沙包过来，由于小沙包的速度很快，也是立刻的就打到了林志刚的脸上。</w:t>
      </w:r>
    </w:p>
    <w:p/>
    <w:p>
      <w:r>
        <w:t>让得了他不得不向后再一次的退后两步，才站稳了自己的身子。</w:t>
      </w:r>
    </w:p>
    <w:p/>
    <w:p>
      <w:r>
        <w:t>“MD，你究竟是谁！有本事儿今儿个给老子站出来，老子定要将你弄死你信不信，MLGBD，和你好说了你都不听，非要老子发火么？”林志刚满脸怒火的怒道。</w:t>
      </w:r>
    </w:p>
    <w:p/>
    <w:p>
      <w:r>
        <w:t>而在这个时候，森林里面的那个人也是静悄悄的来到了外面的树上面站着的，当他看着林志刚真的发起了火来，心中也是不禁觉得非常的开心，毕竟林志刚做了那么多的坏事儿，都没有公布于众，今天夜晚就由他来好好的惩罚一下他也是可以的！</w:t>
      </w:r>
    </w:p>
    <w:p/>
    <w:p>
      <w:r>
        <w:t>最后，他也是索性的就看着林志刚自己一个人站在路边上自言自语的，不禁也是觉得非常的开心，毕竟对于现在的林志刚来说，已经是被他玩得快要有着一些精神奔溃了。</w:t>
      </w:r>
    </w:p>
    <w:p/>
    <w:p>
      <w:r>
        <w:t>而在这个时候，马路上也是正好的经过了一辆载客的出租车，原本他是有着一些担心林志刚肯定是会转身就拦的，可是他没有想到的是，林志刚竟然还在自顾自的说着话，这也顿时是让得他觉得，像林志刚这样的人，还真的是可以用‘白痴’二字形容了。</w:t>
      </w:r>
    </w:p>
    <w:p/>
    <w:p>
      <w:r>
        <w:br w:type="page"/>
      </w:r>
    </w:p>
    <w:p>
      <w:pPr>
        <w:pStyle w:val="Heading1"/>
      </w:pPr>
      <w:r>
        <w:t>第六卷  暴露  第四百四十七章  危机感</w:t>
      </w:r>
    </w:p>
    <w:p>
      <w:r>
        <w:t>而在林志刚发现了一辆车从自己的身后经过了之后，便是立刻的就转过了身，一看原来是一辆出租车经过了，只不过现在早已是远去了，最后他就直接暴怒了起来，道：“你究竟是谁！为什么要刁难于我？我与你无冤无仇，你为什么要刁难于我，啊？！！”</w:t>
      </w:r>
    </w:p>
    <w:p/>
    <w:p>
      <w:r>
        <w:t>林志刚那暴怒的情绪在爆发了出来之后，树林里面，也是陷入到了一片沉静当中，不是因为那个人不在了，而是因为现在的他，是处于了一个看好戏的阶段，一定不能够让这样的好戏从他的眼前丢掉。</w:t>
      </w:r>
    </w:p>
    <w:p/>
    <w:p>
      <w:r>
        <w:t>要知道这可是免费看的，对于那些花钱看戏的人，说实话以目前他的个人资产，还真的是看一场少一份钱。</w:t>
      </w:r>
    </w:p>
    <w:p/>
    <w:p>
      <w:r>
        <w:t>之后，林志刚便是在路边暴虐了很长时间的情绪，而在这个时候，那个人听着有了一些无聊了之后，也是早已离开了这片森林当中了。</w:t>
      </w:r>
    </w:p>
    <w:p/>
    <w:p>
      <w:r>
        <w:t>“拖了将近一个多小时，可以了么？”那个人此刻正是坐在了公园里面的一张长凳上面，举着手机说道。</w:t>
      </w:r>
    </w:p>
    <w:p/>
    <w:p>
      <w:r>
        <w:t>“嗯，可以了，谢谢你了，小于同志，没想到你现在还在D市区做着任务的！”龙昊这个时候也是从房间里面的卫生间里走了出来，坐在了床上，客气地道。</w:t>
      </w:r>
    </w:p>
    <w:p/>
    <w:p>
      <w:r>
        <w:t>“哪有哪有，龙哥你过奖了。”小于这个时候觉得有着一些接受不了龙昊的夸奖，谦虚地道：“我只不过是为了我们在以后的日子里不再受到任何威胁而做出的一些小小贡献而已。”</w:t>
      </w:r>
    </w:p>
    <w:p/>
    <w:p>
      <w:r>
        <w:t>“嗯，不错不错，等这一次我这边的任务执行成功回总部了之后，一定和首长说一声，将你调回北京来工作。”龙昊点了点头，然后保证道。</w:t>
      </w:r>
    </w:p>
    <w:p/>
    <w:p>
      <w:r>
        <w:t>“嗯，那竟然这样的话，龙哥我就先挂电话了，你也早点休息吧！”小于看着龙昊这样说着了，于是他也是没有了什么话要对龙昊继续说下去的了，道。</w:t>
      </w:r>
    </w:p>
    <w:p/>
    <w:p>
      <w:r>
        <w:t>“嗯，可以，那我就挂了！再见！”龙昊点了点头，便是将电话挂断了。</w:t>
      </w:r>
    </w:p>
    <w:p/>
    <w:p>
      <w:r>
        <w:t>听见了这样的一个消息的他，怎么能够不兴奋呢！</w:t>
      </w:r>
    </w:p>
    <w:p/>
    <w:p>
      <w:r>
        <w:t>要知道林志刚这个人虽然对他很不错，但是，他所要做的那些事情，特别是秘密基地里面的事情，如果是一旦成功研制了的话，那么危害到的，可是他们全部的人啊！</w:t>
      </w:r>
    </w:p>
    <w:p/>
    <w:p>
      <w:r>
        <w:t>所以，即使是林志刚对龙昊再好，只要是林志刚想要继续的危害他人性命，那么就是和龙昊作对！那么他就得是要让她吃尽苦头！</w:t>
      </w:r>
    </w:p>
    <w:p/>
    <w:p>
      <w:r>
        <w:t>谁叫他是一名特工！谁叫当初林志刚被他救了之后，他又是让他加入到了青云帮里面来？</w:t>
      </w:r>
    </w:p>
    <w:p/>
    <w:p>
      <w:r>
        <w:t>思考了半会儿之后，龙昊便是走到了一旁的书桌上面，拿起了一包烟掏出了一根点燃吸了起来。</w:t>
      </w:r>
    </w:p>
    <w:p/>
    <w:p>
      <w:r>
        <w:t>然后他便是打开了门走出了房间。</w:t>
      </w:r>
    </w:p>
    <w:p/>
    <w:p>
      <w:r>
        <w:t>而在这个时候的洛倾城，从大厅里面来到了自己的房间门口，便是看着龙昊独自一人在门口吸着烟，于是就走了过去，道：“怎么站在门外呢？”</w:t>
      </w:r>
    </w:p>
    <w:p/>
    <w:p>
      <w:r>
        <w:t>“哦，出来抽根烟压压惊。”龙昊看着洛倾城走了过来，于是回答道。</w:t>
      </w:r>
    </w:p>
    <w:p/>
    <w:p>
      <w:r>
        <w:t>“什么事情需要你压压惊呀？”洛倾城好奇地点了点头，然后问道：“是不是又发生了什么有趣的事情了？快告诉我，快告诉我！”</w:t>
      </w:r>
    </w:p>
    <w:p/>
    <w:p>
      <w:r>
        <w:t>龙昊看着这两天的洛倾城，一时之间还真的是有着一些无言以对，要知道这两天的她，不知道是吃了什么，整个人从早上起床到晚上睡觉时心情都是处在了一个兴奋的状态当中。</w:t>
      </w:r>
    </w:p>
    <w:p/>
    <w:p>
      <w:r>
        <w:t>这让得了龙昊，不得不觉得，洛倾城肯定是吃了类似于兴奋剂的东西，所以才会变成了这样。</w:t>
      </w:r>
    </w:p>
    <w:p/>
    <w:p>
      <w:r>
        <w:t>“快说呀！是不是又有什么好事情发生了呀？”洛倾城看着龙昊并没有说话，于是追问道。</w:t>
      </w:r>
    </w:p>
    <w:p/>
    <w:p>
      <w:r>
        <w:t>“没有好吧！我的那些事情，难道你还不清楚么？”龙昊满脑子黑线的回答道：“我和你天天都是在一起的，哪里会有什么好事情发生不告诉你呢？”</w:t>
      </w:r>
    </w:p>
    <w:p/>
    <w:p>
      <w:r>
        <w:t>洛倾城听了之后，于是看着龙昊这副模样，也顿时就反应了过来了，于是故作淡定的点了点头之后，道：“哦，那竟然这样的话，我回房睡觉了，你抽完烟也进来睡觉吧！”</w:t>
      </w:r>
    </w:p>
    <w:p/>
    <w:p>
      <w:r>
        <w:t>“嗯，去吧！”龙昊点头道。</w:t>
      </w:r>
    </w:p>
    <w:p/>
    <w:p>
      <w:r>
        <w:t>说完，洛倾城就转身打开了门，进入到了房间里面。</w:t>
      </w:r>
    </w:p>
    <w:p/>
    <w:p>
      <w:r>
        <w:t>龙昊看着洛倾城进去了之后，也是重新的转过了身，昂起了头，一边吸烟一边想着事情。</w:t>
      </w:r>
    </w:p>
    <w:p/>
    <w:p>
      <w:r>
        <w:t>……</w:t>
      </w:r>
    </w:p>
    <w:p/>
    <w:p>
      <w:r>
        <w:t>林志刚在回到了酒店房间里面之后，也是顿时的就一屁股的坐在了床上了，由于刚才在等车的时候，他实在是和那个隐藏在森林当中的人说了太多的话，也是顿时的就使得了他精疲力尽了，所以在回到了酒店房间之后，他也是立刻的就坐在了床上，然后躺了下去，休息了起来。</w:t>
      </w:r>
    </w:p>
    <w:p/>
    <w:p>
      <w:r>
        <w:t>其实对于今天的他，原本是很高兴的，只是他没有想到，在晚上等车的时候，遇见的那个藏在森林当中的人之后，就让得了他的心情不得不开始有着一些烦恼。</w:t>
      </w:r>
    </w:p>
    <w:p/>
    <w:p>
      <w:r>
        <w:t>况且，他也还是对着森林里面发着火了的！</w:t>
      </w:r>
    </w:p>
    <w:p/>
    <w:p>
      <w:r>
        <w:t>要知道，他的脾气可是属于那种不是经常发脾气的人，但是只要是他的脾气一发了出来，那么可就是非常严重的。</w:t>
      </w:r>
    </w:p>
    <w:p/>
    <w:p>
      <w:r>
        <w:t>不过最后也还好，他说了那些话之后，那个人也并没有再继续的对他产生调戏了，而且最最重要的是，在过了五分钟之后，他也是看见了有着一辆出租车从路边经过的，而且还是空车。</w:t>
      </w:r>
    </w:p>
    <w:p/>
    <w:p>
      <w:r>
        <w:t>看见了出租车的他，就像是见到了自己的救命恩人一样的，索性他也是直接的摇下了车，上了车回到了酒店。</w:t>
      </w:r>
    </w:p>
    <w:p/>
    <w:p>
      <w:r>
        <w:t>只是，在当他现在躺在了床上的时候，他也是想到了，究竟是谁会在这么晚的时候，还要继续的刁难自己呢？</w:t>
      </w:r>
    </w:p>
    <w:p/>
    <w:p>
      <w:r>
        <w:t>难道说，他来D市区的事儿，已经是被发现了？</w:t>
      </w:r>
    </w:p>
    <w:p/>
    <w:p>
      <w:r>
        <w:t>林志刚想着想着，又摇了摇头，觉得这个想法不切实际，要知道他离开青云市的时候，可是和帮派里面的人说清楚了的，如果真的是这样的话，那么就太有着一些不可能了。</w:t>
      </w:r>
    </w:p>
    <w:p/>
    <w:p>
      <w:r>
        <w:t>不过，如果不是这样的话，那么又是怎样让别人发现他来到了D市区的呢？</w:t>
      </w:r>
    </w:p>
    <w:p/>
    <w:p>
      <w:r>
        <w:t>莫非，他已经是那些人被发现了？</w:t>
      </w:r>
    </w:p>
    <w:p/>
    <w:p>
      <w:r>
        <w:br w:type="page"/>
      </w:r>
    </w:p>
    <w:p>
      <w:pPr>
        <w:pStyle w:val="Heading1"/>
      </w:pPr>
      <w:r>
        <w:t>第六卷  暴露  第四百四十八章  女儿的终身大事</w:t>
      </w:r>
    </w:p>
    <w:p>
      <w:r>
        <w:t>林志刚没有再继续的想下去，要知道，对于人们来说，最好的消息就是还没有任何的消息说明此事究竟是坏还是好。</w:t>
      </w:r>
    </w:p>
    <w:p/>
    <w:p>
      <w:r>
        <w:t>不过当林志刚虽然没有想这件事儿了，但是又有着一个事情让他有了一定的烦恼。</w:t>
      </w:r>
    </w:p>
    <w:p/>
    <w:p>
      <w:r>
        <w:t>那就是柳映月的父母，他要如何的去搞定。</w:t>
      </w:r>
    </w:p>
    <w:p/>
    <w:p>
      <w:r>
        <w:t>虽然说现在的他，早就已经是将自己的形象在柳映月父母心中奠定了下来了，但是，这还远远不够。</w:t>
      </w:r>
    </w:p>
    <w:p/>
    <w:p>
      <w:r>
        <w:t>毕竟对于柳映月离家出走这么多年了才回来一趟，若是她一回来他就去找她爸妈谈提亲这件事儿的话，那么肯定是没有很大的成功率成功的。</w:t>
      </w:r>
    </w:p>
    <w:p/>
    <w:p>
      <w:r>
        <w:t>要知道，柳映月在离家了这么多年，而她父母也是没有任何的孩子了，若是在今天她一回来，明天就让林志刚去谈和柳映月提亲的事儿的话，那么肯定是会遭到她父母的反对的。</w:t>
      </w:r>
    </w:p>
    <w:p/>
    <w:p>
      <w:r>
        <w:t>当然了，林志刚之前在散步的时候，之所以那样说着，也是因为他觉得，如果事情就这样的去说的话，那么势必是会遭到反对的。</w:t>
      </w:r>
    </w:p>
    <w:p/>
    <w:p>
      <w:r>
        <w:t>毕竟，那可是他们二老很多年都没有见到过面的女儿啊！</w:t>
      </w:r>
    </w:p>
    <w:p/>
    <w:p>
      <w:r>
        <w:t>林志刚躺在床上想来想去，都还是没有想到一个很好的答案，于是他的心中也是开始有了一些烦恼了起来，腰部发力，一下子他便是坐在了床上，然后他也是从自己的口袋里面掏出了一包烟来，抽出一支点燃了之后，吸了几口，才将他那刚刚就有了一些暴躁的情绪给压了下去。</w:t>
      </w:r>
    </w:p>
    <w:p/>
    <w:p>
      <w:r>
        <w:t>他看了看右边窗户外面的夜景之后，也是觉得，D市区并没有像其他的人说的那么差，因为此刻出现在了林志刚眼前的，是一大片的灯红酒绿，广场上面，也是有着很多的五颜六色的灯饰摆放在那儿。</w:t>
      </w:r>
    </w:p>
    <w:p/>
    <w:p>
      <w:r>
        <w:t>当他看见了这样的一副景色之后，也是觉得，D市区的夜晚，就好像是能够和青云市的夜晚差不多，一旦到了夜深人静的时候，城市里面所有的灯光在亮了起来之后，都会是将整个城市，呈现出了一副美丽的风景画一样。</w:t>
      </w:r>
    </w:p>
    <w:p/>
    <w:p>
      <w:r>
        <w:t>在当他将烟抽完了之后，他便是没有在将所有的注意力放在上面了，走到了床边，脱下了衣物后，便是上床睡觉了。</w:t>
      </w:r>
    </w:p>
    <w:p/>
    <w:p>
      <w:r>
        <w:t>而在柳映月家里。</w:t>
      </w:r>
    </w:p>
    <w:p/>
    <w:p>
      <w:r>
        <w:t>夜晚，在柳映月将林志刚给送走了之后，他的父母也是将她拉到了一个小房间里面，说着一些事情的。</w:t>
      </w:r>
    </w:p>
    <w:p/>
    <w:p>
      <w:r>
        <w:t>毕竟，对于现在的她来说，也是到了那种谈婚论嫁的年龄了，若是还是一直都没有嫁出去的话，那么到了女人在达到了三十岁的时候，想要嫁人，那可就真的是难上加难得了。</w:t>
      </w:r>
    </w:p>
    <w:p/>
    <w:p>
      <w:r>
        <w:t>在房间当中，柳父柳母二人看着多年没有回家的柳映月，虽然心中的确是有着一些不想要让自己的女儿再一次的离开他们的身边。</w:t>
      </w:r>
    </w:p>
    <w:p/>
    <w:p>
      <w:r>
        <w:t>但是没有办法，岁月从来都是不饶人的，已经是二十多岁的柳映月，若还是不找个可以让她依靠一辈子的人嫁了的话，那么只要是她的年龄到了二十七八的时候，那就是很难再嫁出去了的。</w:t>
      </w:r>
    </w:p>
    <w:p/>
    <w:p>
      <w:r>
        <w:t>况且对于他们二老的人缘来说，并不是特别的大，所以如果再将女儿的婚姻大事一拖再拖下去的话，那么肯定将来若是想要将柳映月嫁出去的话，肯定是就会有着很大的难度的。</w:t>
      </w:r>
    </w:p>
    <w:p/>
    <w:p>
      <w:r>
        <w:t>所以在晚上柳映月回到了家里面之后，也是将她拉到了一个小房间里面，说着这件事儿的。</w:t>
      </w:r>
    </w:p>
    <w:p/>
    <w:p>
      <w:r>
        <w:t>而对于柳映月而言，今天她将自己的男朋友带了回来，并且也是给爸妈买了很多礼品回来的，那么对于她父母晚上在当她将林志刚送走了之后，肯定是会要将自己拉过去谈论一下自己的终生大事的。</w:t>
      </w:r>
    </w:p>
    <w:p/>
    <w:p>
      <w:r>
        <w:t>要知道，光是林志刚董事长的身份，就已经是让得了她爸妈开始有着一些兴奋起来的了，要知道他们可是从来都没有想到过自己将来的女婿会是一个董事长这样的身份的人。</w:t>
      </w:r>
    </w:p>
    <w:p/>
    <w:p>
      <w:r>
        <w:t>而且如今她一回到了家里面来，林志刚就是买了几瓶年代早已久远的上好的正品红酒，和一些关于老年人养老的产品回来，这样的一幕，若是还不能够将柳父柳母的那种想要让自己有着一个女婿的一面浮现在了他们的脑海当中的话，那么还真能的是让她非常的失望了，要知道，对于她而言，自己的父母虽然这么多年一直都是没有怎么去外面认识挺多的人，结交许多的朋友的，但是对于他们的那种聪明劲儿，柳映月还是有着一些自信的。</w:t>
      </w:r>
    </w:p>
    <w:p/>
    <w:p>
      <w:r>
        <w:t>毕竟自己在从小的时候，就已经是开始了父母给予自己的文化的熏陶当中了。</w:t>
      </w:r>
    </w:p>
    <w:p/>
    <w:p>
      <w:r>
        <w:t>而这么多年以来，她的父母为了想要让她成长起来，也是对她非常的严厉的，毕竟在当初，她也是一名非常乖巧懂事儿的女孩儿。</w:t>
      </w:r>
    </w:p>
    <w:p/>
    <w:p>
      <w:r>
        <w:t>柳映月在和父母的谈论当中，也是说到了自己对林志刚的那种依靠与信奈，毕竟对于现在的她而言，虽然她和林志刚在一起的时间还没有一年，甚至是连半年的时间都不到，但是她就是有着那种觉得林志刚是自己能够依靠一生一世的男人。</w:t>
      </w:r>
    </w:p>
    <w:p/>
    <w:p>
      <w:r>
        <w:t>并且对于她们女人而言，最想要的，就是能够让自己依靠一生的人陪伴在自己的身边度过余生的所有的。</w:t>
      </w:r>
    </w:p>
    <w:p/>
    <w:p>
      <w:r>
        <w:t>而在她的那种强烈夸奖林志刚的情况下，也是让得了林志刚在柳父柳母心中也是顿时的就提高了挺大的地位的，毕竟，今天从林志刚言行举止来看，就已经是让他们二老看出了林志刚应该是经过了那种高等教育文化的人。</w:t>
      </w:r>
    </w:p>
    <w:p/>
    <w:p>
      <w:r>
        <w:t>要不然，怎么可能在这么年轻的一个年龄段，就已经是董事长了呢！</w:t>
      </w:r>
    </w:p>
    <w:p/>
    <w:p>
      <w:r>
        <w:t>只是，他们没有想到的是，林志刚之所以能够当上董事长，并不是因为他的学历而当上的，毕竟对于他的那种打拼，的确是在中国找不到几个人能够打拼出来的。</w:t>
      </w:r>
    </w:p>
    <w:p/>
    <w:p>
      <w:r>
        <w:t>当然，对于林志刚所经历过的那些苦，那些难，可并不是能够让他们所能够想象的。</w:t>
      </w:r>
    </w:p>
    <w:p/>
    <w:p>
      <w:r>
        <w:t>而最后，在柳父柳母看着自己的女儿眼神当中的那目光之后，也是想着或许林志刚真的是能够给予她一生的幸福的男人，毕竟，对于他们而言，也是想要一个那么成功的女婿做自己的家人的。</w:t>
      </w:r>
    </w:p>
    <w:p/>
    <w:p>
      <w:r>
        <w:br w:type="page"/>
      </w:r>
    </w:p>
    <w:p>
      <w:pPr>
        <w:pStyle w:val="Heading1"/>
      </w:pPr>
      <w:r>
        <w:t>第六卷  暴露  第四百四十九章  刘忻洋</w:t>
      </w:r>
    </w:p>
    <w:p>
      <w:r>
        <w:t>龙昊在一天下午的时候，也是跟着洛倾城一起来到了一家企业公司里面谈判双方合作的事宜的。</w:t>
      </w:r>
    </w:p>
    <w:p/>
    <w:p>
      <w:r>
        <w:t>而对于现在的龙昊和洛倾城两人，也早已是成为了整个青云市的热门话题了，毕竟，一边是青云市第一美女以及第一美女总裁，而另一边，则是有着高超实力的男神，不论是在生活上面还是在工作上面，都是有着很大的成就的。</w:t>
      </w:r>
    </w:p>
    <w:p/>
    <w:p>
      <w:r>
        <w:t>所以，在当他们见到了洛倾城和龙昊两个人走在了一起的时候，男职工们全部都是露出了羡慕的眼色看着龙昊，因为对于他们而言，洛倾城这个青云市第一美女竟然会是他的女朋友，至于女职工们而言，则是既羡慕洛倾城又羡慕龙昊是她的男朋友。</w:t>
      </w:r>
    </w:p>
    <w:p/>
    <w:p>
      <w:r>
        <w:t>为什么要羡慕洛倾城？</w:t>
      </w:r>
    </w:p>
    <w:p/>
    <w:p>
      <w:r>
        <w:t>相信只要是一个懂得美貌的人，都会明白这一点儿。</w:t>
      </w:r>
    </w:p>
    <w:p/>
    <w:p>
      <w:r>
        <w:t>不过这对于龙昊和洛倾城两人来说，早已是习惯于自然了，毕竟，他们俩在一起走着的时候，总是会有无数异样的眼光朝着他们这边望过来。</w:t>
      </w:r>
    </w:p>
    <w:p/>
    <w:p>
      <w:r>
        <w:t>“倾城，你说，他们的董事长会答应和我们这一次的谈判合作么？”此刻的他们，早已经是坐在了一楼大堂的皮质沙发上面了，龙昊对着洛倾城问道。</w:t>
      </w:r>
    </w:p>
    <w:p/>
    <w:p>
      <w:r>
        <w:t>对于他的这个问题，曾几何时，她也是同样的想到了许多的，但是毕竟现在已经是有着很多家企业公司都愿意和他们青云公司谈合作的了，就更加的是不用说这家企业公司了。</w:t>
      </w:r>
    </w:p>
    <w:p/>
    <w:p>
      <w:r>
        <w:t>虽然对于铭玖集团，确实是一个在青云市算得上是比青云公司还要大一点点的企业公司，但是，作为了企业公司的它，也肯定是需要有着很多的合作伙伴一起合作下去才能够做大做强的，所以，对于这一次，洛倾城也是同样的会认为，他们肯定会同意与他们青云公司合作的。</w:t>
      </w:r>
    </w:p>
    <w:p/>
    <w:p>
      <w:r>
        <w:t>毕竟这一次可是洛倾城这么美丽的女人第一次出马来到他家公司谈合作的。</w:t>
      </w:r>
    </w:p>
    <w:p/>
    <w:p>
      <w:r>
        <w:t>“放心好了，相信刘董事长他也是一个聪明人，肯定是会答应与我们合作下去的！”洛倾城思考了一会儿之后，肯定地道。</w:t>
      </w:r>
    </w:p>
    <w:p/>
    <w:p>
      <w:r>
        <w:t>现在的她，早已不是当初的那个她了，所以在一些事情的决策上面，也是有着自己的意见的，虽然说龙昊的意见的确是很好用，但是，作为了一个董事长的她，毕竟不能够事事都依靠着他这个副董事长给来决定吧！要知道虽然他是自己的男朋友，但是那也只是生活上他是自己的男人，而在工作上面，他们则是同事，则是一起管理一家公司的高层人士。</w:t>
      </w:r>
    </w:p>
    <w:p/>
    <w:p>
      <w:r>
        <w:t>龙昊看着洛倾城这么坚定的目光，也是觉得洛倾城现在的确是成熟了不少，随后便是点了点头，然后就是静静地坐在了沙发上面，等待着铭玖集团的刘董事长下来一起商议合作之事的。</w:t>
      </w:r>
    </w:p>
    <w:p/>
    <w:p>
      <w:r>
        <w:t>对于洛倾城和龙昊俩人的到来，也是很快的就传入到了刘忻洋的耳朵里了，所以，在他听了之后，他也是立刻的放下了正在与一个老朋友的电话通话，立刻的从办公室的办公椅椅背上拿起了外套穿了起来之后，就迈开了去向电梯的步伐了。</w:t>
      </w:r>
    </w:p>
    <w:p/>
    <w:p>
      <w:r>
        <w:t>而过了大概三分钟的时间，刘忻洋就已经是朝着一楼大堂的会客厅里走了过去。</w:t>
      </w:r>
    </w:p>
    <w:p/>
    <w:p>
      <w:r>
        <w:t>而在这个时候龙昊和洛倾城也是听见了一个脚步非常急促的声音正冲着他们的方向迈了过来，龙昊扭头看向了洛倾城，洛倾城就好像早就知道了这是刘董事长的脚步声，于是也是昂起了头微笑着，等待着刘忻洋董事长的出现。</w:t>
      </w:r>
    </w:p>
    <w:p/>
    <w:p>
      <w:r>
        <w:t>“哎呀，真的是不好意思啊，洛董事长，还麻烦您亲自跑一趟贵公司。”刘忻洋在走到了门口时就已经是看见了美貌如花的洛倾城和她身边帅气凌风的龙昊坐在了沙发上面，于是怀有着歉意地道。</w:t>
      </w:r>
    </w:p>
    <w:p/>
    <w:p>
      <w:r>
        <w:t>“哪里哪里，刘董事长说笑了，我们这一次来，想必你也知道原因的。”洛倾城看着刘忻洋走了过来，顿时就站起了身子，继续地道：“我们公司想要与你们公司进行合作的，同时，也是希望我们两个公司之间的那种友谊，难道持续的保持着下去，共同创造青云市的辉煌！”</w:t>
      </w:r>
    </w:p>
    <w:p/>
    <w:p>
      <w:r>
        <w:t>刘忻洋之所以这么客气的对着洛倾城说话，其实也是因为他早就知道了洛倾城是青云公司前任董事长林志刚的妹妹的，所以在与洛倾城的谈话当中，大多都是带有着一丝很客气的话语和她说着话的。</w:t>
      </w:r>
    </w:p>
    <w:p/>
    <w:p>
      <w:r>
        <w:t>要知道，现在的洛倾城，可不仅仅只是人长得美，就连是她的事业，也是形成了一个向上的趋势走着的，那么对于他们这些人，能够有着和洛倾城这样的大佬人物有着一些工作上面的合作关系的，可都是求之不得的。</w:t>
      </w:r>
    </w:p>
    <w:p/>
    <w:p>
      <w:r>
        <w:t>所以，对于这个时候的刘忻洋，又怎么可能会拒绝她呢？</w:t>
      </w:r>
    </w:p>
    <w:p/>
    <w:p>
      <w:r>
        <w:t>要知道，同样的是作为了年轻人，洛倾城还算比他小上两三岁，就能够坐上了董事长的这个位置，并且也是将公司经营的那么庞大，足以能够看得出来洛倾城究竟是有着怎样的付出的了。</w:t>
      </w:r>
    </w:p>
    <w:p/>
    <w:p>
      <w:r>
        <w:t>所以，他也是很希望自己能够有着机会和洛倾城这样的美女总裁合作的，只是，他没有想到的是，洛倾城今天下午竟然是会不提前和自己公司里面的人说一声，打一声招呼就过来了，还真的是让得了他有着一些措手不及的。</w:t>
      </w:r>
    </w:p>
    <w:p/>
    <w:p>
      <w:r>
        <w:t>毕竟，现在的她，已经不再是当初的那个懵懂无知的女孩儿了。</w:t>
      </w:r>
    </w:p>
    <w:p/>
    <w:p>
      <w:r>
        <w:t>“啊，原来是这件事儿啊！哎，洛董事长，竟然是这件事儿，你还专程跑到贵公司里来一趟干什么呢？”刘忻洋摆手道：“难道说你青云市第一大美女的这个面子我都不会给了么？你说是吧？！！”</w:t>
      </w:r>
    </w:p>
    <w:p/>
    <w:p>
      <w:r>
        <w:t>洛倾城看着刘忻洋这样说着话，她的俏脸也是立刻的就有着一抹红晕往上爬的，于是道：“哪里哪里，这不贵公司是我们青云市上最大的一家企业公司么？所以今天下午我和龙昊俩人正好没有什么特别重要的事情要处理，所以就和他一起过来了一趟，看能不能够和贵公司谈成这份合作！”</w:t>
      </w:r>
    </w:p>
    <w:p/>
    <w:p>
      <w:r>
        <w:t>“当然了，如果说这份儿合作真的是谈了下来的话，那么我们，我们双方公司，以后肯定会是让青云市更加的繁华的！”洛倾城保证道。</w:t>
      </w:r>
    </w:p>
    <w:p/>
    <w:p>
      <w:r>
        <w:t>其实事实还真的就是这样，因为青云公司现在所直属的青云集团，已经是有着初步的建立的了，若是成功建立的话，那么对于在京城那边，集团也是会有着很大的优势在那儿的。</w:t>
      </w:r>
    </w:p>
    <w:p/>
    <w:p>
      <w:r>
        <w:br w:type="page"/>
      </w:r>
    </w:p>
    <w:p>
      <w:pPr>
        <w:pStyle w:val="Heading1"/>
      </w:pPr>
      <w:r>
        <w:t>第六卷  暴露  第四百五十章  她心目中的他</w:t>
      </w:r>
    </w:p>
    <w:p>
      <w:r>
        <w:t>“嗯，这个是当然，刘某能够和青云公司的董事长洛倾城女士合作，自然的是感到了非常的荣幸，况且，对于龙昊先生的工作，我也是感到了非常的佩服的，所以在以后的日子当中，还希望能够与二位一起合作学习下去！”刘忻洋点了点头，然后怀有着一丝真诚的态度对着洛倾城和龙昊俩人说道。</w:t>
      </w:r>
    </w:p>
    <w:p/>
    <w:p>
      <w:r>
        <w:t>洛倾城和龙昊俩人在看着刘忻洋的真诚之后，也是互相对视了一眼，彼此都猜到了心中的意思是什么了时，然后洛倾城也是点头道：“嗯，到时候我们俩也是需要有着一些工作上面的事情请教请教刘董事长您的，毕竟铭玖集团这么大的一个企业集团公司，在您的带领之下，每个月的月季量还是有着排名第二的水平，的确是很不容易的。”</w:t>
      </w:r>
    </w:p>
    <w:p/>
    <w:p>
      <w:r>
        <w:t>刘忻洋听着这句话时，心中也顿时的是有着一些沾沾自喜的心态的。</w:t>
      </w:r>
    </w:p>
    <w:p/>
    <w:p>
      <w:r>
        <w:t>毕竟对于他而言，公司这么大的一个集团，他还能够让月季量排在全市第二的优异排名，也还真的是的确很不容易的。</w:t>
      </w:r>
    </w:p>
    <w:p/>
    <w:p>
      <w:r>
        <w:t>之后，洛倾城和龙昊俩人也是在与刘忻洋寒暄了几句之后，刘忻洋就提议要亲自带着他们俩去参观参观贵公司的，而洛倾城和龙昊俩人今天之所以来这的另外一个原因，也正好是想要参观一下铭玖集团的，索性，在这个时候，他二人也就是很直接的就点头答应了下来。</w:t>
      </w:r>
    </w:p>
    <w:p/>
    <w:p>
      <w:r>
        <w:t>要知道，对于铭玖集团的董事长刘忻洋能够亲自带领着他们去参观一下贵公司的话，那么可是有着很多地方能够为他们解答疑惑的。</w:t>
      </w:r>
    </w:p>
    <w:p/>
    <w:p>
      <w:r>
        <w:t>……</w:t>
      </w:r>
    </w:p>
    <w:p/>
    <w:p>
      <w:r>
        <w:t>而在他们俩跟着刘忻洋参观了完了之后，也是将近到了五点多钟的时候了，于是他们也是提出了要回公司里面了，可是对于刘忻洋来说，龙昊和洛倾城这两位董事级别的人物第一次大驾光临他的集团，怎么可能就会这么轻易的就让他们走了呢？</w:t>
      </w:r>
    </w:p>
    <w:p/>
    <w:p>
      <w:r>
        <w:t>再怎么说，也是需要请他们二位吃一顿饭的吧！况且，对于现在，他们也是谈成了合作的事宜了的，合作伙伴之间吃一顿饭什么的，也是不足为过的。</w:t>
      </w:r>
    </w:p>
    <w:p/>
    <w:p>
      <w:r>
        <w:t>可是对于洛倾城和龙昊俩人五点半下班的时候，还需要在公司里面开一个员工大会，索性也是显得了非常的为难，和刘忻洋解释了半天，他都是不愿意让他们二人离去的。</w:t>
      </w:r>
    </w:p>
    <w:p/>
    <w:p>
      <w:r>
        <w:t>最后，索性实在是没有了任何的办法，龙昊也是想到了法子，然后开口道：“要不这样吧刘董，不如我和我们董事长一起回去开完了会之后，晚上一起吃顿饭吧！你看现在才五点钟都没有到的，我们就算是去了饭店，也是不能够立刻开餐的是不？不如我和洛董事长先回公司里面开完会，然后晚上再一起吃一顿饭如何？正好我和我们董事长也是商量了一下，想要介绍两个人给你认识一下的，因为对于他们，也是在市区里面开了一些小型公司的，都是很想要向你学习学习的。”</w:t>
      </w:r>
    </w:p>
    <w:p/>
    <w:p>
      <w:r>
        <w:t>刘忻洋听着龙昊说了这些话之后，于是也是想了想，觉得现在这个时间去饭店里面的话，确实还需要等上那么半个小时的时间才能够开餐吃饭的，最后也是抬头看了一眼洛倾城，道：“那竟然这样的话，那么就这么说定了吧！你们俩先回公司里面开了会，然后散会之后晚上我们再一起吃饭好了。我等会儿下班了之后，就亲自去找酒店订好餐，你们开完会了之后，也是顺道可以过来直接开餐了。”</w:t>
      </w:r>
    </w:p>
    <w:p/>
    <w:p>
      <w:r>
        <w:t>“嗯，这样是最好的。”龙昊点了点头，看着刘忻洋道。</w:t>
      </w:r>
    </w:p>
    <w:p/>
    <w:p>
      <w:r>
        <w:t>刘忻洋之后在和龙昊洛倾城说了几句后，便是亲自将他二人送到了一楼门口去，在看见了洛倾城和龙昊都是上了车离去之后，他才回到了自己的公司里面。</w:t>
      </w:r>
    </w:p>
    <w:p/>
    <w:p>
      <w:r>
        <w:t>而此刻在车上，龙昊和洛倾城俩人也是在经过了参观铭玖集团内部之后，都是学到了许多。</w:t>
      </w:r>
    </w:p>
    <w:p/>
    <w:p>
      <w:r>
        <w:t>这一次洛倾城之所亲自来谈判，为的，也就是想要多学习一下铭玖公司的管理方式和经营体系的改造。</w:t>
      </w:r>
    </w:p>
    <w:p/>
    <w:p>
      <w:r>
        <w:t>因为对于铭玖集团里面的经营体系，已经是算得上在青云市上最好的一个了。虽然青云公司的经营体系的确很强，但是那只是适合于他们现阶段而言，如果说以后他们要开展集团公司的话，那么可就不仅仅只是局限于他们一个公司了啊！那可是有着很多的分公司，分公司小下面再是支公司的一个开展形式，若是他们现在不多学习一点儿其他集团公司的管理知识的话，那么对于以后，他们想要让青云公司走向全世界，那可是很困难的。</w:t>
      </w:r>
    </w:p>
    <w:p/>
    <w:p>
      <w:r>
        <w:t>龙昊此刻开着车，专注着的他，并没有他身旁的洛倾城思考的那么多了，此刻，洛倾城扭头看着专心开着车的龙昊看着前面的路段一心一意的模样，也还真的是觉得，自己能够有着今天这样的成绩，还真的是幸苦了他一步一步带领着自己走出来的。</w:t>
      </w:r>
    </w:p>
    <w:p/>
    <w:p>
      <w:r>
        <w:t>要知道对于她以前，可是一直都是属于过着那种宅系生活的。</w:t>
      </w:r>
    </w:p>
    <w:p/>
    <w:p>
      <w:r>
        <w:t>就好像是对于外界发生的一切，都是与她毫无相干一样，不论是在学校里还是在青云市家里待着，她都是不愿意出去和外面的人进行沟通的。</w:t>
      </w:r>
    </w:p>
    <w:p/>
    <w:p>
      <w:r>
        <w:t>甚至是有的时候出去买衣服的时候，她也都是会在淘宝上买好一切。</w:t>
      </w:r>
    </w:p>
    <w:p/>
    <w:p>
      <w:r>
        <w:t>可是，对于现在的她，可就不一样了，有的时候甚至是再忙，她也是会让龙昊带着她一起抽空去实体店里买衣服的，而且最最重要的是，她现在还学会了如何的去与人沟通交流，就好比说这件衣服太贵了点，能不能够便宜一点儿啊的什么，她都是能够自己一个人面对了，所以，在这个时候，洛倾城看着身旁的这个男人，心中还是觉得，他给自己带来的，可不仅仅只是他一个人那么简单的，甚至是有的时候她自己都觉得，这种关爱，这种爱情，真的是很独特的。</w:t>
      </w:r>
    </w:p>
    <w:p/>
    <w:p>
      <w:r>
        <w:t>不过说实话，她自己也是很享受这种被人保护爱护的一切。</w:t>
      </w:r>
    </w:p>
    <w:p/>
    <w:p>
      <w:r>
        <w:t>毕竟，她是一个女人，就拥有着被男人保护的权利。</w:t>
      </w:r>
    </w:p>
    <w:p/>
    <w:p>
      <w:r>
        <w:t>想着想着，洛倾城看着龙昊，觉得他越来越帅了，于是就凑过去吻在了他的脸上亲吻了一口。</w:t>
      </w:r>
    </w:p>
    <w:p/>
    <w:p>
      <w:r>
        <w:t>啵！</w:t>
      </w:r>
    </w:p>
    <w:p/>
    <w:p>
      <w:r>
        <w:br w:type="page"/>
      </w:r>
    </w:p>
    <w:p>
      <w:pPr>
        <w:pStyle w:val="Heading1"/>
      </w:pPr>
      <w:r>
        <w:t>第六卷  暴露  第四百五十一章  劝阻为难</w:t>
      </w:r>
    </w:p>
    <w:p>
      <w:r>
        <w:t>时隔半个月，林志刚他们也是终于从D市区回来了，原本他还是认为只需要几天的时间就可以回青云市的，但是他没有想到，竟然还需要有着半个月的时间才回来，这样的一个时间段，也是使得了他开始让得了自己一回来就变得事务繁忙了许多。</w:t>
      </w:r>
    </w:p>
    <w:p/>
    <w:p>
      <w:r>
        <w:t>当然了，最重要的事情，就是他回来宣布他和柳映月要结婚了的事儿。</w:t>
      </w:r>
    </w:p>
    <w:p/>
    <w:p>
      <w:r>
        <w:t>虽然说林志刚回来了之后，对于整个青云帮里面的帮派成员们打击的确是挺大的，但是不论是他有着多么强求的一面，也都是不能够和其他的弟兄们说清楚他要和柳映月结婚了。</w:t>
      </w:r>
    </w:p>
    <w:p/>
    <w:p>
      <w:r>
        <w:t>不过还算好的是，对于帮主林志刚要结婚了这件事儿，帮派里面的成员们也都是几乎挺开心的，毕竟林志刚年纪也是有着三十多了，如果作为了一个男人再不结婚的话，那么还真的就是找不到好看的女人了。</w:t>
      </w:r>
    </w:p>
    <w:p/>
    <w:p>
      <w:r>
        <w:t>当然了，对于柳映月作他们的大嫂，他们也是全部都几乎赞同的，毕竟柳映月长得也是挺漂亮的，而且最重要的是，他还是一个C市区团伙的老大，对于这一点儿，作为了帮派里面的成员们，也都是很清楚一个女人坐上了帮派老大的位置是有着多么的有实力的。</w:t>
      </w:r>
    </w:p>
    <w:p/>
    <w:p>
      <w:r>
        <w:t>况且，还是一个美女当上了团伙的老大。这也就更是让得了他们这些帮派里面的弟子们更是叹为观止的了。</w:t>
      </w:r>
    </w:p>
    <w:p/>
    <w:p>
      <w:r>
        <w:t>不过对于林志刚和洛倾城他们来说，作为了哥哥的林志刚竟然没有事先和自己的妹妹洛倾城提前说一声这件事儿，还是引起了洛倾城极大的不满。</w:t>
      </w:r>
    </w:p>
    <w:p/>
    <w:p>
      <w:r>
        <w:t>几次打了电话给她之后，她也是次次都没有接的。</w:t>
      </w:r>
    </w:p>
    <w:p/>
    <w:p>
      <w:r>
        <w:t>并且，对于林志刚来访青云公司的时候，洛倾城也是因为最近要和铭玖集团那边的人谈合作，也是没有见到过一次面的。</w:t>
      </w:r>
    </w:p>
    <w:p/>
    <w:p>
      <w:r>
        <w:t>但是对于龙昊，林志刚倒是见到过一次的。</w:t>
      </w:r>
    </w:p>
    <w:p/>
    <w:p>
      <w:r>
        <w:t>只是龙昊不是洛倾城，他不能够让洛倾城怎么样就怎么样的，毕竟他也还只是一个副董事长的身份，而洛倾城虽然是身为了他的女友，但是在工作上面，她可是自己的上司，在工作当中，龙昊可是不怎么敢去命令洛倾城的。</w:t>
      </w:r>
    </w:p>
    <w:p/>
    <w:p>
      <w:r>
        <w:t>至于林志刚最后，也是颇为无奈的返回了青云帮。</w:t>
      </w:r>
    </w:p>
    <w:p/>
    <w:p>
      <w:r>
        <w:t>其实龙昊也是能够理解林志刚的，但是有一点儿他做错了，那就是他要结婚的事儿，虽然说洛倾城作为了一个妹妹的确是管不到这点的，但是由于洛倾城也算得上是林志刚的家人，那么对于家里人都不告诉她这件事儿的话，那么她凭什么还要去理你呢？</w:t>
      </w:r>
    </w:p>
    <w:p/>
    <w:p>
      <w:r>
        <w:t>龙昊最后也是想着想着，便是没有继续想下去了，刚准备要出公司的他，就看见了洛倾城已经是在司机的带领之下回到了公司里面来了。</w:t>
      </w:r>
    </w:p>
    <w:p/>
    <w:p>
      <w:r>
        <w:t>“怎么样？”龙昊看着洛倾城走了进来，于是问道：“铭玖那边提出了什么样的条件？”</w:t>
      </w:r>
    </w:p>
    <w:p/>
    <w:p>
      <w:r>
        <w:t>洛倾城听了这句话之后，边走边回应着道：“刘忻洋这一次看来真的是听够义气的，竟然什么条件都没有开出来，只是让我们公司获得了收益之后，提供他们百分之十的利益就可以了。”</w:t>
      </w:r>
    </w:p>
    <w:p/>
    <w:p>
      <w:r>
        <w:t>龙昊听了之后，便是认为这一点儿非常的可疑，跟着洛倾城来到了电梯口，帮着洛倾城按了一下电梯的上楼按钮，便是对着她蹙眉道：“那他难道就没有开任何的条件了么？毕竟他们公司那么大，如果他们不开一些条件的话，那么岂不是亏了？”</w:t>
      </w:r>
    </w:p>
    <w:p/>
    <w:p>
      <w:r>
        <w:t>洛倾城看着电梯到达了一楼，打开了门之后，她便是走了进去，而龙昊也是尾随其后跟了进去，一瞬间，电梯里面也就是只剩下了他们两个人。</w:t>
      </w:r>
    </w:p>
    <w:p/>
    <w:p>
      <w:r>
        <w:t>“或许吧，不过说真的这一次刘忻洋他真的是很够义气，昨天我们俩去的时候，他就已经是说了不会给我们开出任何的条件，而今天一见之后，竟然还真的是敢在会议上当众说到他们铭玖除了拿百分之十的利益以外，任何的条件都不会开。”洛倾城沉默了一会儿之后，垂头无力的解释道。</w:t>
      </w:r>
    </w:p>
    <w:p/>
    <w:p>
      <w:r>
        <w:t>其实说真的，这几天她也是因为这件事儿忙的有了一些不可开交，虽然说现在这个时候，林志刚结婚的事儿就已经是给她带来了很大的烦恼的，但是没有办法，她这边还要顾着工作，所以至于哥哥林志刚的那些事儿，她也是只能够抛在了脑后，毕竟这可是私事，不能够掺加在工作当中。</w:t>
      </w:r>
    </w:p>
    <w:p/>
    <w:p>
      <w:r>
        <w:t>至于龙昊，他也是能够理解洛倾城的，只是对于他现在的这个情况，还真的是不好说什么，最后，他也是看见了洛倾城一脸疲惫的垂下了头，便是抬起了手臂在她的后背上轻轻的拍了拍，表示安慰。</w:t>
      </w:r>
    </w:p>
    <w:p/>
    <w:p>
      <w:r>
        <w:t>而此刻，在青云帮里，林志刚和柳映月两个人在房间里面发着愁。</w:t>
      </w:r>
    </w:p>
    <w:p/>
    <w:p>
      <w:r>
        <w:t>“我就是弄不明白了，你当初为什么没有将我和你在一起的事情告诉你妹妹了？”柳映月非常烦恼的拍了拍沙发，然后抬起了头对着坐在自己对面的林志刚语气严肃地道。</w:t>
      </w:r>
    </w:p>
    <w:p/>
    <w:p>
      <w:r>
        <w:t>其实对于林志刚而言，他也是有着苦衷的，毕竟对于他现在的这个身份，若是将自己的事情就这样的告诉了洛倾城他们的话，那么他和柳映月在一起的事情岂不是暴露了出去了么？</w:t>
      </w:r>
    </w:p>
    <w:p/>
    <w:p>
      <w:r>
        <w:t>况且，对于前阵子洛倾城他们也是在处理着夏明坤和那个叫什么尼德霍格的事情的，就算是他想要告诉洛倾城，那也是要她有时间才行啊！而且，对于洛倾城现在的这个处境，可是每天都有着很多的事情需要处理的，毕竟现在是公司发展的旺季。</w:t>
      </w:r>
    </w:p>
    <w:p/>
    <w:p>
      <w:r>
        <w:t>而每一家公司的旺季营销，也是公司的一个核心营销方式，若是能够在旺季营销的营销期间当中，拉拢一些比较有钱的客户或者是合作伙伴们过来一起合作，那么对于他们公司里面的人来说，接下来的日子就会轻松的许多。</w:t>
      </w:r>
    </w:p>
    <w:p/>
    <w:p>
      <w:r>
        <w:t>当然，有付出必定是有回报的。只要是旺季营销一过，那么上级领导人员们在审核过了之后，发现营销期所做的已经是通过了公司制定的营销标准之后，那么是会有着奖金和假期发放的，所以，对于每个公司里面的员工们而言，现在的这个营销期间，可是他们的一个期待已久的战争！</w:t>
      </w:r>
    </w:p>
    <w:p/>
    <w:p>
      <w:r>
        <w:t>要是如果顺利通过了的话，那么对于他们而言，就可以获得奖金，并且也是能够提升自己当月的假期天数的。</w:t>
      </w:r>
    </w:p>
    <w:p/>
    <w:p>
      <w:r>
        <w:t>所以，那段时间，林志刚也是没有去怎么打扰洛倾城的，毕竟对于公司的营销期间所做的一切，可都是非常非常重要的事情。</w:t>
      </w:r>
    </w:p>
    <w:p/>
    <w:p>
      <w:r>
        <w:br w:type="page"/>
      </w:r>
    </w:p>
    <w:p>
      <w:pPr>
        <w:pStyle w:val="Heading1"/>
      </w:pPr>
      <w:r>
        <w:t>第六卷  暴露  第四百五十二章  先安排婚礼</w:t>
      </w:r>
    </w:p>
    <w:p>
      <w:r>
        <w:t>“其实我也很想要和倾城说清楚的啊！可是最近这段时间你又不是不知道，青云帮和青云公司都是发生了很大的事情的，夏明坤不仅仅是身为了青云公司的副董事长，而且还是青云帮外院的一个长老，他发生了这样的事情，已经是让得了我和倾城两个人很烦恼的，哪里还有时间和她说这个？”林志刚看着柳映月的面庞苦苦的解释道：“而且，最近也是各大公司的营销旺季，如果倾城不好好的把握住这个机遇的话，那么我们公司今天会有着很多难题要面对的。”</w:t>
      </w:r>
    </w:p>
    <w:p/>
    <w:p>
      <w:r>
        <w:t>“可是你也不能够将这样重要的事情不告诉洛倾城吧？”柳映月反驳道：“再说了，她可是你唯一的亲人啊！这么重大的事情，你不和她说一声，你要我以后怎么办？难道每次见到了洛倾城总是要以一种小人的眼神看着她么？我告诉你，我可不想要做什么小人！我是你的老婆，是她的嫂子！”</w:t>
      </w:r>
    </w:p>
    <w:p/>
    <w:p>
      <w:r>
        <w:t>“这个我当然知道，但是现在我们还是先把这个事情搞清楚了之后再说好么？”林志刚看着柳映月那一副表情严肃的模样，也是知道她心中有着一种怎样的心情的，可是对于洛倾城，最近的她也还的确是很忙很忙，而他们的婚期也是订在了五月五号那一天，而现在也是到了三月二十二号了，还只有不到两个月的时间，他们就要结婚了。</w:t>
      </w:r>
    </w:p>
    <w:p/>
    <w:p>
      <w:r>
        <w:t>而在结婚前，如果连洛倾城都不知道她的嫂嫂是谁的话，那么林志刚又该要如何的让洛倾城作为了家属代表出席呢？</w:t>
      </w:r>
    </w:p>
    <w:p/>
    <w:p>
      <w:r>
        <w:t>只是，对于现在的洛倾城，她所拥有的一切，真的是比他都还要高了，甚至是她在青云市的地位，也是得到了许多人们的认可了，就连是一些市区里面的重大会议，也都是邀请到了她去参加的。</w:t>
      </w:r>
    </w:p>
    <w:p/>
    <w:p>
      <w:r>
        <w:t>所以，对于现在的林志刚，他也是不能够命令自己的妹妹洛倾城了，而且最重要的是，那可是他唯一的亲人了，若是就这么直接的让得了他失去了这个唯一的亲人的话，那么他结婚的事情，就有着一些难办了。</w:t>
      </w:r>
    </w:p>
    <w:p/>
    <w:p>
      <w:r>
        <w:t>“那你说现在究竟怎么办吧？”柳映月烦恼的抖了抖身边的抱枕，然后冲着林志刚埋怨道：“那要不要我亲自去找一下你妹妹和她说说？”</w:t>
      </w:r>
    </w:p>
    <w:p/>
    <w:p>
      <w:r>
        <w:t>“这个还是算了吧，我都见不到，你就更加了，现在这个时候，是公司里面最需要她的时候，如果我们强行的把她拉了过来的话，那么势必是会引起公司里面发生着一些危害的。”林志刚摆手道：“要不我们就先将结婚需要的东西先准备好，等她忙完了这阵子之后，我再去和她好好谈谈？”</w:t>
      </w:r>
    </w:p>
    <w:p/>
    <w:p>
      <w:r>
        <w:t>他的这个办法，也不失为一个坏主意，毕竟对于现在，距离着他们结婚还只是剩下了两个月不到的时间，若是他们一直都是将问题放在了洛倾城这边，那么肯定是会有着一些没有必要发生的事情发生的。</w:t>
      </w:r>
    </w:p>
    <w:p/>
    <w:p>
      <w:r>
        <w:t>所以对于现在，他们最好的办法就是，先将婚礼现场那些先布置完毕。</w:t>
      </w:r>
    </w:p>
    <w:p/>
    <w:p>
      <w:r>
        <w:t>这一次他们选择的酒店，也正是青云市最繁华的一家酒店，青云酒店。</w:t>
      </w:r>
    </w:p>
    <w:p/>
    <w:p>
      <w:r>
        <w:t>要知道对于林志刚来说，他身为了青云帮的帮主以及青云公司的创始人，青云酒店的老板，自然的也是需要邀请林志刚将婚礼现场布置在他们酒店的，毕竟对于现在而言，林志刚的身份，在整个青云市，可是没有人能够撼动的了的。</w:t>
      </w:r>
    </w:p>
    <w:p/>
    <w:p>
      <w:r>
        <w:t>况且，最重要的是，林志刚结婚的那一天，有可能市长和副市长也都会来参加他的婚礼，就更别说是选择酒店的事情了。</w:t>
      </w:r>
    </w:p>
    <w:p/>
    <w:p>
      <w:r>
        <w:t>于是在当他知道了林志刚要结婚一事之后，便是快马加鞭的感到了青云帮里去，和林志刚商议此事，而对于林志刚而言，他一开始也是想要将酒店定制在青云酒店的，毕竟那可是青云市最豪华的一家酒店了，对于里面的一切，林志刚也是挺熟悉的了，若是能够将婚礼现场订在青云酒店，那么对于他而言，这是最好不过的了。</w:t>
      </w:r>
    </w:p>
    <w:p/>
    <w:p>
      <w:r>
        <w:t>所以最后，青云酒店的杨老板在和林志刚商量了一下之后，最后也是说到了林志刚酒店的花费，他们青云酒店可以让他在所有成本之后，减除百分之十五的费用。</w:t>
      </w:r>
    </w:p>
    <w:p/>
    <w:p>
      <w:r>
        <w:t>对于这样的条件，林志刚又怎么可能是不会答应了。毕竟青云酒店的杨老板都是亲自来到了他的帮派里面来拜访他了，那么对于他而言，自然的也是最开心的了。</w:t>
      </w:r>
    </w:p>
    <w:p/>
    <w:p>
      <w:r>
        <w:t>于是这件事情就这样的谈下来了。</w:t>
      </w:r>
    </w:p>
    <w:p/>
    <w:p>
      <w:r>
        <w:t>而现在，林志刚在和柳映月谈论这件事情的时候，也是有着一些策划的了，林志刚道：“婚礼现场摆式的那些东西，就由你来全权操作好了，至于其他的搬运之类的，你可以让苏叶找几个年轻蛮干的弟子们去做就是了。”</w:t>
      </w:r>
    </w:p>
    <w:p/>
    <w:p>
      <w:r>
        <w:t>柳映月听了之后，想了一会儿，也好像只能够是这样了，于是她也是点了点头，答应道：“那行，但是，你妹妹洛倾城那边，就只能够是交给你了！”</w:t>
      </w:r>
    </w:p>
    <w:p/>
    <w:p>
      <w:r>
        <w:t>“嗯，这个你放心，只要是旺季营销期一过，我就会独自的去找我妹妹谈谈这件事情的。”林志刚点头保证道。</w:t>
      </w:r>
    </w:p>
    <w:p/>
    <w:p>
      <w:r>
        <w:t>对于这件事，他必须是要保证的，毕竟洛倾城可是他唯一的亲人了，至于以后，或许柳映月会成为陪伴她终身的人，但是，在他结婚前，洛倾城也还是他唯一的亲人，所以，至于这一点儿，他必须是要将洛倾城给说通的。</w:t>
      </w:r>
    </w:p>
    <w:p/>
    <w:p>
      <w:r>
        <w:t>其实他也是知道自己所犯下的错，毕竟对于他和柳映月在一起的事情，没有在第一时间里通知洛倾城，而在那一次他去访青云公司的时候，也是直接的将柳映月也给一起拉去了，而在拉去了之后，他也是没有给洛倾城和龙昊介绍介绍柳映月的，所以，这个时候的林志刚，也是显得了非常的烦恼与无奈，站起了身子，走到了电视机前的柜子边拿起了上面的烟盒，抽出了一根烟之后，将其点燃抽了起来。</w:t>
      </w:r>
    </w:p>
    <w:p/>
    <w:p>
      <w:r>
        <w:t>而在柳映月看着这样的一幕时，也是无奈地摇了摇头，显得非常的无助，毕竟，这可是结婚大事儿，作为哥哥的他，怎么能够不在第一时间里面告诉自己的妹妹呢？</w:t>
      </w:r>
    </w:p>
    <w:p/>
    <w:p>
      <w:r>
        <w:br w:type="page"/>
      </w:r>
    </w:p>
    <w:p>
      <w:pPr>
        <w:pStyle w:val="Heading1"/>
      </w:pPr>
      <w:r>
        <w:t>第六卷  暴露  第四百五十三章  夜谈</w:t>
      </w:r>
    </w:p>
    <w:p>
      <w:r>
        <w:t>“倾城，今天你哥哥遇见我了，他说他正在找你，可是你却没有在办公室里。”夜晚，龙昊和洛倾城回到了家中，两人坐在沙发上面，龙昊扭头看着自己身边的洛倾城道。</w:t>
      </w:r>
    </w:p>
    <w:p/>
    <w:p>
      <w:r>
        <w:t>她当然知道自己的哥哥找自己是因为什么事情，可是对于这段时间的她，根本就没有时间去理会自己的哥哥，虽然说林志刚在青云市的影响力的确是很大的，但是对于她而言，即使是自己的哥哥影响力有市长那么大又如何？</w:t>
      </w:r>
    </w:p>
    <w:p/>
    <w:p>
      <w:r>
        <w:t>难道说她真的是需要因为自己哥哥要找她，她就放下了一切的工作去和自己的哥哥说话聊天么？</w:t>
      </w:r>
    </w:p>
    <w:p/>
    <w:p>
      <w:r>
        <w:t>况且，对于这一次哥哥找她的原因，她也是能够十之八九的猜出来的，因为毕竟这件事情，已经是公布与众的了，若是她在这个时候还不知道究竟是什么事情的话，那么她也就没有必要当这个公司的董事长了。</w:t>
      </w:r>
    </w:p>
    <w:p/>
    <w:p>
      <w:r>
        <w:t>可是，这几天的她，都已经是快要累得半死的了，哪还有着时间去和林志刚谈他结婚的事情。于是洛倾城点了点头，道：“哦，知道了。”</w:t>
      </w:r>
    </w:p>
    <w:p/>
    <w:p>
      <w:r>
        <w:t>“那你难道就不想知道你哥哥找你什么事情么？”龙昊看着洛倾城一脸淡定的模样，于是问道。</w:t>
      </w:r>
    </w:p>
    <w:p/>
    <w:p>
      <w:r>
        <w:t>“不用了，我已经是知道了。”洛倾城摇了摇头，淡淡地道。</w:t>
      </w:r>
    </w:p>
    <w:p/>
    <w:p>
      <w:r>
        <w:t>说完之后，她也是盘腿坐在了沙发上面，然后拿起了遥控器，选了一个综艺节目，看了起来。</w:t>
      </w:r>
    </w:p>
    <w:p/>
    <w:p>
      <w:r>
        <w:t>而在这个时候龙昊，他也是看着洛倾城淡定从容的盘腿看着电视，并且时不时的还发出笑声，他也是非常的无奈的，毕竟对于这件事情，还真的是林志刚做的有了一些过了的。</w:t>
      </w:r>
    </w:p>
    <w:p/>
    <w:p>
      <w:r>
        <w:t>要知道，他就算是要找女朋友，找到了女朋友又为什么不和家里人说一声就跟着别人去拜见她的父母呢？难道说女方家长就有着这个权利，他男方家人就不能够拥有这个权利了么？</w:t>
      </w:r>
    </w:p>
    <w:p/>
    <w:p>
      <w:r>
        <w:t>所以对于这段时间的洛倾城而言，只要是她一回到了家里来，她要么不是自己一个玩着ipad，要么就是一个人看着电视里面的综艺节目，甚至是龙昊和她说话的时候，她也是时不时的爱理不理的样子。</w:t>
      </w:r>
    </w:p>
    <w:p/>
    <w:p>
      <w:r>
        <w:t>就好像是外面的事情都与她毫无相干似的，她只需要做好她所作的事情就可以了一样的。</w:t>
      </w:r>
    </w:p>
    <w:p/>
    <w:p>
      <w:r>
        <w:t>龙昊看着这样的洛倾城，也是觉得非常的无奈的，摇了摇头之后，便是站起了身子走到了饮水机旁去打了一杯水喝了起来。</w:t>
      </w:r>
    </w:p>
    <w:p/>
    <w:p>
      <w:r>
        <w:t>而在这个时候的洛倾城，也是早已是忍不住心中的那份紧张看了看龙昊喝水的背影，心中也是想到了一些事情，毕竟对于她现在而言，并不是不想要不理自己的哥哥的，但是没有办法，现在这个时候，如果她去做了自己哥哥他们的事情的话，那么公司那边的话，就会少了一份人力去把持的。</w:t>
      </w:r>
    </w:p>
    <w:p/>
    <w:p>
      <w:r>
        <w:t>虽然她很相信龙昊的确是能够一个人将公司支撑起来，但是没有办法，有着一些程序，还是需要由她这个董事长去签署的，作为了副董事长的他，只能够是辅助她的。</w:t>
      </w:r>
    </w:p>
    <w:p/>
    <w:p>
      <w:r>
        <w:t>所以，在这件事情上面的洛倾城，只能够是去顾着工作的。</w:t>
      </w:r>
    </w:p>
    <w:p/>
    <w:p>
      <w:r>
        <w:t>龙昊在喝完了水之后，也是直接的去到了厨房里面，将明天早上的早餐提前准备好，然后便是去到了房间里面睡觉了。</w:t>
      </w:r>
    </w:p>
    <w:p/>
    <w:p>
      <w:r>
        <w:t>而在这个时候，坐在沙发上面的洛倾城看着龙昊刚才的动作，也还真的是觉得自己真的是有着一些烦恼的，要知道，这件事情毕竟是自己哥哥做的不对，他又不对自己道歉什么的，就想要让自己去参加他的婚礼。</w:t>
      </w:r>
    </w:p>
    <w:p/>
    <w:p>
      <w:r>
        <w:t>虽然说她作为了妹妹理应是需要去参加林志刚的婚礼的，但是由于她每天都是非常的忙非常的忙，索性可能会在林志刚结婚的当天有着要紧的事情要去处理，所以，林志刚也才会是在这几天当中，一直都是找着洛倾城的。</w:t>
      </w:r>
    </w:p>
    <w:p/>
    <w:p>
      <w:r>
        <w:t>只不过由于这么久的她一直都是在和刘忻洋的铭玖集团谈着合作的事情的，索性也是一直都是在铭玖集团那边处理着工作的，所以，才会使得了林志刚来到了公司里面找不到她本人的。</w:t>
      </w:r>
    </w:p>
    <w:p/>
    <w:p>
      <w:r>
        <w:t>想了一会儿之后，洛倾城也是觉得今天的电视综艺节目并不是特别好看的，于是也是在看了一会儿之后，便是拿起了遥控器关掉了电视，站起了身走到了自己的房间门口。</w:t>
      </w:r>
    </w:p>
    <w:p/>
    <w:p>
      <w:r>
        <w:t>推开门，就看着龙昊已经是躺在了床上睡着了的，当她看着龙昊紧闭着双眼已经进入到了自己的梦乡当中时，也是静悄悄的走到了床边，然后掀开了被褥躺在床上，准备睡觉了。</w:t>
      </w:r>
    </w:p>
    <w:p/>
    <w:p>
      <w:r>
        <w:t>而在这个时候，龙昊的声音突然地传到了她的耳朵当中，只听得他道：“等旺季营销期一过了之后，就去找你哥哥谈谈吧！”</w:t>
      </w:r>
    </w:p>
    <w:p/>
    <w:p>
      <w:r>
        <w:t>洛倾城很意外为什么刚刚明明是看着了龙昊睡着了的，可是为什么还能够听见他的声音，于是也是立刻的就扭头看向了身旁的他，也就是在这个时候，龙昊早已经是扭过了头看着身边睡着的洛倾城了。</w:t>
      </w:r>
    </w:p>
    <w:p/>
    <w:p>
      <w:r>
        <w:t>当他们两人四目相对之后，洛倾城也是清楚的从黑夜当中的月光照射到了房间里面来之后，她也是清楚的看见了龙昊的那份坚定的目光此刻正盯着她看着的，索性她也是点了点头，轻声地‘嗯’了一声之后，便是没有再多说什么了。</w:t>
      </w:r>
    </w:p>
    <w:p/>
    <w:p>
      <w:r>
        <w:t>而对于龙昊来说，可就不是这样的了，毕竟现在的他，若是将洛倾城和林志刚之间的那些仇恨拉拢了起来的话，那么可是对他非常不利的，况且，在一定的意义上面，龙昊现在还是需要有着林志刚的依仗才能够执行下去。</w:t>
      </w:r>
    </w:p>
    <w:p/>
    <w:p>
      <w:r>
        <w:t>所以，关键时期，他一定不能够让身边出现一些不平凡的琐事。</w:t>
      </w:r>
    </w:p>
    <w:p/>
    <w:p>
      <w:r>
        <w:t>虽然他也是知道林志刚肯定不会怪罪下来的，但是毕竟对于现在来说，若是洛倾城坚持不理会林志刚的话，那么肯定是会有着很大的事情发生的。</w:t>
      </w:r>
    </w:p>
    <w:p/>
    <w:p>
      <w:r>
        <w:t>随后的他，也是借用月光看着她的脸庞，见她同意了之后，他也是凑了上去亲吻了一个她的额头，表达了这一切都是为了她好，所以才会这样的。</w:t>
      </w:r>
    </w:p>
    <w:p/>
    <w:p>
      <w:r>
        <w:br w:type="page"/>
      </w:r>
    </w:p>
    <w:p>
      <w:pPr>
        <w:pStyle w:val="Heading1"/>
      </w:pPr>
      <w:r>
        <w:t>第六卷  暴露  第四百五十四章  兄妹相遇</w:t>
      </w:r>
    </w:p>
    <w:p>
      <w:r>
        <w:t>“刚刚得到情报，林志刚要在五月五号那天举行婚礼。”</w:t>
      </w:r>
    </w:p>
    <w:p/>
    <w:p>
      <w:r>
        <w:t>“什么？！情况是否属实？”</w:t>
      </w:r>
    </w:p>
    <w:p/>
    <w:p>
      <w:r>
        <w:t>“放心，属实！”</w:t>
      </w:r>
    </w:p>
    <w:p/>
    <w:p>
      <w:r>
        <w:t>“那竟然这样的话，那么我们岂不是就可以出山了？”</w:t>
      </w:r>
    </w:p>
    <w:p/>
    <w:p>
      <w:r>
        <w:t>“是的，若是林志刚真的要结婚了的话，那么他肯定就没有时间管那么多了的！”</w:t>
      </w:r>
    </w:p>
    <w:p/>
    <w:p>
      <w:r>
        <w:t>“好样的！这小子，也终于是舍得结婚了！当初我还一直都会认为他会孤身到老呢！没有想到这小子竟然也会有爱情。”</w:t>
      </w:r>
    </w:p>
    <w:p/>
    <w:p>
      <w:r>
        <w:t>“不过，对于他的女朋友，也是一个比较棘手的人！你看……”</w:t>
      </w:r>
    </w:p>
    <w:p/>
    <w:p>
      <w:r>
        <w:t>“这个不用着急，目前我们现在还是静观其变为好，等到了五月五号那天的时间，我们就出山就是了！”</w:t>
      </w:r>
    </w:p>
    <w:p/>
    <w:p>
      <w:r>
        <w:t>“嗯，听说那小子现在在暗地里制造DP，不知道是否是真的？”</w:t>
      </w:r>
    </w:p>
    <w:p/>
    <w:p>
      <w:r>
        <w:t>“这个倒不用担心，那小子现在哪有时间去做那些，只不过是有着一些后方实力罢了，我想我们可以应付得了的！”</w:t>
      </w:r>
    </w:p>
    <w:p/>
    <w:p>
      <w:r>
        <w:t>房间里，两名身穿黑色套装的男子在讨论着林志刚。</w:t>
      </w:r>
    </w:p>
    <w:p/>
    <w:p>
      <w:r>
        <w:t>其实，他们对于林志刚的那种很意，已经是到了一种无法让人理解的领域了。</w:t>
      </w:r>
    </w:p>
    <w:p/>
    <w:p>
      <w:r>
        <w:t>所以，在当他们一得到了林志刚要结婚了的事情之后，就是立刻的开展了讨论，而至于他们二人，也正是因为对林志刚所做的那些事情，感到了极为的不满，所以才会在说着林志刚结婚的这件事情的。</w:t>
      </w:r>
    </w:p>
    <w:p/>
    <w:p>
      <w:r>
        <w:t>……</w:t>
      </w:r>
    </w:p>
    <w:p/>
    <w:p>
      <w:r>
        <w:t>相比于他们在讨论林志刚那么强烈的情绪，龙昊他们这边，也是因为今天刚刚和铭玖集团谈完了合作事宜之后，回到了青云公司的时候，就遇见了林志刚自己一个人站在了门口外面候着洛倾城的。</w:t>
      </w:r>
    </w:p>
    <w:p/>
    <w:p>
      <w:r>
        <w:t>而洛倾城看着自己的哥哥站在了门口手里持着一根拐杖，也是顿时的就蹙了蹙眉，心想不会又发生了什么事情了吧？</w:t>
      </w:r>
    </w:p>
    <w:p/>
    <w:p>
      <w:r>
        <w:t>至于洛倾城的判断，相对于龙昊来说，就显得有了一些其他的意思了。</w:t>
      </w:r>
    </w:p>
    <w:p/>
    <w:p>
      <w:r>
        <w:t>此刻，林志刚站在一楼大堂门口手里持着一根拐杖，而洛倾城则是站在了距离着他不到五米的地方，龙昊在看见了林志刚来了之后，也是立刻的走下了车，然后将车钥匙扔给了保安之后，便是和洛倾城肩并肩的站在了一起。</w:t>
      </w:r>
    </w:p>
    <w:p/>
    <w:p>
      <w:r>
        <w:t>洛倾城没有说话，林志刚也没有说话，一时之间，也是让得了龙昊站在了她的身旁蹙了蹙眉，觉得今天可能会出大事。</w:t>
      </w:r>
    </w:p>
    <w:p/>
    <w:p>
      <w:r>
        <w:t>不过，事实真的就是如同他所想象的那样么？</w:t>
      </w:r>
    </w:p>
    <w:p/>
    <w:p>
      <w:r>
        <w:t>在当洛倾城沉默了大概一分钟后，她便是走到了林志刚的面前，然后道：“哥哥你怎么一个人站在外面？为什么不进去坐着呢？”</w:t>
      </w:r>
    </w:p>
    <w:p/>
    <w:p>
      <w:r>
        <w:t>她的这样的一句话，也是让得了林志刚开始有着一些觉得好笑，于是他道：“你这么一个大忙人，如果我不在门口等着你回来的话，那么岂不是永远都见不到你本人了？”</w:t>
      </w:r>
    </w:p>
    <w:p/>
    <w:p>
      <w:r>
        <w:t>龙昊在听了之后，也是不禁抬手遮住了自己的唇，苦笑了一会儿。</w:t>
      </w:r>
    </w:p>
    <w:p/>
    <w:p>
      <w:r>
        <w:t>而在洛倾城听了之后，她也是立刻的感到了有着一些不好意思了，俏脸立马被一抹红晕爬了上来，道：“哥哥你说哪里的话呢？我只不过是最近因为要和铭玖集团那边的人谈合作，所以就一直都是在忙，而今天也正好是刚刚谈完了，所有的流程基本上走完了，所以才敢回来而已。”</w:t>
      </w:r>
    </w:p>
    <w:p/>
    <w:p>
      <w:r>
        <w:t>说完，洛倾城也是自己从公文包里将文件夹拿了出来，给林志刚看了看。</w:t>
      </w:r>
    </w:p>
    <w:p/>
    <w:p>
      <w:r>
        <w:t>林志刚看了之后，也是立刻的就清楚了洛倾城最近在忙着一些什么的了。</w:t>
      </w:r>
    </w:p>
    <w:p/>
    <w:p>
      <w:r>
        <w:t>至于铭玖集团，的确是在青云市上是一家比较大的企业公司了，并且，对于铭玖集团，当年的他，也是很想要和铭玖集团一起合作下去的，只是，由于当年的青云公司，还不能够有着太大的风险性去与铭玖合作，所以，对于那个时候的他，也只不过是希望能够让公司继续的保持下去吧！</w:t>
      </w:r>
    </w:p>
    <w:p/>
    <w:p>
      <w:r>
        <w:t>之后，龙昊看着洛倾城和林志刚两兄妹都是站在了公司门口的，于是他也是提议道：“要不，我们先去办公室喝杯茶再继续的说下去如何？你看你们俩都是站在了外面，今天的天气又是很热的，不如我们进办公室再说吧！”</w:t>
      </w:r>
    </w:p>
    <w:p/>
    <w:p>
      <w:r>
        <w:t>“哦！是的是的！哥哥，要不我们进去再说吧！你看如何？”洛倾城立即意识到了他们此刻还都是站在门口外面的，于是道</w:t>
      </w:r>
    </w:p>
    <w:p/>
    <w:p>
      <w:r>
        <w:t>“嗯，好！”林志刚点头道。</w:t>
      </w:r>
    </w:p>
    <w:p/>
    <w:p>
      <w:r>
        <w:t>其实对于他而言，站在外面和坐在办公室里面，其实也都是一样的了，毕竟今天他来到了青云公司，也只不过是想要和倾城说一下他结婚的事儿的，他相信洛倾城也是同样的事知道他今天过来的目的是什么的。</w:t>
      </w:r>
    </w:p>
    <w:p/>
    <w:p>
      <w:r>
        <w:t>毕竟他可是来公司里找过了她好几次的了。</w:t>
      </w:r>
    </w:p>
    <w:p/>
    <w:p>
      <w:r>
        <w:t>三人乘坐着电梯来到了顶楼，于是走到了洛倾城的办公室里面，龙昊看着他们俩都是有着很多话要说的，于是他也只能够是给他们倒水去了。</w:t>
      </w:r>
    </w:p>
    <w:p/>
    <w:p>
      <w:r>
        <w:t>林志刚和洛倾城说了很多，大多都是一些洛倾城工作上面的问题，其实洛倾城也是清楚自己的哥哥为什么要对着她说这些的，并不是因为今天她正好是搞定了铭玖集团那边的事儿他才说下去的。</w:t>
      </w:r>
    </w:p>
    <w:p/>
    <w:p>
      <w:r>
        <w:t>而是因为林志刚想要慢慢的引入洛倾城，最后说到他要结婚的事情的。</w:t>
      </w:r>
    </w:p>
    <w:p/>
    <w:p>
      <w:r>
        <w:t>果不其然，两个人说了大概十分钟工作上面的事情之后，林志刚也是步入了今天的主题了。</w:t>
      </w:r>
    </w:p>
    <w:p/>
    <w:p>
      <w:r>
        <w:t>“倾城啊，你也知道，你哥哥我现在已经是找到了一个女朋友的，而且距离着我们结婚的日子，也还只剩下了不到两个月的时间，所以，在结婚当天，我和你未来嫂子都是希望你能够在我们的婚礼当天，出面参加婚礼的。”林志刚看着洛倾城的脸蛋，继续地道：“毕竟，你可是我一直看着长大的妹妹啊！你看如何呢？”</w:t>
      </w:r>
    </w:p>
    <w:p/>
    <w:p>
      <w:r>
        <w:t>洛倾城早就知道了林志刚肯定会在最后说着这件事情的，不过对于她来说，自己的哥哥要娶媳妇儿入门，她这个作为妹妹的，又怎么好拒绝的。</w:t>
      </w:r>
    </w:p>
    <w:p/>
    <w:p>
      <w:r>
        <w:t>毕竟男大当婚女大当嫁，总是需要结婚的。</w:t>
      </w:r>
    </w:p>
    <w:p/>
    <w:p>
      <w:r>
        <w:t>所以在这个时候洛倾城也是思考了一会儿之后，点头答应道：“嗯，好，那我就等会儿将五月五号的行程全部都去掉吧！”</w:t>
      </w:r>
    </w:p>
    <w:p/>
    <w:p>
      <w:r>
        <w:t>林志刚听了之后，也是大为的惊讶，于是开心地道：“嗯，好，相信你嫂子听见了的话，肯定是会很开心的！”</w:t>
      </w:r>
    </w:p>
    <w:p/>
    <w:p>
      <w:r>
        <w:br w:type="page"/>
      </w:r>
    </w:p>
    <w:p>
      <w:pPr>
        <w:pStyle w:val="Heading1"/>
      </w:pPr>
      <w:r>
        <w:t>第六卷  暴露  第四百五十五章  你是怎么知道的?</w:t>
      </w:r>
    </w:p>
    <w:p>
      <w:r>
        <w:t>在当洛倾城答应了下来之后，林志刚也是和她寒暄了一会儿之后，便是起身离开了青云公司了。</w:t>
      </w:r>
    </w:p>
    <w:p/>
    <w:p>
      <w:r>
        <w:t>毕竟对于他来说，帮派里面也还是有着一堆事情要去处理呢！</w:t>
      </w:r>
    </w:p>
    <w:p/>
    <w:p>
      <w:r>
        <w:t>洛倾城和龙昊目送林志刚离去之后，洛倾城也是将龙昊拉到了自己的办公室里说了一些话的。</w:t>
      </w:r>
    </w:p>
    <w:p/>
    <w:p>
      <w:r>
        <w:t>而对于龙昊而言，这一幕他也是很早之前就已经是料到了的，毕竟现在这个时候，林志刚只要是一结婚了的话，那么洛倾城的身边，就多了一个嫂子了，而至于这个嫂子，洛倾城在当初林志刚带着她来访公司里面的时候，就已经是见到了的。</w:t>
      </w:r>
    </w:p>
    <w:p/>
    <w:p>
      <w:r>
        <w:t>她给她的第一印象是，这个女人不简单。</w:t>
      </w:r>
    </w:p>
    <w:p/>
    <w:p>
      <w:r>
        <w:t>当然了，这一点儿可不是只有着洛倾城一个人这样认为的，就连是龙昊南宫炎唐鹏以及苏旭他们，也都是有着这样的认为。</w:t>
      </w:r>
    </w:p>
    <w:p/>
    <w:p>
      <w:r>
        <w:t>要知道，他林志刚是什么样的身份，那可是京城四大帮派的帮主啊！况且，对于青云帮，也是作为了四大帮派的一个大帮派，若是想要见到青云帮帮主林志刚这一点儿，肯定是需要有着一些极为有能力的人，才能够见到的。</w:t>
      </w:r>
    </w:p>
    <w:p/>
    <w:p>
      <w:r>
        <w:t>所以，对于洛倾城等人的判断，也是极为有道理的。</w:t>
      </w:r>
    </w:p>
    <w:p/>
    <w:p>
      <w:r>
        <w:t>此刻，洛倾城坐在了自己的办公椅上面，看着面前坐着的龙昊，一脸严肃的样子，使得了龙昊开始有着一些吃惊，于是道：“怎么了这是？怎么哥哥刚走，你的表情就瞬间变了呢？”</w:t>
      </w:r>
    </w:p>
    <w:p/>
    <w:p>
      <w:r>
        <w:t>洛倾城也是半响之后，才开口回应着道的，只见她摇了摇头，道：“哦，没事儿，只是觉得，这一切都来得太突然了一些，让我觉得有着一些接受不了。”</w:t>
      </w:r>
    </w:p>
    <w:p/>
    <w:p>
      <w:r>
        <w:t>听了洛倾城的回答，龙昊也自然的是能够理解的，毕竟，对于他来说，林志刚这么‘成功’的一个男人，之前可是十多年都没有谈到自己谈恋爱结婚的事情，这几个月以来，可是突然地和别人约起了会来，从这一点儿，也就可以看得出来，林志刚在洛倾城的心目当中，是有着多么的不一样的。</w:t>
      </w:r>
    </w:p>
    <w:p/>
    <w:p>
      <w:r>
        <w:t>“呵，这点儿就承受不了了？”龙昊苦笑了一会儿，然后垂头看着洛倾城失魂落魄的眼睛，继续地道：“你要明白，你哥哥作为了一个那么成功优秀的男人，身边可是有着很多的女人仰慕的，说句不好听的，就是任何的一个女人，在知道了你哥哥的成功之后，相信她们也都是会喜欢上你哥哥的，而对于那个叫做柳映月的女子来说，估计她也是这样的吧！”</w:t>
      </w:r>
    </w:p>
    <w:p/>
    <w:p>
      <w:r>
        <w:t>“你怎么知道那个女人叫做柳映月？”洛倾城突然地抬起了头来，问道。</w:t>
      </w:r>
    </w:p>
    <w:p/>
    <w:p>
      <w:r>
        <w:t>“诺，这就是你不观察新闻的缺点了吧！新闻上面都是有说着的，而且，对于你哥哥的事情，早已经是公布了出来了，而你也是没有看新闻，怎么可能会知道她叫做什么名字？”龙昊将手机摆在了洛倾城的眼前，然后对着她解释道：“当然了，也可能是因为你最近这几天太忙碌了的原因，所以才会没有时刻关注青云新闻的原因吧！”</w:t>
      </w:r>
    </w:p>
    <w:p/>
    <w:p>
      <w:r>
        <w:t>洛倾城看了看龙昊的手机屏幕上面出现的页面之后，果然是看见了哥哥身边的那个女人的名字是叫做柳映月的，而且对于柳映月的个人社会资源信息，下面也是有着解释的，于是她感起了兴趣，就直接的夺过了龙昊的手机，浏览了起来。</w:t>
      </w:r>
    </w:p>
    <w:p/>
    <w:p>
      <w:r>
        <w:t>而龙昊看着洛倾城这样的一面，也是的确对她有了一些苦笑至极了的，心中也是暗暗地道，或许，你真的是太累了。</w:t>
      </w:r>
    </w:p>
    <w:p/>
    <w:p>
      <w:r>
        <w:t>大概过了三分钟的时间，洛倾城看完了之后，于是也是打开了电脑在网络上面查找了一个柳映月这三个名字，只是对于网络页面上面关于柳映月的资料，全部都是最近几天来发布的资料信息，她也是蹙眉道：“为什么网络上面查不到柳映月的个人信息呢？”</w:t>
      </w:r>
    </w:p>
    <w:p/>
    <w:p>
      <w:r>
        <w:t>“哦，这是因为她找人专门设置了一下自己的个人信息，起初我开始在调查的时候，也是没有查到的，可是后来找了南宫炎帮忙，就查到了她的资料了，我的电脑里面好像还因此拷贝了一份，等下要发给你么？”龙昊看着洛倾城疑惑的眼神解释道。</w:t>
      </w:r>
    </w:p>
    <w:p/>
    <w:p>
      <w:r>
        <w:t>洛倾城点了点头，紧接着道：“嗯，可以。”</w:t>
      </w:r>
    </w:p>
    <w:p/>
    <w:p>
      <w:r>
        <w:t>看着洛倾城点头答应了下来，他也是没有再继续的围绕这个问题思考了，换了一个话题，道：“对于这一次我们公司和铭玖集团的合作，你准备交给谁处理？”</w:t>
      </w:r>
    </w:p>
    <w:p/>
    <w:p>
      <w:r>
        <w:t>因为对于他们青云公司，每一次和其他公司进行了合作事宜之后，都会是有着相应的人员去牵扯负责那家合作公司的，所以，在这个时候龙昊对着洛倾城问到了这样的一个问题，洛倾城也是沉思了许久的。</w:t>
      </w:r>
    </w:p>
    <w:p/>
    <w:p>
      <w:r>
        <w:t>毕竟，铭玖公司是属于了青云市最大的企业公司，若是随随便便的就将刘忻洋的集团公司交给别人打点的话，那么肯定是不行的，毕竟，铭玖集团一个月的收益经营，都已经是超过了七位数以上的了，就更加的是不要说将铭玖公司交给别人来负责了。</w:t>
      </w:r>
    </w:p>
    <w:p/>
    <w:p>
      <w:r>
        <w:t>思考了大概十分钟之后，洛倾城也是突然地抬起了头来，看着龙昊，道：“要不这一次我们俩一起负责对铭玖集团的合作吧！如何？”</w:t>
      </w:r>
    </w:p>
    <w:p/>
    <w:p>
      <w:r>
        <w:t>听着她这样的话，他也是能够理解的，毕竟，对于铭玖集团而言，他们一个部门就可以是相当于是青云公司两个部门加起来的经营体系了，就更加的是不用说洛倾城放不放心将铭玖集团交给其他的人来负责了。</w:t>
      </w:r>
    </w:p>
    <w:p/>
    <w:p>
      <w:r>
        <w:t>思考了许久之后的他，最后也是点头道：“嗯，可以，不过有着一些事情，需要有我和你一起参与，怎么样？”</w:t>
      </w:r>
    </w:p>
    <w:p/>
    <w:p>
      <w:r>
        <w:t>他这样说的原因，也是出于了对洛倾城的一个保护，毕竟现在这个时候，洛倾城可是他作为了重点保护对象的人，关键时刻，一定并不能够让自己身边的人出现任何的差错。</w:t>
      </w:r>
    </w:p>
    <w:p/>
    <w:p>
      <w:r>
        <w:t>“嗯，可以，这个是肯定的，毕竟这是我们俩一起负责的嘛！嘿嘿！”洛倾城点了点头，然后笑道。</w:t>
      </w:r>
    </w:p>
    <w:p/>
    <w:p>
      <w:r>
        <w:t>看着洛倾城的脸突然地像是一朵花儿一样绽开了笑容，他也是非常的高兴的，微笑着看着洛倾城。</w:t>
      </w:r>
    </w:p>
    <w:p/>
    <w:p>
      <w:r>
        <w:br w:type="page"/>
      </w:r>
    </w:p>
    <w:p>
      <w:pPr>
        <w:pStyle w:val="Heading1"/>
      </w:pPr>
      <w:r>
        <w:t>第六卷  暴露  第四百五十六章  大伙们的烦恼</w:t>
      </w:r>
    </w:p>
    <w:p>
      <w:r>
        <w:t>其实说真的，如果可以让他选择一次的话，他宁愿跟洛倾城就这样过着一生，也都是不希望让战争打响的，毕竟，对于战争一旦打响，那么是会有着更多的人身亡的，况且，对于那些人死了之后，不仅仅是他的家人有着烦恼，就连是对于他们这些当军人的人，也都是有着一定的烦恼的。</w:t>
      </w:r>
    </w:p>
    <w:p/>
    <w:p>
      <w:r>
        <w:t>可是，生活往往就是这样，总是会令人出其不意。</w:t>
      </w:r>
    </w:p>
    <w:p/>
    <w:p>
      <w:r>
        <w:t>而他，作为了一名军人，应当有着权利去保护他爱的人以及那些平民百姓。不论是多么的危险，竟然是身为了军人，那么久有着权利要去替平民百姓的安危解困。</w:t>
      </w:r>
    </w:p>
    <w:p/>
    <w:p>
      <w:r>
        <w:t>这个时候的他，看着洛倾城这样的天真，也还真的是觉得挺幸福的，毕竟，面前坐着的，可不仅仅是自己的领导，而且还是一个让自己爱护一生的女人。</w:t>
      </w:r>
    </w:p>
    <w:p/>
    <w:p>
      <w:r>
        <w:t>看着洛倾城并没有什么事情了之后，他也是开口道：“那竟然这样的话，那我就先回去了，办公室里还有着一些事情要去处理！”</w:t>
      </w:r>
    </w:p>
    <w:p/>
    <w:p>
      <w:r>
        <w:t>“嗯，好的！那，晚上一起陪我出去吃饭吧！今天我们坐东，请铭玖集团那边的人吃一顿饭！”洛倾城点了点头，道。</w:t>
      </w:r>
    </w:p>
    <w:p/>
    <w:p>
      <w:r>
        <w:t>“好，下班见！”龙昊点头道。</w:t>
      </w:r>
    </w:p>
    <w:p/>
    <w:p>
      <w:r>
        <w:t>说完，他便是看着洛倾城回了他一个微笑之后，就起身离开了董事长办公室。</w:t>
      </w:r>
    </w:p>
    <w:p/>
    <w:p>
      <w:r>
        <w:t>在他来到了自己的办公室里之后，也是立刻的坐到了电脑面前，将柳映月的资料调了出来之后，也是立刻的就发送到了洛倾城的邮箱当中，在发送过去的那封邮件里面，他还在下面写到了，自己用压缩包解压一下就可以了！</w:t>
      </w:r>
    </w:p>
    <w:p/>
    <w:p>
      <w:r>
        <w:t>之后，龙昊便是推出了邮箱系统，然后拿着桌子上面的文件，审阅了起来。</w:t>
      </w:r>
    </w:p>
    <w:p/>
    <w:p>
      <w:r>
        <w:t>……</w:t>
      </w:r>
    </w:p>
    <w:p/>
    <w:p>
      <w:r>
        <w:t>在当林志刚回到了青云帮里之后，也是立刻的就跑到了自己的房间里面，将洛倾城已经是答应了他去参加婚礼的事情告诉了正在ipad上面挑选着婚礼所搭配着的挂饰的柳映月。</w:t>
      </w:r>
    </w:p>
    <w:p/>
    <w:p>
      <w:r>
        <w:t>柳映月在听了之后，也是点了点头，就没有再多说什么的了。</w:t>
      </w:r>
    </w:p>
    <w:p/>
    <w:p>
      <w:r>
        <w:t>毕竟对于她来说，他之所以让林志刚去找洛倾城说一声的原因，也是因为她想要让洛倾城这个小姑子承认她这个嫂子的。</w:t>
      </w:r>
    </w:p>
    <w:p/>
    <w:p>
      <w:r>
        <w:t>毕竟对于她以前所受到的那些苦难，柳映月可是发过誓以后绝对不能够再让自己经历了的，所以，在这方面的问题上，她也是一定要让林志刚和洛倾城说清楚。</w:t>
      </w:r>
    </w:p>
    <w:p/>
    <w:p>
      <w:r>
        <w:t>至于她之后为什么没有多说什么，也是因为一早她就知道了洛倾城只要是受到了林志刚忠诚的邀请的话，那么也就一定是会去参加婚礼的，不论怎么说，林志刚也都是她的哥哥，而她，也是他的妹妹。</w:t>
      </w:r>
    </w:p>
    <w:p/>
    <w:p>
      <w:r>
        <w:t>而且，他们俩所经历过的那些事情，相信洛倾城也全部都是记在了心中的，如果说连自己被哥哥养了半辈子了，他的婚礼她都不去参加的话，那么就会是有着一些说不过去了的，所以，柳映月也是一开始就没有担心过洛倾城不会去参加他们的婚礼，而是担心着她究竟会不会认她这个嫂子的。</w:t>
      </w:r>
    </w:p>
    <w:p/>
    <w:p>
      <w:r>
        <w:t>当然了，对于柳映月的这个想法，如果说林志刚知情的话，那么肯定是会说柳映月的，再怎么说，他都已经是将她娶进门了，那么对于洛倾城认不认她这个嫂子的话，岂不都是一些废话么？</w:t>
      </w:r>
    </w:p>
    <w:p/>
    <w:p>
      <w:r>
        <w:t>可是，对于现在的林志刚，看着柳映月这个样子面对着自己，也是蹙了蹙眉，道：“那我们接下来该做一些什么呢？”</w:t>
      </w:r>
    </w:p>
    <w:p/>
    <w:p>
      <w:r>
        <w:t>“嗯，接下来嘛！就是我们俩分工了咯！你赚钱，我花钱买婚礼上面的装饰品，然后还有酒品啊零食啊等等的。”柳映月抬起了头，看着林志刚，思考着道：“哦，对了！还有就是，下个月的中旬，也就是十五号的时候，你和我再去一趟D市区将我爸妈接过来玩半个月，他们活了这么久了，我还真的是没有看见他们去哪里玩过呢！”</w:t>
      </w:r>
    </w:p>
    <w:p/>
    <w:p>
      <w:r>
        <w:t>尽管柳映月是身为了一个团伙的老大，但是对于自己的父母，尊老爱幼这一点儿，她也还是明白的，换句话说，毕竟因为她是身为了一个女人，肯定是会在一些事情上面要比男人想的周到一点儿的。</w:t>
      </w:r>
    </w:p>
    <w:p/>
    <w:p>
      <w:r>
        <w:t>而林志刚在看着柳映月这样的有着孝心，他的心中也是感到了非常开心的，虽然说他从小就是失去了父母的照顾，但是对于尊老爱幼这一点儿，他也还是清楚的，毕竟，他可是带着洛倾城生活了十多二十年的，而在这十多二十年当中，洛倾城的学业，一般不懂的问题，也都是请教了身为学霸的他所教的，所以，对于这个时候，林志刚是着实感到了，自己未来的这个老婆啊！肯定会是成为一个挺贤惠的妻子。</w:t>
      </w:r>
    </w:p>
    <w:p/>
    <w:p>
      <w:r>
        <w:t>“嗯，好，没有问题，我这就让苏叶去订车票！”林志刚满意地点了点头之后，道。</w:t>
      </w:r>
    </w:p>
    <w:p/>
    <w:p>
      <w:r>
        <w:t>柳映月看着林志刚想都没有想的就答应了下来，她也是很开心的，毕竟对于现在的她，不仅仅是有着自己的父母需要照顾，而且最重要的是，她还要照顾她身边的这个能够让她依靠一生的男人。</w:t>
      </w:r>
    </w:p>
    <w:p/>
    <w:p>
      <w:r>
        <w:t>只是，对于柳映月的这个想法，林志刚虽然是爽快地答应了下来，但是由于林志刚的事情最近也是有着一些很大的波动需要他本人去进行调控的，索性最后，林志刚也是在看见了手机上面突然发送过来的消息，起身走出了房间，一到门外，他就掏出了一包烟抽出了一支吸了起来。</w:t>
      </w:r>
    </w:p>
    <w:p/>
    <w:p>
      <w:r>
        <w:t>因为人在烦恼的时候，有的时候，只有是通过了抽烟或者是喝酒麻bi自己的神经之后，才会让的他们忘记那些不愉快的事情。</w:t>
      </w:r>
    </w:p>
    <w:p/>
    <w:p>
      <w:r>
        <w:t>而在此刻，一间处于黑暗的房间里面，两个人的对话，也是显得了有着一些过于激烈的。</w:t>
      </w:r>
    </w:p>
    <w:p/>
    <w:p>
      <w:r>
        <w:t>“MD，真的不知道帮主究竟是为了那个女人究竟是要干什么？不就是一个结婚嘛！对于帮主现在的能力来说，难道不是想结就结的那种么？还整天都是要围绕着那个女人转过来转过去的！”</w:t>
      </w:r>
    </w:p>
    <w:p/>
    <w:p>
      <w:r>
        <w:t>“哎，是啊！帮主都是有着多久没有过来看过我们的工程了，如果说他再不来看看的话，那么对于我们接下来的工作，就显得有了一些困难了啊！”</w:t>
      </w:r>
    </w:p>
    <w:p/>
    <w:p>
      <w:r>
        <w:t>“是啊，也不知道刚刚我们发送给帮主的信息帮主看见没有？这边这个工程，如果还是要按照以前的那个方式做下去的话，那么肯定是会有着物极必反的情况发生的啊！”</w:t>
      </w:r>
    </w:p>
    <w:p/>
    <w:p>
      <w:r>
        <w:br w:type="page"/>
      </w:r>
    </w:p>
    <w:p>
      <w:pPr>
        <w:pStyle w:val="Heading1"/>
      </w:pPr>
      <w:r>
        <w:t>第六卷  暴露  第四百五十七章  布局</w:t>
      </w:r>
    </w:p>
    <w:p>
      <w:r>
        <w:t>林志刚在晚上吃完晚饭的时候，也是和柳映月说了一声，就离开了房间里，虽然说对于他离开了房间，去到了外面，柳映月还是有着一些担心的，毕竟晚上了，还要出去一趟，这不是简直就是一种让她们女人要骂他们男人的表现么？</w:t>
      </w:r>
    </w:p>
    <w:p/>
    <w:p>
      <w:r>
        <w:t>不过，对于柳映月这样的人来说，她也是能够理解林志刚今天一回到了家里之后，就和她一直都是在房间里看着东西的，那么晚上，有着一些事情，也是正常的。</w:t>
      </w:r>
    </w:p>
    <w:p/>
    <w:p>
      <w:r>
        <w:t>只是，在当林志刚出去了之后，柳映月就觉得自己好像还有着一些事情要和林志刚说清楚的，于是在这个时候看着他已经是出去了，便是苦笑了笑，然后就开始垂头在她的ipad上面查看着物品了。</w:t>
      </w:r>
    </w:p>
    <w:p/>
    <w:p>
      <w:r>
        <w:t>……</w:t>
      </w:r>
    </w:p>
    <w:p/>
    <w:p>
      <w:r>
        <w:t>林志刚出来的原因，也是因为下午他收到了那条信息之后，也是立刻的就开始表情大变了，毕竟对于现在这个时候，不仅仅是他需要结婚的日子，而且还是他那个项目快要成功之时的最关键的一个时期。</w:t>
      </w:r>
    </w:p>
    <w:p/>
    <w:p>
      <w:r>
        <w:t>若是有着一点儿意外发生了的话，那么对于他而言，那就可谓算得上是前功尽弃了。</w:t>
      </w:r>
    </w:p>
    <w:p/>
    <w:p>
      <w:r>
        <w:t>夜晚，当他来到了这个秘密基地的洞口时，便是直接的快步走了进去，当秘密基地里面的人听着有着一个急促的脚步声并且还有着一个拐杖的声音朝着他们这边传了过来的时候，那些在天坑外面的人，也都是将视线盯紧了前面洞口处所传过来的声音。</w:t>
      </w:r>
    </w:p>
    <w:p/>
    <w:p>
      <w:r>
        <w:t>而在当林志刚的身影出现在了他们的面前时，他们当中也是有着一个人道：“帮主来了，帮主来了！”</w:t>
      </w:r>
    </w:p>
    <w:p/>
    <w:p>
      <w:r>
        <w:t>而当天坑范围里面的人听见了林志刚来了的消息之后，他们之前那严肃的表情，也是顿时的就开始松了一口气儿，毕竟，对于现在这个时候，若是就这样直接的将他们所做出来的这些全部都放在了一起混合处理的话，那么万一发生了意外，那么对于他们之前做的那些努力，可就真的是全部都白费了的。</w:t>
      </w:r>
    </w:p>
    <w:p/>
    <w:p>
      <w:r>
        <w:t>所以，他们肯定是需要事先通知一下帮主林志刚的。</w:t>
      </w:r>
    </w:p>
    <w:p/>
    <w:p>
      <w:r>
        <w:t>只是，由于前段时间帮主林志刚跟着他未婚妻回了一趟她老家，他们这边的人，也是没有去打扰林志刚的，毕竟对于林志刚的事情，他们也是清楚一点儿的，要知道林志刚能够有着今天的日子，还真的是挺不容易的。</w:t>
      </w:r>
    </w:p>
    <w:p/>
    <w:p>
      <w:r>
        <w:t>所以在当他们得知了林志刚这一次跟着他未婚妻回了一趟她老家，也肯定是因为他们俩想要结婚了的事情吧！</w:t>
      </w:r>
    </w:p>
    <w:p/>
    <w:p>
      <w:r>
        <w:t>不过，对于秘密基地里面发生的一切，还真的是需要有着林志刚的批准，他们才是能够继续的工作下去的，况且，对于他们下一步的计划，林志刚事先也是没有和他们说清楚的，所以，在当这个时候的他们，也是有着一些烦恼的。</w:t>
      </w:r>
    </w:p>
    <w:p/>
    <w:p>
      <w:r>
        <w:t>毕竟林志刚当初竟然选择了让他们来参与这件事情，那么肯定是需要将全部的过程，都是需要和他们说清楚说明白他们才好开始进行工作的，但是对于林志刚来说，他还就是有着一些不放心他们，所以对于当初的那个时候，他们也是不好再多说什么了的。</w:t>
      </w:r>
    </w:p>
    <w:p/>
    <w:p>
      <w:r>
        <w:t>因为当初林志刚竟然叫他们来替他工作了这些事情，为什么在他们来到了之后，林志刚又要说对他们不放心所以才没有将所有的流程全部和他们说一遍的。</w:t>
      </w:r>
    </w:p>
    <w:p/>
    <w:p>
      <w:r>
        <w:t>可是在这段时间，林志刚一边是又要忙着他结婚的事情，一边，又是要为秘密基地的事情操心，他们还真的不知道，林志刚这样下去，会不会来得及做好这一切。</w:t>
      </w:r>
    </w:p>
    <w:p/>
    <w:p>
      <w:r>
        <w:t>毕竟双方都是对于他来说比较重要的事情。</w:t>
      </w:r>
    </w:p>
    <w:p/>
    <w:p>
      <w:r>
        <w:t>而在林志刚走到了天坑那儿的周边时，一句话都没有说的，就看了看天坑里面的金色液体是呈现出了一种什么状态，他将手伸了进去之后，指尖明显的是感觉到了有着一股慢热的感觉正从他的指尖慢慢的上升，所以之后，她也是一下子就将放进去了的手指抽了出来，然后又是转身看着其他的工作人员们一副认真地模样看着他，他也是觉得有着一些不好意思的。</w:t>
      </w:r>
    </w:p>
    <w:p/>
    <w:p>
      <w:r>
        <w:t>毕竟这件事情，对于现在来说，都是有着一些不能够再继续的僵持下去了。</w:t>
      </w:r>
    </w:p>
    <w:p/>
    <w:p>
      <w:r>
        <w:t>所以在他看了看周边的人们的那种表情之后，也是看到了他们其中的那份儿决心，于是思考了一会儿之后，开口道：“其实我也是明白你们心中是想着什么的，但是没有办法，对于这一次的事情，就是有着这么麻烦，所以，在这个时候，你们能够做的，也就只能够是听从我的命令，服从下去就可以了！”</w:t>
      </w:r>
    </w:p>
    <w:p/>
    <w:p>
      <w:r>
        <w:t>“当然了，只要是你们将这一次的事情做到了我想要的那种要求了之后，我也是会在你们做完了之后，给你们发放相应的劳酬的！你们也清楚我林志刚的为人，从来都不会说假话，所以，在这段时间，你们只是需要将我让你们做的事情做好，一切也就是可以了的！听明白了没？”</w:t>
      </w:r>
    </w:p>
    <w:p/>
    <w:p>
      <w:r>
        <w:t>“明白！”</w:t>
      </w:r>
    </w:p>
    <w:p/>
    <w:p>
      <w:r>
        <w:t>“好，那竟然这样的话，胡长老徐长老你们两位跟着我过来，我将下一步的计划告诉你们！”林志刚点了点头，满意的看着他们，然后便是扭头看向了面前的两位长老。</w:t>
      </w:r>
    </w:p>
    <w:p/>
    <w:p>
      <w:r>
        <w:t>“是，帮主！”二人异口同声地道。</w:t>
      </w:r>
    </w:p>
    <w:p/>
    <w:p>
      <w:r>
        <w:t>说完，林志刚便是带头转身走到了角落当中去候着了，而他们二人，也是立刻的跟了上去。</w:t>
      </w:r>
    </w:p>
    <w:p/>
    <w:p>
      <w:r>
        <w:t>对于之后林志刚和他们两位说了一些什么，作为了旁外人的他们，自然的是听不见的，不过对于今天林志刚竟然是答应了他们在事情办完了之后，就给他们相应的酬劳，有了他的这句话，那么对于他们而言，自然的也是不会有着更多的想法了。</w:t>
      </w:r>
    </w:p>
    <w:p/>
    <w:p>
      <w:r>
        <w:t>林志刚也是和胡徐两位长老说了一下下一步的计划与计划时间之后，便是没有再多说什么了，当他说完了之后，也是走到了所有的工作人员面前，对着他们说了一句好好工作，便是转身去到了洞口，离开了这个秘密基地。</w:t>
      </w:r>
    </w:p>
    <w:p/>
    <w:p>
      <w:r>
        <w:t>其实对于他而言，他之所以这样做，也是因为他不想要让更多的人知道他的秘密，毕竟，他可是自己一个人从小到大自己打拼出来的世界，怎么可能会让一些无关紧要的知道这些，就连是帮派里面的内院长老们，也是没有几个知道林志刚的计划究竟是什么的，他凭什么告诉那些人？</w:t>
      </w:r>
    </w:p>
    <w:p/>
    <w:p>
      <w:r>
        <w:t>再怎么说，他也算得上是一个帮派的帮主，这点儿权力，他还是有的。</w:t>
      </w:r>
    </w:p>
    <w:p/>
    <w:p>
      <w:r>
        <w:br w:type="page"/>
      </w:r>
    </w:p>
    <w:p>
      <w:pPr>
        <w:pStyle w:val="Heading1"/>
      </w:pPr>
      <w:r>
        <w:t>第六卷  暴露  第四百五十八章  跟踪</w:t>
      </w:r>
    </w:p>
    <w:p>
      <w:r>
        <w:t>晚上，龙昊在和洛倾城下班了之后，龙昊便是来到了洛倾城的办公室里面，当他推门而入时，就已经是看着洛倾城在办公桌上整理着今天的文件了。</w:t>
      </w:r>
    </w:p>
    <w:p/>
    <w:p>
      <w:r>
        <w:t>对于洛倾城，她有着一个工作上面的习惯，那就是她每天在办公桌上阅读了的文件，在下班后，她也是要将办公桌上面她看了的文件全部都是整理在了一起的，这也是要有利于她在第二天上班的时候，好进行批阅。</w:t>
      </w:r>
    </w:p>
    <w:p/>
    <w:p>
      <w:r>
        <w:t>她的着一个习惯，也是在得到了公司里面许多人的实用，因为毕竟对于公司里面的一些中级管理人员和高层管理人员们每天都是有着许许多多的事情需要处理的，若是不找一个好的办法将所有的文件看完了之后存放起来的话，那么对于以后他们想要找文件的时候，就是很难找到的。</w:t>
      </w:r>
    </w:p>
    <w:p/>
    <w:p>
      <w:r>
        <w:t>所以，在当这个时候，龙昊看着洛倾城已经是穿好了外套在桌子上面整理着文件准备走了的时候，他也是感到了非常的欣慰的。</w:t>
      </w:r>
    </w:p>
    <w:p/>
    <w:p>
      <w:r>
        <w:t>毕竟现在这样做的人，还真的不是特别的多，而且还是处在了一个董事长级别的她，更是少见，所以在这个时候，龙昊也是同样的感到了非常的欣赏洛倾城的这一点儿习惯。</w:t>
      </w:r>
    </w:p>
    <w:p/>
    <w:p>
      <w:r>
        <w:t>而在洛倾城整理完了之后，她早就知道了龙昊是站在了门口处等待着她的，于是她也是拿起了包之后，抬起了头，对着龙昊道：“好了，走吧！”</w:t>
      </w:r>
    </w:p>
    <w:p/>
    <w:p>
      <w:r>
        <w:t>“嗯！”龙昊道。</w:t>
      </w:r>
    </w:p>
    <w:p/>
    <w:p>
      <w:r>
        <w:t>说完，洛倾城就已经是提起了包走到了门口来，而这个时候，龙昊也是转身与洛倾城并肩走出了门。</w:t>
      </w:r>
    </w:p>
    <w:p/>
    <w:p>
      <w:r>
        <w:t>在走出去了之后，洛倾城将办公室的门关上了之后，便是和龙昊一起走到了电梯口这边乘坐着电梯抵达负一楼。</w:t>
      </w:r>
    </w:p>
    <w:p/>
    <w:p>
      <w:r>
        <w:t>当他们俩上了车之后，洛倾城便是靠着副驾驶座的窗户边闭上了眼睛睡着了的。</w:t>
      </w:r>
    </w:p>
    <w:p/>
    <w:p>
      <w:r>
        <w:t>她身边的龙昊在看见了之后，也是没有说什么话打扰她的，而是启动了布加迪威龙，然后就是开出了地下停车场，朝着铭玖集团那边驶去。</w:t>
      </w:r>
    </w:p>
    <w:p/>
    <w:p>
      <w:r>
        <w:t>对于今天晚上，龙昊他们将酒店的位置订了下来之后，洛倾城也是嘱咐到了她的秘书给铭玖集团的董事长刘忻洋发送了一条短信的，短信上面也是说到了他们订的那个地方比较偏远，所以也是要等到他们感到了铭玖集团那边之后，才带着他一同前去的。</w:t>
      </w:r>
    </w:p>
    <w:p/>
    <w:p>
      <w:r>
        <w:t>在当这条短信发送过去了之后，还没有两分钟的时间，就已经是收到了回复，并且信息上面刘忻洋也是说到了可以，他等待着他们的到来。</w:t>
      </w:r>
    </w:p>
    <w:p/>
    <w:p>
      <w:r>
        <w:t>所以，对于今天傍晚他们下班的时间，也是早了很多很多。</w:t>
      </w:r>
    </w:p>
    <w:p/>
    <w:p>
      <w:r>
        <w:t>而此刻，铭玖集团的一楼大堂处，刘忻洋也是坐在了大堂处的皮质沙发上面躺着看报纸等待着洛倾城与龙昊这两位董事长的到来的。</w:t>
      </w:r>
    </w:p>
    <w:p/>
    <w:p>
      <w:r>
        <w:t>要知道，对于他们之间的那种关系，他也是很清楚的，再怎么说，他也是身为了青云市民众里面的一员，对于龙昊上位副董事长时青云公司董事长洛倾城宣布他们俩已经是正式在一起了的消息也是一清二楚的。</w:t>
      </w:r>
    </w:p>
    <w:p/>
    <w:p>
      <w:r>
        <w:t>所以，有的时候，他也是说真的很羡慕龙昊这个人的。</w:t>
      </w:r>
    </w:p>
    <w:p/>
    <w:p>
      <w:r>
        <w:t>毕竟洛倾城是身为了青云市第一美女，况且对于她的背景，也是很强大的，怎么说她都算得上是无数男人们梦寐以求的追求者。</w:t>
      </w:r>
    </w:p>
    <w:p/>
    <w:p>
      <w:r>
        <w:t>可是，就被龙昊那样一个既没有强大的家族在他的背后支撑着，也没有多么大的实力在商业界上打拼出一片天来的人将洛倾城这样的美人儿收回了自己的身边，将她作为了自己的女朋友。</w:t>
      </w:r>
    </w:p>
    <w:p/>
    <w:p>
      <w:r>
        <w:t>要知道洛倾城不仅仅只是在商业界有着如此出众的美貌评价，就连是在演艺界娱乐界也都是有着很不错的名声的，况且由于洛倾城人长得本来就是很美的，喜欢她的粉丝，自然的也是不在少数。</w:t>
      </w:r>
    </w:p>
    <w:p/>
    <w:p>
      <w:r>
        <w:t>龙昊他开着车来到了铭玖集团的时候，洛倾城也是突然地就清醒了过来，然后看着此刻车子已经是开到了铭玖集团这边了，于是眨了眨眼睛，让自己保持着一个非常有精力的状态。</w:t>
      </w:r>
    </w:p>
    <w:p/>
    <w:p>
      <w:r>
        <w:t>龙昊将车停好了之后，也是和洛倾城一起走下了车，进入到了铭玖集团的门口处，当他们一进去，就已经是看着沙发上面正坐着看报纸的刘忻洋在那儿等候着他们了，他们也是立刻的就走了过去，并且洛倾城也是道：“刘董事长，让你久等了，真不好意思。”</w:t>
      </w:r>
    </w:p>
    <w:p/>
    <w:p>
      <w:r>
        <w:t>“哦，没事没事，我也是刚刚才下来而已，现在我们就走吧？”刘忻洋摇了摇头之后，道。</w:t>
      </w:r>
    </w:p>
    <w:p/>
    <w:p>
      <w:r>
        <w:t>洛倾城看着刘忻洋已经是来到了一楼等候着他们的到来了，于是也是没有想着要去里面再看一看了，点了点头，微笑道：“嗯，那你叫上你司机吧，我们的车子可能坐不下。”</w:t>
      </w:r>
    </w:p>
    <w:p/>
    <w:p>
      <w:r>
        <w:t>说完，洛倾城也是伸手指了指停在了门口的布加迪威龙。</w:t>
      </w:r>
    </w:p>
    <w:p/>
    <w:p>
      <w:r>
        <w:t>刘忻洋看了看之后，自然的也是明白了那辆布加迪威龙肯定是洛倾城的座驾，便是没有想太多，点头道：“嗯，可以，小吴已经是在外面的那辆奔驰里候着了。”</w:t>
      </w:r>
    </w:p>
    <w:p/>
    <w:p>
      <w:r>
        <w:t>说完，他们便是离开了铭玖集团，各自上了车之后，便是朝着洛倾城订制的那家酒店驶去了。</w:t>
      </w:r>
    </w:p>
    <w:p/>
    <w:p>
      <w:r>
        <w:t>而在这个时候，跟在刘忻洋的奔驰车的车后，也是有着一辆沃尔沃跟在它的身后的。</w:t>
      </w:r>
    </w:p>
    <w:p/>
    <w:p>
      <w:r>
        <w:t>而对于沃尔沃里面的驾驶员，不是别人，正是与刘忻洋有着夫妻之称的妻子王雪佳，此刻她的脸上，在看着刘忻洋并没有坐在洛倾城的那辆车上时，她也是放下了心来了，毕竟，对于洛倾城的美貌，那可是整个青云市最漂亮的人，没有之一。</w:t>
      </w:r>
    </w:p>
    <w:p/>
    <w:p>
      <w:r>
        <w:t>所以即使是她也是很清楚刘忻洋肯定不会出卖她喜欢上别的女人的，但是对于刘忻洋和洛倾城在一起处理着一些事情的时候，她的直觉还是告诉了她，一定要小心的提防着洛倾城这个女人。</w:t>
      </w:r>
    </w:p>
    <w:p/>
    <w:p>
      <w:r>
        <w:t>毕竟，刘忻洋的年龄可是没有比洛倾城大多少的，而且最最重要的是，刘忻洋曾经可是因为喝醉了酒和她提到过洛倾城这个女人的名字的。</w:t>
      </w:r>
    </w:p>
    <w:p/>
    <w:p>
      <w:r>
        <w:br w:type="page"/>
      </w:r>
    </w:p>
    <w:p>
      <w:pPr>
        <w:pStyle w:val="Heading1"/>
      </w:pPr>
      <w:r>
        <w:t>第六卷  暴露  第四百五十九章  尴尬的饭局</w:t>
      </w:r>
    </w:p>
    <w:p>
      <w:r>
        <w:t>在当龙昊开着布加迪威龙来到了洛倾城预订的这家酒店之后，当他看见了酒店背后矗立着的那座山峰时，就已经是开始有了一些觉得这块儿的风景真的很美。</w:t>
      </w:r>
    </w:p>
    <w:p/>
    <w:p>
      <w:r>
        <w:t>同时，也是很适合晚上大家一起到这儿来一起聚餐吃饭的。</w:t>
      </w:r>
    </w:p>
    <w:p/>
    <w:p>
      <w:r>
        <w:t>这不，洛倾城刚下了车之后，就已经是看着有着几个人已经是从饭店里面醉醺醺的走了出来了，而他们的身后，也是有着妻子或者是女友搀扶着的，很显然，他们在这儿吃饭的时候，肯定是因为后山的风景确实很美，于是就忍不住多喝了几瓶酒。</w:t>
      </w:r>
    </w:p>
    <w:p/>
    <w:p>
      <w:r>
        <w:t>龙昊下了车之后，就看着布加迪威龙身后的那辆奔驰商务车上，刘忻洋也是打开了门走了出来的。</w:t>
      </w:r>
    </w:p>
    <w:p/>
    <w:p>
      <w:r>
        <w:t>当他一下车看见了这个饭店后面的背景之后，也是昂首观看了一会儿，便是满意地点了点头，觉得洛倾城晚上订的这家饭店，真的是很不错的。</w:t>
      </w:r>
    </w:p>
    <w:p/>
    <w:p>
      <w:r>
        <w:t>不过随后，他也是显得有了一些觉得不可思议了，因为此刻在他的面前，一辆沃尔沃XC90高配版的车出现在了他的眼前，并且当他看见了这辆沃尔沃越野车的车牌号码时，更是惊讶的不得了。</w:t>
      </w:r>
    </w:p>
    <w:p/>
    <w:p>
      <w:r>
        <w:t>随后，当沃尔沃越野车的驾驶座的车门打开了之后，走了下来一个女人，也是让得了刘忻洋有着一些意外的，于是对着那个女人道：“老婆，你怎么来了？”</w:t>
      </w:r>
    </w:p>
    <w:p/>
    <w:p>
      <w:r>
        <w:t>王佳雪很早就知道了青云公司与她老公的铭玖集团合作的话，肯定是会请他去吃饭的，所以，也是很早之前，她就已经是将刘忻洋的一举一动，都掌握在了自己的手里。</w:t>
      </w:r>
    </w:p>
    <w:p/>
    <w:p>
      <w:r>
        <w:t>“哦，没什么，我只是刚好路过外面那条街，然后看着你的车正好要从那里进来，于是就进来看了看。”王佳雪很快的就给自己找到了一个借口，继续地道：“不错啊这里，应该是新开的一家饭店吧！以前还真的是没有发现青云市还有着这么好看的一家饭店呢！”</w:t>
      </w:r>
    </w:p>
    <w:p/>
    <w:p>
      <w:r>
        <w:t>洛倾城和龙昊此刻，自然的也是注意到了刘忻洋和那个开着沃尔沃CX90高配版的女人之间的对话，知道了她是刘忻洋的妻子之后，洛倾城也是牵着龙昊的手，一起走到了他们的面前，然后洛倾城道：“啊，竟然是嫂子，你好你好，不如我们晚上就一起在这儿吃顿饭吧！正好我也是有着一些事情需要感谢一下刘董事长呢！”</w:t>
      </w:r>
    </w:p>
    <w:p/>
    <w:p>
      <w:r>
        <w:t>“哼，你感谢他，请我吃饭干什么？又不是感谢我！”王佳雪看着洛倾城那一副长得比她还要漂亮许多的脸之后，顿时就起了嫉妒之心了，冷冷地道。</w:t>
      </w:r>
    </w:p>
    <w:p/>
    <w:p>
      <w:r>
        <w:t>而在这个时候，王佳雪面前的刘忻洋听了这句话之后，也是对着王佳雪嗔怪道：“佳雪你说什么呢！”</w:t>
      </w:r>
    </w:p>
    <w:p/>
    <w:p>
      <w:r>
        <w:t>“哦，那，那也是有了你这样的老婆妻子之后，刘董事长才会是在商业界有着今天的成绩的啊！所以，今天晚上，就让我做东，请你们二位一起吃顿饭吧！也好感谢感谢你们二位。”洛倾城自然的是听得出王佳雪话中的意思的，不过对于这些，她早已经是见怪不怪的了，于是改口微笑道。</w:t>
      </w:r>
    </w:p>
    <w:p/>
    <w:p>
      <w:r>
        <w:t>毕竟，在洛倾城当上了这么大的一个董事长之后，个人的修养，也是很重要的，所以，这些话语，她早已经是达到了那种不介意的水平了。</w:t>
      </w:r>
    </w:p>
    <w:p/>
    <w:p>
      <w:r>
        <w:t>只是，对于刘忻洋来说，看着自己的老婆竟然这样对着洛倾城说话，他也是顿时的就起了一些愤怒之感的，不过没有办法，这里毕竟是在外面，又不是在家里，他自然的也不会当着众人的面去打骂自己的妻子的，毕竟在外面，他们还是要互相给予彼此一些尊重的。</w:t>
      </w:r>
    </w:p>
    <w:p/>
    <w:p>
      <w:r>
        <w:t>不过，对于王佳雪究竟是不是路过了此地，他不清楚，也不想深究，只是希望在后面的饭局当中，不要给他施加难堪就可以了。</w:t>
      </w:r>
    </w:p>
    <w:p/>
    <w:p>
      <w:r>
        <w:t>“嗯，可以可以！竟然洛董事长盛情邀请我们夫妻两人，我们也自然的是不会介意的。”刘忻洋这个时候也知道洛倾城的意思的，于是牵起了王佳雪的小手，对着洛倾城微笑道：“你说是吧，老婆！”</w:t>
      </w:r>
    </w:p>
    <w:p/>
    <w:p>
      <w:r>
        <w:t>在得到了充足的满足感之后，对于王佳雪这样的女人，自然的也是有着一些自傲的心情的，看着刘忻洋竟然是主动的牵起了她的小手，她也是知道了不能够再继续这样闹下去了，不然的话晚上回去之后，刘忻洋绝对会用一种极其男人的一面，将她给侮辱一番的。</w:t>
      </w:r>
    </w:p>
    <w:p/>
    <w:p>
      <w:r>
        <w:t>思考了一会儿之后，点头道：“嗯，是的。”</w:t>
      </w:r>
    </w:p>
    <w:p/>
    <w:p>
      <w:r>
        <w:t>“那竟然这样的话，那么刘董事长刘太太，我们就先进包厢里面吧！”龙昊在这个时候看着他们双方之间都是将那种尴尬的态度化解了的，于是提议道。</w:t>
      </w:r>
    </w:p>
    <w:p/>
    <w:p>
      <w:r>
        <w:t>“嗯，好的，龙董事长。”刘忻洋这个时候微笑着道：“您请带路。”</w:t>
      </w:r>
    </w:p>
    <w:p/>
    <w:p>
      <w:r>
        <w:t>随后，他们一行人，也是来到了饭店的二楼VIP包厢里面。</w:t>
      </w:r>
    </w:p>
    <w:p/>
    <w:p>
      <w:r>
        <w:t>当服务员看着他们都已经是到了的时候，便是直接的走到了洛倾城的身边，弯腰低声对着洛倾城说了几句话之后，洛倾城便是对着她吩咐道：“嗯，你们准备上菜吧！”</w:t>
      </w:r>
    </w:p>
    <w:p/>
    <w:p>
      <w:r>
        <w:t>服务员在走出了包厢之后，整个包厢里面，也是再度的恢复到了之前的尴尬当中了。</w:t>
      </w:r>
    </w:p>
    <w:p/>
    <w:p>
      <w:r>
        <w:t>毕竟对于今天晚上的这个饭局，是洛倾城和龙昊俩人请刘忻洋吃饭的，可是没有想到的是，中途竟然是出现了他的妻子，对于这一点儿，其实说真的还并不是特别的尴尬的，但是对于王佳雪刚刚在饭店门口的时候对着洛倾城说的那句话，倒也还真的是让得了洛倾城不知道对于现在该要怎么说下去了的。</w:t>
      </w:r>
    </w:p>
    <w:p/>
    <w:p>
      <w:r>
        <w:t>而在这个时候，刘忻洋也是感觉到了洛倾城和龙昊之间的那种尴尬状态的，若是自己的妻子不说出来那些话的话，他们之间也还是挺好沟通的，但是，对于现在，王佳雪将那些话全部的都说了出去了，这就使得了他们之间的那种活跃的气氛，全部都是化为乌有了的。</w:t>
      </w:r>
    </w:p>
    <w:p/>
    <w:p>
      <w:r>
        <w:t>况且，对于这餐饭局之后，他的解释，也是一个难题。</w:t>
      </w:r>
    </w:p>
    <w:p/>
    <w:p>
      <w:r>
        <w:t>不过这些都不能够全部怪罪王佳雪，毕竟他和洛倾城这样的大美女吃饭，换做了谁，都会是有着一些妒忌之心在的，所以，在这个时候的刘忻洋，也是皱着眉头在想着等会儿需要怎么和他们俩解释一下的。</w:t>
      </w:r>
    </w:p>
    <w:p/>
    <w:p>
      <w:r>
        <w:br w:type="page"/>
      </w:r>
    </w:p>
    <w:p>
      <w:pPr>
        <w:pStyle w:val="Heading1"/>
      </w:pPr>
      <w:r>
        <w:t>第六卷  暴露  第四百六十章  忍无可忍</w:t>
      </w:r>
    </w:p>
    <w:p>
      <w:r>
        <w:t>在当洛倾城和龙昊以及刘忻洋夫妇二人吃完了饭之后，便是早早的就离开了这家酒店了，毕竟对于他们来说，这家酒店的饭菜虽然是挺好吃的，但是由于之前刘忻洋的老婆王佳雪和洛倾城说了那句话之后，也是使得了洛倾城的心情怎么也是提不上来了。</w:t>
      </w:r>
    </w:p>
    <w:p/>
    <w:p>
      <w:r>
        <w:t>索性，最后他们在饭局当中，也是没有多说什么话的，至于龙昊，洛倾城都不想要说话了，那么他在身边打岔的话，肯定是会引起洛倾城的愤怒的，所以在最后，他也是同样的默默吃着饭，然后等待着饭局结束这一刻的。</w:t>
      </w:r>
    </w:p>
    <w:p/>
    <w:p>
      <w:r>
        <w:t>因为他也是同样的清楚，洛倾城虽然是有着一些沉默，但是对于她心中，肯定是有着很多的话要和他诉说的，所以才会在饭局当中，几次由刘忻洋将话题聊了上来的时候，她也都是三言两语的回过去了。</w:t>
      </w:r>
    </w:p>
    <w:p/>
    <w:p>
      <w:r>
        <w:t>当然了，在这场饭局当中，最开心的人，就莫过于刘忻洋的老婆王佳雪了，毕竟她看着青云市第一美女坐在她的面前吃着饭脸色竟然是一脸铁青的样子，还真的是觉得挺搞笑的。</w:t>
      </w:r>
    </w:p>
    <w:p/>
    <w:p>
      <w:r>
        <w:t>只是，她还没有意识到今天晚上她犯下的这个错误究竟是有着多么的严重的。</w:t>
      </w:r>
    </w:p>
    <w:p/>
    <w:p>
      <w:r>
        <w:t>毕竟现在铭玖集团已经是和青云公司搭成了一个合作关系得了，双方高层人士之间的来往，密切一些也是能够说得过去的，但是，由于今天刚才在吃饭之前的时候，王佳雪说的那句话，着实是有着一些让人伤心难受的，所以，洛倾城才会在饭局当中出现沉默寡言的现象的。</w:t>
      </w:r>
    </w:p>
    <w:p/>
    <w:p>
      <w:r>
        <w:t>当然了，对于这些，都还只是刘忻洋他们的心里所想的，对于王佳雪来说，可就不是这样的了，毕竟对于现在这个时候，莫属她一个人最开心了。</w:t>
      </w:r>
    </w:p>
    <w:p/>
    <w:p>
      <w:r>
        <w:t>所以晚上在他们吃完饭之后，刘忻洋也是命令到了自己的司机开着王佳雪那辆沃尔沃，他的奔驰车由他一个人来开，并且也是让得了王佳雪坐在了他的车上面。</w:t>
      </w:r>
    </w:p>
    <w:p/>
    <w:p>
      <w:r>
        <w:t>而在王佳雪看着刘忻洋这样说到了的时候，也是立刻的就知道了等会儿自己是要迎来一个什么样的惩罚了。</w:t>
      </w:r>
    </w:p>
    <w:p/>
    <w:p>
      <w:r>
        <w:t>索性，她也是很想要躲避的，但是没有办法，现在这个时候，由于龙昊和洛倾城他们已经是买好了单提前开车走了的，所以她也只能够是坐在她老公刘忻洋的这辆奔驰商务车里，接受着即将迎来的惩罚！</w:t>
      </w:r>
    </w:p>
    <w:p/>
    <w:p>
      <w:r>
        <w:t>“好了，你也别太在意他老婆的话了，都已经是过去了。”龙昊此刻和洛倾城在布加迪威龙上，正在等着红绿灯的他们，此时也是有着一些无聊的，索性龙昊就扭头看向了身旁的洛倾城，拍了拍她的香肩，劝说道。</w:t>
      </w:r>
    </w:p>
    <w:p/>
    <w:p>
      <w:r>
        <w:t>“不是，我还真的就没有搞明白了！今天我是特意请刘忻洋吃饭的，他老婆突然地过来是什么意思？”洛倾城有着一些生气地道：“而且，最最重要的是，我好意的邀请她一起去吃饭，她倒好，还直接的给我脸色看了，搞得好像是她请我吃饭一样的！真的是没有想到刘忻洋那么优秀的一个男人，怎么会娶到了一个这样的女人做妻子！！！”</w:t>
      </w:r>
    </w:p>
    <w:p/>
    <w:p>
      <w:r>
        <w:t>“好了好了，算了，事情已经过去了，就不要再想那么多了。”龙昊看着洛倾城一脸愤怒的模样，也顿时的就有着一些无奈，继续的劝阻道：“相信刘董事长现在，也应该是在和他老婆王佳雪聊着这件事情的吧！”</w:t>
      </w:r>
    </w:p>
    <w:p/>
    <w:p>
      <w:r>
        <w:t>“虽然我现在已经是做到了不在乎这些没有任何意义的事情了，但是，做人的起码的一个尊严，我也还是有着的吧！我真的就搞不懂了我洛倾城到底是招谁惹谁了！好心的邀请她一起吃饭，她倒是直接的反咬我一口，真的是以为我就那么好欺负的吗？！！”洛倾城此刻的心中还是觉得很不满的，继续埋怨道。</w:t>
      </w:r>
    </w:p>
    <w:p/>
    <w:p>
      <w:r>
        <w:t>“今天的这个事情，的确是刘忻洋的老婆不对，但是，她如果还继续要这样下去的话，那么我想我们也可以让她有着一些不愉快的。”龙昊在这个时候看着红灯已经变成了绿灯，于是启动了跑车，边开边道：“所以，倾城，与其现在你自己在这里生气，倒还不如我们等过几天再找一个时间请刘忻洋董事长吃顿饭，让他带上他老婆，如果他老婆还那样对你的话，那么我们也是完全没有必要给她面子的！直接上去骂她一顿就好了！相信刘董事长也不会多说什么的！”</w:t>
      </w:r>
    </w:p>
    <w:p/>
    <w:p>
      <w:r>
        <w:t>他的这个主意，倒也不是一个坏主意，毕竟对于现在的洛倾城来说，他的女朋友他的女人在受到了他人的威胁之后，龙昊作为了一个男人，自然的也是要给她找回一点儿面子的。</w:t>
      </w:r>
    </w:p>
    <w:p/>
    <w:p>
      <w:r>
        <w:t>于是洛倾城也是想了一会儿之后，觉得很有道理，心中的怒火也是慢慢的消散了下来，思索了一会儿之后，便是道：“如果我猜得没有错的话，相信不用我们再请刘忻洋董事长吃饭，他也是会主动请我们吃饭的了！”</w:t>
      </w:r>
    </w:p>
    <w:p/>
    <w:p>
      <w:r>
        <w:t>她的这个想法，也是因为她冷静了下来之后，想到了刘忻洋的为人并不是特别的让人心烦的那种，于是也是想到了这一点儿，然后扭头看着龙昊说着。</w:t>
      </w:r>
    </w:p>
    <w:p/>
    <w:p>
      <w:r>
        <w:t>龙昊听了之后，也是想到了刘忻洋并不是一个那种斤斤计较的人，于是也是点了点头，笑道：“那这样一来的话，岂不是更好了？”</w:t>
      </w:r>
    </w:p>
    <w:p/>
    <w:p>
      <w:r>
        <w:t>“嗯，是的！”洛倾城点头微笑道。</w:t>
      </w:r>
    </w:p>
    <w:p/>
    <w:p>
      <w:r>
        <w:t>龙昊看着她这个模样，还真的是觉得洛倾城有的时候，还真的是像那个还没有完全从校园生活当中走出来的少女一般，但是有的时候，洛倾城的这种少女风，就像是完全消散了一般的，迎来的则是她那股霸道总裁的一面，让得他们这些人，不得不听从于她。</w:t>
      </w:r>
    </w:p>
    <w:p/>
    <w:p>
      <w:r>
        <w:t>车子开向了洛倾城的别墅里面之后，龙昊便是将车子停了下来，而他和洛倾城，也是下了车回到了家里面开始准备洗澡睡觉了。</w:t>
      </w:r>
    </w:p>
    <w:p/>
    <w:p>
      <w:r>
        <w:t>而在铭玖公司董事长刘忻洋先生和王佳雪女士的家里，此刻就不是那么的安宁了。</w:t>
      </w:r>
    </w:p>
    <w:p/>
    <w:p>
      <w:r>
        <w:t>刘忻洋拾起了一本有关于经济学的实体书，然后狠狠的砸在了地上，冲着王佳雪怒道：“看看你今天做的好事儿！尽给老子在外面丢脸，难道你这么多年来，还没有给老子的脸丢光吗？啊！！！”</w:t>
      </w:r>
    </w:p>
    <w:p/>
    <w:p>
      <w:r>
        <w:br w:type="page"/>
      </w:r>
    </w:p>
    <w:p>
      <w:pPr>
        <w:pStyle w:val="Heading1"/>
      </w:pPr>
      <w:r>
        <w:t>第六卷  暴露  第四百六十一章  闹离婚</w:t>
      </w:r>
    </w:p>
    <w:p>
      <w:r>
        <w:t>“呵呵，我给你丢脸？你也不照照镜子看一看，你都已经是多久没有回这个家了！”王佳雪看着一回到家就对着她发脾气的刘忻洋说道：“别以为我不知道，你半个月前就已经是出差回来了的，只是一直都没有回家而已！我告诉你刘忻洋，你可别忘了当初你的这个铭玖集团是靠着我爸妈的关系的支持，才建立起来经营下去的！！！”</w:t>
      </w:r>
    </w:p>
    <w:p/>
    <w:p>
      <w:r>
        <w:t>每当王佳雪用这样的一句话威胁到他的时候，他都是有着一种想要将她给活生生的掐死的感觉。</w:t>
      </w:r>
    </w:p>
    <w:p/>
    <w:p>
      <w:r>
        <w:t>因为毕竟这么多年来，他也是为了铭玖集团在外面打拼了很多的，虽说当初的确是有着王佳雪父母的支持以及她父母朋友的赞助，才使得了铭玖集团经营了起来，但是他这么多年来，难道就过得容易么？</w:t>
      </w:r>
    </w:p>
    <w:p/>
    <w:p>
      <w:r>
        <w:t>她们女人，永远都不会明白身为了男人起早抹黑的日子究竟是有着多么的累，永远都会是以她们女人的角度来思考问题，完全的都不会有着一点儿理解他人的感受，全部都是按照她们的生活方式进行，要是这样下去的话，那么刘忻洋觉得，铭玖集团不出一个月的时间，就会完全的倒闭。</w:t>
      </w:r>
    </w:p>
    <w:p/>
    <w:p>
      <w:r>
        <w:t>这也是因为他这么久一直都没有回家而住在了自己办公室里面的原因。</w:t>
      </w:r>
    </w:p>
    <w:p/>
    <w:p>
      <w:r>
        <w:t>因为每一次他回来了之后，都是要看着王佳雪的脸色去行事，脸色好的时候，她可能会对你撒个娇卖个萌什么的，脸色差的时候，她可是什么事情都做得出来的。</w:t>
      </w:r>
    </w:p>
    <w:p/>
    <w:p>
      <w:r>
        <w:t>所以，为了避免让这样的事情发生，他也是这么多年思考了很多躲避她的问题，才勉强地生活了过来。</w:t>
      </w:r>
    </w:p>
    <w:p/>
    <w:p>
      <w:r>
        <w:t>而在今天晚上，当洛倾城和龙昊极力邀请她一起吃饭的时候，原本他也是想着竟然来了就一起进去吃个饭什么的，但是他没有料到的是，王佳雪这个娘儿们竟然会开口反咬洛倾城一口，这就使得了他这个铭玖集团这么大的一个董事长真的是很没有面子，所以也是从吃饭之前到吃完饭回来的时候，他的肚子里面都是充满了一股子怒火的。</w:t>
      </w:r>
    </w:p>
    <w:p/>
    <w:p>
      <w:r>
        <w:t>仿佛那火焰已经是达到了一种愈烧愈烈的程度，根本就消停不下来，所以他回到了家，才会对着王佳雪这样的发着脾气。</w:t>
      </w:r>
    </w:p>
    <w:p/>
    <w:p>
      <w:r>
        <w:t>“对！没有错儿，当初确实是因为你爸妈和他们朋友的帮忙，才使得了铭玖集团经营下去的，但是！有一点儿王佳雪你要给我明白，老子以前所欠你们的，早已经是还给你们了！现在的铭玖集团，已经是不差那几百万几千万了！若是有着哪一天你给老子惹毛了，小心老子翻脸不认人！！！”实在是忍无可忍的刘忻洋，这个时候也是因为发火的原因，使得了他的脸色变得火红火红的，指着王佳雪怒道。</w:t>
      </w:r>
    </w:p>
    <w:p/>
    <w:p>
      <w:r>
        <w:t>“好，好好好，我还真的想知道你想要怎么个翻脸不认人了！！！”王佳雪也不是吃素的，竟然刘忻洋敢和她硬着来，那么她也是对着刘忻洋硬着来，吼道。</w:t>
      </w:r>
    </w:p>
    <w:p/>
    <w:p>
      <w:r>
        <w:t>刘忻洋看着坐在沙发上面的王佳雪一副自信心满满的样子，真的是感到了非常的愤怒，于是接着道：“竟然你这样说到了，那么我今儿个也就把话放在这里了！你以后如果还想要继续这样不给我面子就这样和那样的高层人士们闹的话，那么你也不要怪我不客气，老子TM直接休了你！！！”</w:t>
      </w:r>
    </w:p>
    <w:p/>
    <w:p>
      <w:r>
        <w:t>在当王佳雪听着林志刚说到了‘他直接休了她’这句话的时候，也是顿时的就停了下来了，心中也是想着，就算是以前她再怎么闹，刘忻洋也是不会对她有着意见的，但是她没有想到的是，今天竟然因为她只说了一句话，他就要开口休了她，她也是顿时的就有着一些不耐烦了。</w:t>
      </w:r>
    </w:p>
    <w:p/>
    <w:p>
      <w:r>
        <w:t>思考了许久之后，然后抬起了头望着刘忻洋的眼睛，淡淡地道：“好啊，可以啊！你竟然想要休了我的话，那么你现在TMD就给我去啊！现在的人还真的是越来越猖狂了TMD，老娘明明就是看着你这段时间和青云公司的那个董事长洛倾城走的近近的，就差点TMD要牵上了手了，还现在TMD明目张胆的和老娘发火，刘忻洋，你这个人真的是TMD有意思啊！竟然敢为了一个女人，想要和我离婚了，啊？胆子现在越来越大了啊！”</w:t>
      </w:r>
    </w:p>
    <w:p/>
    <w:p>
      <w:r>
        <w:t>刘忻洋看着面前的这个女人现在也是已经控制不住自己心目当中的那股怒火了之后，也是喃喃地道：“真TMD是个疯女人！”</w:t>
      </w:r>
    </w:p>
    <w:p/>
    <w:p>
      <w:r>
        <w:t>“你说什么？”王佳雪看着刘忻洋自己在嘀咕着什么，也是顿时的起了劲儿，问道：“有本事儿再给老娘说一声，信不信老娘今天让你出不了这个门！”</w:t>
      </w:r>
    </w:p>
    <w:p/>
    <w:p>
      <w:r>
        <w:t>“切，你认为你现在的那点儿能耐能够奈我何？”刘忻洋看着王佳雪还要继续的和他闹下去，他也是翻了翻白眼，哼道：“王佳雪我实话告诉你，你现在想要让我死，还真的没那么容易！不妨告诉你，你爸妈那边的事情，我已经是将所有的款项全部都打给他们的了，而他的朋友那边，我也是将那一千五百万的经营费用转给他们的了，所以，现在我们已经算得上是两清了，你也不可能能够再威胁着我的了，所以我劝你，以后最好还是给老子老实一点儿，别一天到晚没事儿和个疯婆子一样的到外面去野去给老子丢脸！！！”</w:t>
      </w:r>
    </w:p>
    <w:p/>
    <w:p>
      <w:r>
        <w:t>说完这句话，刘忻洋也是重新的走到了沙发边将商务包拿了起来，转身就走到了门口，然后‘哐当’一声，也是立刻的就将门给关住走了出去了。</w:t>
      </w:r>
    </w:p>
    <w:p/>
    <w:p>
      <w:r>
        <w:t>而在这个时候，房子里面就只剩下了王佳雪自己一个人坐在沙发上面，眼神无力的看着客厅里面的装饰品，就好像是她对任何事物都已经是有了一些绝望的念头了。</w:t>
      </w:r>
    </w:p>
    <w:p/>
    <w:p>
      <w:r>
        <w:t>就好像是，刚刚刘忻洋的那一句话，也是彻底的将她之前的那些固执给完全的打醒了一般，让得了现在的她，脑海当中特别特别的乱。</w:t>
      </w:r>
    </w:p>
    <w:p/>
    <w:p>
      <w:r>
        <w:t>随后，她也便是立刻的就将沙发上面的抱枕一个一个的扔在了茶几上，嘴中也是怒骂道：“好你个刘忻洋，你给老娘记住！你以后要是真的把老娘惹毛了，就别怪老娘去你集团里将你以前的那些事情全部都说出去！！！”</w:t>
      </w:r>
    </w:p>
    <w:p/>
    <w:p>
      <w:r>
        <w:br w:type="page"/>
      </w:r>
    </w:p>
    <w:p>
      <w:pPr>
        <w:pStyle w:val="Heading1"/>
      </w:pPr>
      <w:r>
        <w:t>第六卷  暴露  第四百六十二章  负荆请罪</w:t>
      </w:r>
    </w:p>
    <w:p>
      <w:r>
        <w:t>刘忻洋在离开了家里之后，也是立刻的就开车回到了铭玖集团了，对于司机，刚刚之前早已经是自己搭车回去了，只是，在当刘忻洋开着车在夜晚的道路上行驶着时，也是立刻的就感觉到了有着一些心情舒畅地感觉。</w:t>
      </w:r>
    </w:p>
    <w:p/>
    <w:p>
      <w:r>
        <w:t>因为此刻，他已经是和王佳雪那个娘儿们彻底闹翻了。</w:t>
      </w:r>
    </w:p>
    <w:p/>
    <w:p>
      <w:r>
        <w:t>以前，他之所以一忍再忍，是因为他不想要和她就那样的闹翻，可是对于今天晚上吃饭之前发生的那件事儿，是真的将他的形象给影响到了的，毕竟对于现在这个时候，都是各大公司之间合作共同发展的高峰期，如果说他的铭玖集团能够成功的与青云公司合作下去的话，那么对于他的铭玖集团来说，也算得上是有着一个重大的发展，因为在这个时候，不论是大型企业公司还是小型企业公司，如果能够随随便便的搭上了一个大型企业公司的话，那么对于他们公司之间以后的合作发展，都是很有利的一面。</w:t>
      </w:r>
    </w:p>
    <w:p/>
    <w:p>
      <w:r>
        <w:t>虽然说铭玖集团已经是青云市上最大的企业集团公司了，但是，铭玖集团也是一个企业经营型公司，若是能够和月季量排名第一的青云公司合作的话，那么对于他们两个公司以后的合作，可都是有着很多的道路可以共同发展的。</w:t>
      </w:r>
    </w:p>
    <w:p/>
    <w:p>
      <w:r>
        <w:t>而且，对于他的铭玖集团而言，他也是放出了话的，只收取百分之十的比例收益，如果说让其他公司来和他的铭玖集团合作的话，那么他肯定是会将比例扯到百分之二三十的比例收益去的。</w:t>
      </w:r>
    </w:p>
    <w:p/>
    <w:p>
      <w:r>
        <w:t>只不过对于青云公司，洛倾城作为了董事长，他也还是了解她的一些背景的，所以，为了想要想方设法的讨好青云帮，那么他也只能够是将自己集团的收益降低到最低的档次，如果说林志刚发觉了的话，那么他也是可以和青云帮那边的人搭上一些关系的。</w:t>
      </w:r>
    </w:p>
    <w:p/>
    <w:p>
      <w:r>
        <w:t>而这，才是刘忻洋的最终目的。</w:t>
      </w:r>
    </w:p>
    <w:p/>
    <w:p>
      <w:r>
        <w:t>只是，一当他想到了今天晚上王佳雪对着洛倾城说出来的那些话，就使得了他眉头紧皱，表情也是十分的难堪和严肃。</w:t>
      </w:r>
    </w:p>
    <w:p/>
    <w:p>
      <w:r>
        <w:t>要知道今天才是他们两个公司合作的第一天，就已经是发生了这样的事情，那么对于以后的生活来说，如果王佳雪还要继续这样下去骚扰洛倾城的话，那么对于他们双方公司之间的合作，可就真的是有着一些泡汤了，所以，对于这件事儿，刘忻洋所能够做的，也就只能够是找出一点儿可以缓解双方之间的尴尬的办法了。</w:t>
      </w:r>
    </w:p>
    <w:p/>
    <w:p>
      <w:r>
        <w:t>奔驰商务车的速度，越来越快，行驶在了道路上，就像是完全的‘嗖’的一下就从马路上面穿了过去了，而这，也是能够看得出驾驶员刘忻洋此刻心中的心情究竟是如何的了。</w:t>
      </w:r>
    </w:p>
    <w:p/>
    <w:p>
      <w:r>
        <w:t>车子开到了铭玖集团的大门口之后，刘忻洋也是立刻的打开了车门跳下了车，保安看着是董事长刘忻洋来了，他也是立刻的快步来到了他的面前，和刘忻洋打了一个招呼，刘忻洋便是点了点头，然后将车钥匙扔给了保安，便是直接的走进了门。</w:t>
      </w:r>
    </w:p>
    <w:p/>
    <w:p>
      <w:r>
        <w:t>由于晚上上班的人没有几个，所以在当刘忻洋来到了铭玖集团的时候，也是发生周边全部都是空荡荡的，于是他也是来到了电梯口门前，按了一下电梯口的按钮，电梯门便是直接打开了，而在这个时候，刘忻洋也是掏出了手机走了进去。</w:t>
      </w:r>
    </w:p>
    <w:p/>
    <w:p>
      <w:r>
        <w:t>在电梯里，刘忻洋将手机屏幕里面的信息看的一动不动的，仿佛就像是在对着手机里面的那个人的手机通讯录个人信息赎罪一般。</w:t>
      </w:r>
    </w:p>
    <w:p/>
    <w:p>
      <w:r>
        <w:t>如果说今天晚上王佳雪不那么闹一番的话，或许他还真的是会跟着她一起回家一趟的，但是由于王佳雪既然已经是将那句话说出来了，那么那个家，他也是永远的都不会再回去的了，至少最近这段时间，他不想要回去，他不想要一回去就看着王佳雪那一副令他感到了心烦意乱的面孔。</w:t>
      </w:r>
    </w:p>
    <w:p/>
    <w:p>
      <w:r>
        <w:t>其实，对于他现在这段时间而言，正式因为处在了公司是最重要的一个阶段，所以他为了不让自己的身边发生其他无所事事的事情，所以才会躲着王佳雪的。</w:t>
      </w:r>
    </w:p>
    <w:p/>
    <w:p>
      <w:r>
        <w:t>可是他没有想到的是，今天他在和洛倾城他们一起吃饭的时候，她竟然也是出现在了他的面前，这就使得了刘忻洋非常的意外了，毕竟对于他以前来说，他想要干什么，她都是不知道的，只是，对于今天，她怎么可能就知道了呢，难道说，这一切还真的是因为她正巧路过那里吗？</w:t>
      </w:r>
    </w:p>
    <w:p/>
    <w:p>
      <w:r>
        <w:t>刘忻洋在走到了他的办公室门口时，他也是将自己的手放在了指纹门口上用指纹锁打开了门，便是走了进去。</w:t>
      </w:r>
    </w:p>
    <w:p/>
    <w:p>
      <w:r>
        <w:t>一进去之后，刘忻洋就躺坐在了自己的办公椅上面，将视线转换到了窗户外面，看着窗户外面的景色，想着今天晚上发生的事情，他的心中就有着一种不悦。</w:t>
      </w:r>
    </w:p>
    <w:p/>
    <w:p>
      <w:r>
        <w:t>将桌子上面的手机拿了过来之后，看了看时间，现在也还正好是在十点多钟左右，想到了洛倾城应该不会这么早的就睡觉，于是也是在犹豫着要不要给她打一个电话说清楚一下。</w:t>
      </w:r>
    </w:p>
    <w:p/>
    <w:p>
      <w:r>
        <w:t>毕竟今天晚上王佳雪的这个事情，还真的是他的错。</w:t>
      </w:r>
    </w:p>
    <w:p/>
    <w:p>
      <w:r>
        <w:t>只是，如果说他打了这个电话的话，那么对于之后又该要如何的去和洛倾城解释一番。</w:t>
      </w:r>
    </w:p>
    <w:p/>
    <w:p>
      <w:r>
        <w:t>不过，就在当他有着一些想要将手机放在了桌子上面的时候，他的脑海里，也是立刻的就闪过了一道光芒，并且在这个时候，他也是重新的将想要放在办公桌上面的手机给拿了回来，打开了屏幕，点击了一下洛倾城的手机号码，然后就将手机举在了自己的耳边。</w:t>
      </w:r>
    </w:p>
    <w:p/>
    <w:p>
      <w:r>
        <w:t>而对于这个时候的洛倾城，也是刚刚洗漱完毕了的，正当她准备要上床去睡觉了的时候，手机突然地在化妆台上面响了起来，龙昊这个时候已经是躺在了床上看着手机的，突然地看见了洛倾城的手机亮了起来，便是立刻的将视线往前方看了看，然后也是立刻的就扭头看着洛倾城，笑道：“诺，应该是负荆请罪来了！”</w:t>
      </w:r>
    </w:p>
    <w:p/>
    <w:p>
      <w:r>
        <w:t>洛倾城看着这样的一幕，也是非常的高兴的，毕竟对于现在这个时候，她还真的是需要刘忻洋解释解释一下的。于是快步地走到了化妆台边，将正在充着电的手机取了下来，然后接听了起来。</w:t>
      </w:r>
    </w:p>
    <w:p/>
    <w:p>
      <w:r>
        <w:br w:type="page"/>
      </w:r>
    </w:p>
    <w:p>
      <w:pPr>
        <w:pStyle w:val="Heading1"/>
      </w:pPr>
      <w:r>
        <w:t>第六卷  暴露  第四百六十三章  机车世界</w:t>
      </w:r>
    </w:p>
    <w:p>
      <w:r>
        <w:t>对于洛倾城能够接听这个电话，在铭玖集团董事长办公室里面的刘忻洋，是感到了非常的开心的，毕竟，对于他来说，今天的他，已经是让得了洛倾城好意请他吃饭，却被他老婆王佳雪给弄砸了，所以，在当这个时候，洛倾城竟然还愿意接他的这个电话，他已经是感到了非常的满意了的。</w:t>
      </w:r>
    </w:p>
    <w:p/>
    <w:p>
      <w:r>
        <w:t>只是，对于洛倾城而言，她接的这个电话，是完全的给刘忻洋一个台阶下，如果他不意识到自己的错误的话，那么说真的，她明天就可以是让青云公司的人回到青云公司里来，不再与他们铭玖集团进行合作。</w:t>
      </w:r>
    </w:p>
    <w:p/>
    <w:p>
      <w:r>
        <w:t>虽然说这一次是洛倾城主动要与他们铭玖集团的人合作的，但是说真的，他们青云公司，也真的是不差那点儿钱，根本就没有任何的必要为了想要继续他们的经济贸易体制下去而受到屈辱。</w:t>
      </w:r>
    </w:p>
    <w:p/>
    <w:p>
      <w:r>
        <w:t>毕竟，人是有尊严的。</w:t>
      </w:r>
    </w:p>
    <w:p/>
    <w:p>
      <w:r>
        <w:t>接通了电话之后，刘忻洋也是好心的和洛倾城解释了一番之后，便是开始进入到了他打的这个电话的主题当中了，只见他满脸笑意地道：“洛董事长，要不这样吧，这周末中午我做东，请你和龙董事长一起吃顿饭如何？反正这周末我们应该不会太忙的，毕竟旺季营销期也正好是在周六结束，周末我们也可以好好的聚一聚，你觉得呢？”</w:t>
      </w:r>
    </w:p>
    <w:p/>
    <w:p>
      <w:r>
        <w:t>对于刘忻洋将时间订在了周末，也是完全在洛倾城的意料之中的，要知道对于现在这个时候，他们还真的是没有什么时间出去聚餐吃饭的，有的时间，也仅仅是周六和周末。</w:t>
      </w:r>
    </w:p>
    <w:p/>
    <w:p>
      <w:r>
        <w:t>洛倾城思考了一会儿之后，伸手将化妆台上的化妆品摆放好了之后，便是点头道：“嗯，那行吧，我先问问龙董事长看是否有时间啊！”</w:t>
      </w:r>
    </w:p>
    <w:p/>
    <w:p>
      <w:r>
        <w:t>说完，洛倾城就将手机隔开了一些距离，然后扭头看向了正在床上面玩着手机的龙昊。</w:t>
      </w:r>
    </w:p>
    <w:p/>
    <w:p>
      <w:r>
        <w:t>不料龙昊这个时候也是点头答应道：“可以可以，没问题，你都没问题了，还问我这个副董事长干嘛！”</w:t>
      </w:r>
    </w:p>
    <w:p/>
    <w:p>
      <w:r>
        <w:t>洛倾城在看着龙昊一边玩手机一边讲话，也是觉得有着一些好笑的，但是由于刘忻洋的电话还在那儿没挂，索性她也是对着龙昊怒了努嘴，便是转身拿起了化妆品上面的手机，道：“刘董事长，那就这样订着吧！周末如果没什么事情的话，就一起出去吃顿饭好了。”</w:t>
      </w:r>
    </w:p>
    <w:p/>
    <w:p>
      <w:r>
        <w:t>刘忻洋在办公室里看着洛倾城答应了下来了，心中也是觉得非常的兴奋的，于是连忙道：“好好好，那就这样好了，现在时间也是有点儿晚了的，所以，我们还是早点睡觉休息吧，再见，洛董事长！”</w:t>
      </w:r>
    </w:p>
    <w:p/>
    <w:p>
      <w:r>
        <w:t>“嗯，再见！”洛倾城点了点头之后，便是将手机重新的放在了化妆台上充起了电。</w:t>
      </w:r>
    </w:p>
    <w:p/>
    <w:p>
      <w:r>
        <w:t>而在这个时候，铭玖集团董事长办公室里，刘忻洋也是在兴奋了一段时间之后，便是想到了洛倾城刚刚说的那句话，越想，他的眉头也是越皱得紧了一些。</w:t>
      </w:r>
    </w:p>
    <w:p/>
    <w:p>
      <w:r>
        <w:t>心想，洛倾城这个女人，不会现在已经是和龙昊同居在一起了吧？</w:t>
      </w:r>
    </w:p>
    <w:p/>
    <w:p>
      <w:r>
        <w:t>……</w:t>
      </w:r>
    </w:p>
    <w:p/>
    <w:p>
      <w:r>
        <w:t>当第二天一大早的时候，南宫炎就和唐鹏两人离开了青云酒店，来到了一个特别适合年轻人玩机车的赛道上面。</w:t>
      </w:r>
    </w:p>
    <w:p/>
    <w:p>
      <w:r>
        <w:t>他们今天之所以来这里，也是因为最近这段时间，唐鹏这个人，迷上了机车这个玩意儿。</w:t>
      </w:r>
    </w:p>
    <w:p/>
    <w:p>
      <w:r>
        <w:t>虽然说，机车这种东西，的确是很适合他们这些年轻人玩的，但是，有着一些人，玩机车的确是有着一些危险的，只是，对于他们那些人来说，他们也不怕。</w:t>
      </w:r>
    </w:p>
    <w:p/>
    <w:p>
      <w:r>
        <w:t>所以，几次三番都是有着很多机车出现在了唐鹏和南宫炎的眼前之后，他们也是有着一些忍不住了，唐鹏在昨天晚上也是决定了，今天他一定是要教训教训那些玩机车还没有玩过瘾的家伙们。</w:t>
      </w:r>
    </w:p>
    <w:p/>
    <w:p>
      <w:r>
        <w:t>而在当他们来到了一家机车*店的时候，南宫炎看着唐鹏一个劲一个劲的在瞧着那些价格便宜而且又危险性极高的机车时，真的是无语了，于是开口道：“你小子，怎么说也是个人资产拥有几千万的人了，怎么还买这么便宜的机车干嘛？你是想要在半路上直接送死么？”</w:t>
      </w:r>
    </w:p>
    <w:p/>
    <w:p>
      <w:r>
        <w:t>“呵呵，是啊，我倒是没有你那么有钱，不过啊，我可会享受，别看这些机车都这么的便宜，正是因为他们价格便宜，所以我才会选择了这些机车，因为啊，这样的机车，在赛道上面，开起来才叫爽快！！！”唐鹏苦笑的看着南宫炎，继续地道：“哪像你们这些富家子弟，买东西一定要买最好的，最贵的才行！”</w:t>
      </w:r>
    </w:p>
    <w:p/>
    <w:p>
      <w:r>
        <w:t>看着唐鹏这样的侮辱他，他也是没有怎么介意的，毕竟，这种情况，他已经是在几年前就习惯了的，苦笑的看着唐鹏挑选着的那些机车，伸手随便在一辆机车的机身上面抚摸了一下，对着他道：“嘿，要不就买这辆机车吧！这辆车挺不错的！”</w:t>
      </w:r>
    </w:p>
    <w:p/>
    <w:p>
      <w:r>
        <w:t>南宫炎在将这句话说了出来之后，就引起了门口老板的注意，于是她也是立刻的走了过来，对着南宫炎和唐鹏两人介绍道：“两位小哥真的是好眼力啊！这款机车正好是最近发售的一款全新的机车，它的档次，可是这里所有机车中性能最好的一个，最最重要的是，这辆机车，它的价格也还不贵！”</w:t>
      </w:r>
    </w:p>
    <w:p/>
    <w:p>
      <w:r>
        <w:t>“嗯，那请问是多少呢？”南宫炎点了点头，然后看着老板娘道。</w:t>
      </w:r>
    </w:p>
    <w:p/>
    <w:p>
      <w:r>
        <w:t>老板娘见了之后，也是立刻的对着南宫炎和唐鹏两人张开了五根手指，道：“500刀！”</w:t>
      </w:r>
    </w:p>
    <w:p/>
    <w:p>
      <w:r>
        <w:t>而在南宫炎看着老板娘很爽快的就伸出了五根手指头，说到了这辆机车的价格之后，也是非常满意的，然后也是看了看唐鹏的眼神，于是道：“500刀啊，还不算贵！你觉得呢？鹏子。”</w:t>
      </w:r>
    </w:p>
    <w:p/>
    <w:p>
      <w:r>
        <w:t>其实说真的，500刀其实对于他们俩来说，还真的挺便宜的，毕竟要知道，他们做一次任务，可就是能够获得好几千美刀了，就更加的是不用说这500刀能够算得了什么的。</w:t>
      </w:r>
    </w:p>
    <w:p/>
    <w:p>
      <w:r>
        <w:t>只是，对于唐鹏来说，他们只不过是开一场而已，就花了500刀，这要是换做了以前，或许他还真的是敢这么买的，但是，现在他们是身处在了青云市这样的地方，如果说他花了500刀买了这辆机车的话，那么以后他不在青云市了的话，那么又怎么办呢？</w:t>
      </w:r>
    </w:p>
    <w:p/>
    <w:p>
      <w:r>
        <w:t>南宫炎这个时候看着唐鹏一个人站在了那里犹豫过来犹豫过去的，也还真的是感到了非常的无奈，摇了摇头之后，便是道：“你小子，才只花500刀而已，你就这么犹豫不决的，你小子到底还要不要玩的了？不玩小爷我回酒店睡觉去了！”</w:t>
      </w:r>
    </w:p>
    <w:p/>
    <w:p>
      <w:r>
        <w:t>“好，我买！！！”</w:t>
      </w:r>
    </w:p>
    <w:p/>
    <w:p>
      <w:r>
        <w:br w:type="page"/>
      </w:r>
    </w:p>
    <w:p>
      <w:pPr>
        <w:pStyle w:val="Heading1"/>
      </w:pPr>
      <w:r>
        <w:t>第六卷  暴露  第四百六十四章  机车比赛1</w:t>
      </w:r>
    </w:p>
    <w:p>
      <w:r>
        <w:t>唐鹏看着南宫炎竟然这样说着了，那么他也只能够是答应买了，毕竟，500美刀对于他来说，简直就是如同是做了一个小小的任务一般，所以，他也是不缺这个钱的。</w:t>
      </w:r>
    </w:p>
    <w:p/>
    <w:p>
      <w:r>
        <w:t>于是走到了老板娘的面前，问道：“是要现金还是ATM机刷？”</w:t>
      </w:r>
    </w:p>
    <w:p/>
    <w:p>
      <w:r>
        <w:t>“哈哈，这位小哥你也真的是太逗了！”老板娘看着唐鹏这样问着，还真的是觉得很搞笑，于是笑了笑，拍了拍唐鹏的胸膛，接着道：“你看我们这里是哪个国家，怎么可能会有人在大街上用美刀的呢！”</w:t>
      </w:r>
    </w:p>
    <w:p/>
    <w:p>
      <w:r>
        <w:t>“是啊，唐鹏，你小子是不是今天脑子瓦特了？”南宫炎这个时候也是突然地看向了身边的唐鹏，蹙眉道。</w:t>
      </w:r>
    </w:p>
    <w:p/>
    <w:p>
      <w:r>
        <w:t>唐鹏也是在想了想，才意识到了，这里是中国，不过之后，他也是三言两语的就对着老板娘说着要不要卖这样的话语了。</w:t>
      </w:r>
    </w:p>
    <w:p/>
    <w:p>
      <w:r>
        <w:t>“卖啊，肯定卖了！这可是我们店里最新款式的一辆机车了，也是价格最昂贵的一辆车，怎么可能不卖呢！小哥你跟我来！”老板娘看着唐鹏的脸色瞬间的变了，她也是顿时道。</w:t>
      </w:r>
    </w:p>
    <w:p/>
    <w:p>
      <w:r>
        <w:t>之后，唐鹏跟着老板娘走到了ATM机那边去了之后，南宫炎则是停留在了这儿观看着他面前的这辆机车的。</w:t>
      </w:r>
    </w:p>
    <w:p/>
    <w:p>
      <w:r>
        <w:t>由于这辆机车的外观，是与其他所有车辆的外观都不同的，他也是才挑中了这辆车，因为这辆车两边的颜色，已经是吸引住了他本人，而他也是最喜欢蓝色这样的一个颜色的，所以，在观察了一会儿之后，也是让唐鹏买下了这辆机车。</w:t>
      </w:r>
    </w:p>
    <w:p/>
    <w:p>
      <w:r>
        <w:t>而在二十分钟后，唐鹏已经是将这辆‘独一无二’的机车给提了出去了，南宫炎坐在了上面试了一下之后，觉得这辆车的引擎声真的很不错，只是可惜的是，在京城那样的地方，如果要骑机车行驶的话，那么还是需要注意一些的。</w:t>
      </w:r>
    </w:p>
    <w:p/>
    <w:p>
      <w:r>
        <w:t>“嘿！兄弟，这车可以，高速行驶的话，估计会很有趣，安全性能方面，也是挺好的，今天你确定你要开这辆车和他们比赛机车？”南宫炎在试了一下之后，也是立刻的就跳下了车对着面前眼神空无一旦的唐鹏说道。</w:t>
      </w:r>
    </w:p>
    <w:p/>
    <w:p>
      <w:r>
        <w:t>他的这个问题，不是说因为觉得唐鹏驾驶不住这辆机车，而是因为这辆车今天现在才提出来的，如果就高速行驶进行比赛的话，那么风险性还是挺大的，毕竟是一辆新车嘛！</w:t>
      </w:r>
    </w:p>
    <w:p/>
    <w:p>
      <w:r>
        <w:t>所以，在这个时候，他也是必须要问清楚唐鹏的意见。</w:t>
      </w:r>
    </w:p>
    <w:p/>
    <w:p>
      <w:r>
        <w:t>唐鹏买这辆车的原因就是为了想要参加机车比赛的，见南宫炎这样问，他也是立刻翻了翻白眼，心想，这可是你让我买的，现在又说我要开这辆车和他们进行比赛么之类的话，真的是不知道怎么搞的，于是也是无奈地道：“你小子是不是有病？这辆机车明明是你让我买的，现在这个时候竟然又说让我要不要开这辆机车参加比赛，你小子什么意思哟？”</w:t>
      </w:r>
    </w:p>
    <w:p/>
    <w:p>
      <w:r>
        <w:t>南宫炎看着唐鹏这样回答到自己，也是显得非常的无奈的，于是点头道：“行吧行吧，那你就拿这辆新车开吧，不过有一点儿你要注意，那就是这辆车目前还是处在了新车期间，在高速度行驶的状况下，这辆车可能是会有着一些打滑，当然了，今天的天气预报说今天不会下雨，应该不会出什么状况的，你小心点儿开就是了！”</w:t>
      </w:r>
    </w:p>
    <w:p/>
    <w:p>
      <w:r>
        <w:t>唐鹏看着南宫炎这样瞧不起他的驾驶水平，也还是扬了扬手，道：“放心放心好了，不会有事儿的，龙昊的那辆新车迈巴赫我都敢在高速状态下行驶，这辆机车又有什么不敢的？再说了，这么久以来，一直都是我开着车，相信我的车技，也是比以前好了许多的吧，嘿嘿！”</w:t>
      </w:r>
    </w:p>
    <w:p/>
    <w:p>
      <w:r>
        <w:t>“那行，那我们现在就去现场吧，你开你的机车，我开这辆保时捷过去。”南宫炎看着唐鹏这么自信满满的，也是觉得没有什么可说的了，于是道：“你先熟悉一下这辆机车的各个按钮什么的。”</w:t>
      </w:r>
    </w:p>
    <w:p/>
    <w:p>
      <w:r>
        <w:t>“嗯，那你跟在我后面就是了！”唐鹏点了点头，于是就上了这辆蓝色外壳的机车。</w:t>
      </w:r>
    </w:p>
    <w:p/>
    <w:p>
      <w:r>
        <w:t>随后，南宫炎也是坐上了龙昊的这辆保时捷。</w:t>
      </w:r>
    </w:p>
    <w:p/>
    <w:p>
      <w:r>
        <w:t>之后，他们便是五分钟的时间，就来到了比赛现场。</w:t>
      </w:r>
    </w:p>
    <w:p/>
    <w:p>
      <w:r>
        <w:t>由于今天是唐鹏这个外行人和那些机车党的年轻人们一起比赛，所以他们的这一次宣传也是做得很到位，距离着比赛还有着一个小时，现场的人就已经是差不多快要坐满了。</w:t>
      </w:r>
    </w:p>
    <w:p/>
    <w:p>
      <w:r>
        <w:t>而在这个时候，南宫炎和唐鹏停好了车之后，南宫炎嘱咐了几句话之后，便是直接的走上了观众台上面去了，至于唐鹏，则是自己一个人走到了报名处，和他们机车党的人交谈了一阵子，就离开了这块儿。</w:t>
      </w:r>
    </w:p>
    <w:p/>
    <w:p>
      <w:r>
        <w:t>对于这一次唐鹏要与机车党的人进行比赛，南宫炎也是事先通知过龙昊一声的，只是在龙昊听见了之后，也是非常的有着兴趣的，因为他觉得，对于南宫炎和唐鹏他们这些高级特工们来说，机车比赛这个东西，就像是小儿科一般的容易，毕竟对于龙昊当初在林熠辰的那个案子时，所驾驶着的跑车所展现出来的绝技，就已经是断定了他们身为了高级特工，这些东西，也是应该要具备的。</w:t>
      </w:r>
    </w:p>
    <w:p/>
    <w:p>
      <w:r>
        <w:t>而且，在这一次唐鹏要参加机车比赛，他认为也是可行的，毕竟在当唐鹏和南宫炎他们两个人来到了青云市之后，除了帮助龙昊一起破案以外，一般都是没有什么事情可做的，所以，在这个时候，唐鹏想要去参加机车比赛这件事儿，他也是觉得可行的。</w:t>
      </w:r>
    </w:p>
    <w:p/>
    <w:p>
      <w:r>
        <w:t>正好也是可以让那小子去展示一下自己的车技究竟是有着多么的强大了。</w:t>
      </w:r>
    </w:p>
    <w:p/>
    <w:p>
      <w:r>
        <w:t>只不过，由于今天他还需要跟着洛倾城一起去外面谈一些事情，也是没有可以去观看唐鹏的机车比赛了，所以，在这个时候，他也只能够是给南宫炎发送了一条短信过去，便是直接的开始去工作了。</w:t>
      </w:r>
    </w:p>
    <w:p/>
    <w:p>
      <w:r>
        <w:t>南宫炎在收到了之后，也是无奈地苦笑了笑，便是没有再将视线留意在了手机上面。</w:t>
      </w:r>
    </w:p>
    <w:p/>
    <w:p>
      <w:r>
        <w:t>而是抬起了头往下看去，就看着唐鹏这个时候，已经是驾驶着他的那辆新机车停放在了赛道上面，只等待着裁判的一声令响，他们就可以开始一触即发的进行比赛了！</w:t>
      </w:r>
    </w:p>
    <w:p/>
    <w:p>
      <w:r>
        <w:br w:type="page"/>
      </w:r>
    </w:p>
    <w:p>
      <w:pPr>
        <w:pStyle w:val="Heading1"/>
      </w:pPr>
      <w:r>
        <w:t>第六卷  暴露  第四百六十五章  机车比赛2</w:t>
      </w:r>
    </w:p>
    <w:p>
      <w:r>
        <w:t>在这期间，南宫炎很明显的看见了唐鹏此刻的眼神是有着多么的专注地，也正是因为唐鹏有着如此地专注力，才使得了他当初能够顺利地考进特工总部学院进入到了特工总部里面，成为了一名高级特工。</w:t>
      </w:r>
    </w:p>
    <w:p/>
    <w:p>
      <w:r>
        <w:t>所以，在当这个时候，南宫炎发现了唐鹏的眼眸当中就像是清澈见底一般，完全看不到任何的东西时，他也是明白了唐鹏这一次，是真的想要让那些年轻气盛的机车党们看一看他们的厉害的。</w:t>
      </w:r>
    </w:p>
    <w:p/>
    <w:p>
      <w:r>
        <w:t>同样的，他也是能够理解的到，这是唐鹏想要让他和龙昊一起瞧一瞧现在的他，是有着多么的努力，多么的努力在追赶着他们两个。</w:t>
      </w:r>
    </w:p>
    <w:p/>
    <w:p>
      <w:r>
        <w:t>砰！</w:t>
      </w:r>
    </w:p>
    <w:p/>
    <w:p>
      <w:r>
        <w:t>在当裁判员手中的手枪朝着天空中开了一枪的时候，比赛，也是正式的开始了。</w:t>
      </w:r>
    </w:p>
    <w:p/>
    <w:p>
      <w:r>
        <w:t>那种嗡嗡嗡的声音，也是立刻的响彻在了整个赛道和观众台这边，就像是它们那些机车是在宣誓着什么。</w:t>
      </w:r>
    </w:p>
    <w:p/>
    <w:p>
      <w:r>
        <w:t>这一次参加比赛的，一共有十名机车手，当然了，唐鹏也是算了进去的。</w:t>
      </w:r>
    </w:p>
    <w:p/>
    <w:p>
      <w:r>
        <w:t>虽然机车党的人至今为止都是没有查明唐鹏的真实身份究竟是不是一名机车党里面的机车手，但是由于昨天唐鹏竟然是敢对着他们机车党的人说那样的话，那么他们也是自然不能够忍耐下去的。</w:t>
      </w:r>
    </w:p>
    <w:p/>
    <w:p>
      <w:r>
        <w:t>在当嗡嗡嗡的声音响了一两秒之后，赛道上面，也是一下子就穿梭了十道影子过去的，很显然，南宫炎看着唐鹏所驾驶着的那辆蓝色外壳的机车，时速已经是接近到了最大马力。</w:t>
      </w:r>
    </w:p>
    <w:p/>
    <w:p>
      <w:r>
        <w:t>并且，从他这边，就能够听得到由那辆蓝色机车发出来的噪声声响。</w:t>
      </w:r>
    </w:p>
    <w:p/>
    <w:p>
      <w:r>
        <w:t>可见这个时候，唐鹏是有着多么的想要展示自己的水平的。</w:t>
      </w:r>
    </w:p>
    <w:p/>
    <w:p>
      <w:r>
        <w:t>赛道上，当第二名机车手看着唐鹏所驾驶着的那辆蓝色机车一下子就冲到了他们的前面去时，也是抵着他衣领口子上面的那个对讲机冷冷地道：“后面的人快跟上来，不要让唐鹏给超过去了！”</w:t>
      </w:r>
    </w:p>
    <w:p/>
    <w:p>
      <w:r>
        <w:t>“放心好了，二哥，他赢不了我们的！”在这个时候，那名二哥身边的一辆机车的驾驶员，驾驶着机车跟了上来，扭头对着他笑道。</w:t>
      </w:r>
    </w:p>
    <w:p/>
    <w:p>
      <w:r>
        <w:t>说完之后，他也是立刻的就拧动了一下油门，机车也是瞬间的就‘嗖’的一声，就向着前面飚了过去了。</w:t>
      </w:r>
    </w:p>
    <w:p/>
    <w:p>
      <w:r>
        <w:t>而在那个名叫二哥的人看见了之后，也是嘴角渐渐地露出了一丝笑容，心想，这一次，看你怎么能够赢过我们！！！</w:t>
      </w:r>
    </w:p>
    <w:p/>
    <w:p>
      <w:r>
        <w:t>其实，对于这一次他们的比赛，也是因为他们想要让唐鹏输而已，并不是因为正常的友谊赛而开设的比赛，所以，对于最后，胜利的那一方除了唐鹏以外，究竟是谁他们也都是不会担心的。</w:t>
      </w:r>
    </w:p>
    <w:p/>
    <w:p>
      <w:r>
        <w:t>只是，对于这一点儿，他们没有想到的是，唐鹏的车技已经是可以敢上南宫炎和龙昊俩人的了，又怎么可能会输给这些年轻人呢！</w:t>
      </w:r>
    </w:p>
    <w:p/>
    <w:p>
      <w:r>
        <w:t>虽然说这是机车，但是对于机车这种玩意儿，曾经他在读大学的时候，也是从军校里面溜出去过了几天的瘾的，而在毕业之后，他也是自己买了一辆机车自己在夜晚大家都睡着了的时候，出去飙着玩的。</w:t>
      </w:r>
    </w:p>
    <w:p/>
    <w:p>
      <w:r>
        <w:t>而今天，他又怎么可能会输给那些头发各种颜色都有着的年轻人呢？</w:t>
      </w:r>
    </w:p>
    <w:p/>
    <w:p>
      <w:r>
        <w:t>此刻，唐鹏的身后，又有着一辆机车的发动机的声音迎了上来的时候，他也是立刻的就拧了一下油门，油表也像是被一个东西突然地碰撞了一下，一下子就升了上去，接近到了极致的速度。</w:t>
      </w:r>
    </w:p>
    <w:p/>
    <w:p>
      <w:r>
        <w:t>而在唐鹏的这辆机车这边，也是完全的可以看得出机车的轮胎已经是和地面的碰撞磨出了一道道的火花出来了的。</w:t>
      </w:r>
    </w:p>
    <w:p/>
    <w:p>
      <w:r>
        <w:t>而在他身后的那辆机车的驾驶员看见了之后，也是惊讶地道：“我去，这家伙不会疯了吧！速度这么高，难道他不怕死么？”</w:t>
      </w:r>
    </w:p>
    <w:p/>
    <w:p>
      <w:r>
        <w:t>是的，对于唐鹏来说，生死什么的，他早已经是经历过无数次了，又怎么可能会被一群年轻男子给比赛比输呢？</w:t>
      </w:r>
    </w:p>
    <w:p/>
    <w:p>
      <w:r>
        <w:t>此刻的他，由于机车的速度已经是达到了极致，而在前方的道路旁，唐鹏也是清楚的看见了旁边的提示杠上面出现了一个九十度拐弯的提示牌的，于是他也是双手四个手指朝着前面的刹车按了按，将机车的速度降低到了一百迈左右的时候，也是立刻的就来到了拐弯处。</w:t>
      </w:r>
    </w:p>
    <w:p/>
    <w:p>
      <w:r>
        <w:t>唐鹏一个倾斜，整个机车的车身，也是立刻的倾斜了起来，并且也是向着右边的方向，转过去了。</w:t>
      </w:r>
    </w:p>
    <w:p/>
    <w:p>
      <w:r>
        <w:t>与此同时，赛道上面，也是划出了一道美丽的弧线。</w:t>
      </w:r>
    </w:p>
    <w:p/>
    <w:p>
      <w:r>
        <w:t>嗡嗡嗡。</w:t>
      </w:r>
    </w:p>
    <w:p/>
    <w:p>
      <w:r>
        <w:t>三声噪响，蓝色机车的速度，也是又重新的提升到了两百迈以及更高，此刻的唐鹏，早已经甩掉了后面的车手们几条街的了。</w:t>
      </w:r>
    </w:p>
    <w:p/>
    <w:p>
      <w:r>
        <w:t>于是他也是将速度稳定在了两百迈左右的时速，望着眼前的风景，就当作是在享受美景一般。</w:t>
      </w:r>
    </w:p>
    <w:p/>
    <w:p>
      <w:r>
        <w:t>而在这个时候，由于当前排名在第二名的机车手看着唐鹏已经是驾驶着他的那辆机车冲到了最前面去了的时候，也是立刻的冷笑了起来。</w:t>
      </w:r>
    </w:p>
    <w:p/>
    <w:p>
      <w:r>
        <w:t>因为，对于后面的道路，可并没有前面的道路这么简单的了，毕竟，自古往来，最难的永远都会是留在最后面才会出现的。</w:t>
      </w:r>
    </w:p>
    <w:p/>
    <w:p>
      <w:r>
        <w:t>他拧动了油门，机车的速度也是顿时就从两百迈加速到了最大的时速，嗡嗡嗡的声音响彻在了整个赛道两旁，就像是有着许许多多的蚊子入侵了这个森林赛道里面一样。</w:t>
      </w:r>
    </w:p>
    <w:p/>
    <w:p>
      <w:r>
        <w:t>不过，最后面的赛道，真的就可以难得倒唐鹏吗？</w:t>
      </w:r>
    </w:p>
    <w:p/>
    <w:p>
      <w:r>
        <w:t>此刻的观众台这边，南宫炎他们这些观众，也是通过了赛道直播，看到了整个现场当中的比赛情况究竟是怎么样的一个情况。</w:t>
      </w:r>
    </w:p>
    <w:p/>
    <w:p>
      <w:r>
        <w:t>而当他看见了唐鹏这个小子竟然为了想要证明自己，竟然把机车的时速提升到了最大时速，这也是使得了南宫炎微蹙了蹙眉，心想这小子这一次不会是为了一个比赛疯掉了吧！</w:t>
      </w:r>
    </w:p>
    <w:p/>
    <w:p>
      <w:r>
        <w:t>要知道这可是刚刚才从机车*店提的机车啊！还是新车呢！</w:t>
      </w:r>
    </w:p>
    <w:p/>
    <w:p>
      <w:r>
        <w:t>唐鹏这个家伙竟然为了一个比赛，将这辆还没有完全的度过新车期的机车时速竟然第一次驾驶就提升到了最大时速，如果稍有不慎的话，那么就很可能会失控的！</w:t>
      </w:r>
    </w:p>
    <w:p/>
    <w:p>
      <w:r>
        <w:t>所以在这个时候，南宫炎也是显得了非常的着急，祈祷着唐鹏不要在后面的悬崖赛道当中，失控至自己于死亡。</w:t>
      </w:r>
    </w:p>
    <w:p/>
    <w:p>
      <w:r>
        <w:br w:type="page"/>
      </w:r>
    </w:p>
    <w:p>
      <w:pPr>
        <w:pStyle w:val="Heading1"/>
      </w:pPr>
      <w:r>
        <w:t>第六卷  暴露  第四百六十六章  夺命赛道</w:t>
      </w:r>
    </w:p>
    <w:p>
      <w:r>
        <w:t>此刻的他，正是处在了悬崖边上的一个赛道上，当他看着路标牌上面显示着这段路程当中，是有着很多弯道显示的，他也是立刻的就开始冷笑到了这样的画面的确是对他来说有着一些小儿科的现状的。</w:t>
      </w:r>
    </w:p>
    <w:p/>
    <w:p>
      <w:r>
        <w:t>虽然这里是炫耀峭壁，但是，也不能够阻止他获得第一名的佳绩，因为他很清楚的知道，虽然自己所驾驶着的机车是一个刚刚买好还没有过新车期的新车，但是，由于他在来的路上，已经是观察好了这辆车的各项操作性之后，也是并没有害怕多少的。</w:t>
      </w:r>
    </w:p>
    <w:p/>
    <w:p>
      <w:r>
        <w:t>毕竟这对于他来说，是再熟悉不过的了。</w:t>
      </w:r>
    </w:p>
    <w:p/>
    <w:p>
      <w:r>
        <w:t>唐鹏眼前前方就弯道处了，他的嘴角也是渐渐地浮现出了一丝冷笑，心想，就这样的弯道，还想要拦住我？简直是痴心妄想！</w:t>
      </w:r>
    </w:p>
    <w:p/>
    <w:p>
      <w:r>
        <w:t>虽然前方是悬崖并且也是接连的有着两三道九十度的拐弯道路，但是也并不能够造成唐鹏一丝伤害与恐惧。</w:t>
      </w:r>
    </w:p>
    <w:p/>
    <w:p>
      <w:r>
        <w:t>双手在油门上紧握了握，然后便是拧了一下，就将时速慢慢的提升到了一百五十迈、一百八十迈、两百迈的高速。</w:t>
      </w:r>
    </w:p>
    <w:p/>
    <w:p>
      <w:r>
        <w:t>而整个这条赛道上，也是能够清楚地听见他的这辆蓝色机车发动机的嗡鸣声是有着多么的响亮的。</w:t>
      </w:r>
    </w:p>
    <w:p/>
    <w:p>
      <w:r>
        <w:t>对于后面那辆车的驾驶员在听见了之后，也是非常的震惊，虽然此刻他和唐鹏的机车都是隔着有四五百米的距离的，但是由于机车的嗡鸣声本就是能够让的人在老远之处就能够听见它的发动机声音传来，也是让得了他认为唐鹏这是有着一些想要和他们机车党的人玩命的感觉了。</w:t>
      </w:r>
    </w:p>
    <w:p/>
    <w:p>
      <w:r>
        <w:t>心想，这小子，真TMD想死了是不是？竟然你这么想死，那么爷爷我就成全你！！！</w:t>
      </w:r>
    </w:p>
    <w:p/>
    <w:p>
      <w:r>
        <w:t>之后，他也是双手掌向着前面的刹车向后拉了拉，车速也是立刻的就降低到了一百迈左右的时速，因为此刻他也是即将要到了悬崖边上的九十度弯道那里了。</w:t>
      </w:r>
    </w:p>
    <w:p/>
    <w:p>
      <w:r>
        <w:t>如果他不减速行驶的话，那么就会很有可能的给他造成一定的伤害，不仅仅是对他有着一定的伤害，就连是机车，也是不能够承受的住那么大幅度的高速漂移转弯的。</w:t>
      </w:r>
    </w:p>
    <w:p/>
    <w:p>
      <w:r>
        <w:t>只是，知之者为之，不知者不为之。对于机车的正确使用，就算是机车党的成员又如何？难道唐鹏身为了一个高级特工就连机车的基础构架都不知道了么？</w:t>
      </w:r>
    </w:p>
    <w:p/>
    <w:p>
      <w:r>
        <w:t>此刻的他，看着面前的几道九十度拐弯，虽然他很清楚的知道，如果自己再不减速行驶的话，那么机车很有可能就会机毁人亡，但是有一点儿就是他们那些机车党不知道的，就是在高速行驶状态下的机车，就算是松开了油门，也还是可以自己行驶走过一段路程的，完全没有必要因为面前有着什么悬崖峭壁的阻碍就因此降低了机车的速度。</w:t>
      </w:r>
    </w:p>
    <w:p/>
    <w:p>
      <w:r>
        <w:t>所以在这个时候的他，也是拐过了第一个弯道的时候，也是立刻的就松开了拧着油门的双手，把握住了前面的刹车，并没有因此按下去，只不过是为了调节机车的平衡状态而已。</w:t>
      </w:r>
    </w:p>
    <w:p/>
    <w:p>
      <w:r>
        <w:t>并且对于这个时候，机车的嗡鸣声也是由此变得小了一些，在当面对了这样的一个环境的时候，很多人都会有着一丝紧张的情绪压制着心理的，但是由于唐鹏曾经也是有经历过这样的魔鬼弯道的超越，现在在过这样的弯道，也是变得有了一些似曾相识的画面了。</w:t>
      </w:r>
    </w:p>
    <w:p/>
    <w:p>
      <w:r>
        <w:t>嘴角轻轻地笑了笑，便是驾驶着机车穿梭在了这几个弯道当中。</w:t>
      </w:r>
    </w:p>
    <w:p/>
    <w:p>
      <w:r>
        <w:t>而在观众台这边，液晶大屏幕里面出现着的唐鹏所驾驶着的那辆蓝色机车穿梭在了那几个‘夺命赛道’上面的时候，周围的观众们也是各个都惊呼出了声音。</w:t>
      </w:r>
    </w:p>
    <w:p/>
    <w:p>
      <w:r>
        <w:t>“你看那个机车手，他会不会是疯了，在那样情况不利的状态下，还不选择减速，真的是有点儿神经病吧？”</w:t>
      </w:r>
    </w:p>
    <w:p/>
    <w:p>
      <w:r>
        <w:t>“是啊是啊，那几条可是能够堪称青云市的‘夺命赛道’的啊！都已经是这种情况了，他怎么还不选择减速呢？难道真的是要为了这个比赛，牺牲自己的生命才好？”</w:t>
      </w:r>
    </w:p>
    <w:p/>
    <w:p>
      <w:r>
        <w:t>“不不不，你们错了，你们看，虽然他的机车一直都是处在了高速状态下行驶着的，但是，你们看，他的双手并没有拧住油门，而是把握住了前面的刹车那儿的，相信他也已经是在等待着什么吧，一旦遇到了不利的状况发生的话，就会拉住刹车的吧！”</w:t>
      </w:r>
    </w:p>
    <w:p/>
    <w:p>
      <w:r>
        <w:t>“咦！说真的好像真的是这样啊！那个机车手我记得好像叫唐鹏来着，没有想到他在这样的环境之下，还能够保持这样的冷静状态，真的是不得了啊！”</w:t>
      </w:r>
    </w:p>
    <w:p/>
    <w:p>
      <w:r>
        <w:t>“若是他能够加入到我们的俱乐部当中的话，相信每届的机车冠军，都会是我们俱乐部了！”</w:t>
      </w:r>
    </w:p>
    <w:p/>
    <w:p>
      <w:r>
        <w:t>“呵呵！你就别痴心妄想了！昨天不是宣传单上面还说着唐鹏只不过是个业余的机车爱好者罢了，并不是任何俱乐部的职业机车手！”</w:t>
      </w:r>
    </w:p>
    <w:p/>
    <w:p>
      <w:r>
        <w:t>的确，在当这个男子说出了这样的话语之后，所有的观众们也是注意到了这一点，而在这个时候坐在最上面的观众台的南宫炎，也是默默地看着那个说话的年轻男子。</w:t>
      </w:r>
    </w:p>
    <w:p/>
    <w:p>
      <w:r>
        <w:t>看他的穿着打扮，应该不像是二十三四岁的男子，倒像是刚刚满二十来岁的人，因为他的发型并不是和其他机车党的成员们的发型那样，花花绿绿的，他的发型则是一头黑发，以及普通的斜刘海遮盖住了自己的脑袋。</w:t>
      </w:r>
    </w:p>
    <w:p/>
    <w:p>
      <w:r>
        <w:t>说话的样子，也是挺斯斯文文的，此刻在南宫炎的心中，就像是一个还在读着大学的大学生一样。</w:t>
      </w:r>
    </w:p>
    <w:p/>
    <w:p>
      <w:r>
        <w:t>不过由于他本人的要求实在是过于太高，也所幸没有将那名男子继续的观察了下去，而是蠕动了一下自己的唇，像是在说着一些什么，便是重新又将视线转换到了液晶大屏幕上面了。</w:t>
      </w:r>
    </w:p>
    <w:p/>
    <w:p>
      <w:r>
        <w:t>此刻的他，看着唐鹏驾驶着的那辆蓝色机车，已经是穿梭过了那个被他们那些机车党成员们说的‘夺命赛道’了，也是渐渐地快要进入下一段的赛道当中。</w:t>
      </w:r>
    </w:p>
    <w:p/>
    <w:p>
      <w:r>
        <w:t>看着唐鹏如此的成得住气，他也是觉得了现在的他，倒还真的是在这几年当中成长了起来了，也是让得了他和龙昊对他的评价，越来越高了……</w:t>
      </w:r>
    </w:p>
    <w:p/>
    <w:p>
      <w:r>
        <w:br w:type="page"/>
      </w:r>
    </w:p>
    <w:p>
      <w:pPr>
        <w:pStyle w:val="Heading1"/>
      </w:pPr>
      <w:r>
        <w:t>第六卷  暴露  第四百六十七章  不可思议的一幕</w:t>
      </w:r>
    </w:p>
    <w:p>
      <w:r>
        <w:t>最后一个赛道，也就是直线路滑的赛道。</w:t>
      </w:r>
    </w:p>
    <w:p/>
    <w:p>
      <w:r>
        <w:t>虽然对于这段的路程当中，对于唐鹏的这辆新型机车的驾驶来说，的确是有着一些难度的，但是对于现在的他来说，这些，都已经不再是困难了！</w:t>
      </w:r>
    </w:p>
    <w:p/>
    <w:p>
      <w:r>
        <w:t>他所要做的，就是全力以赴的冲过去，不论你的地面是有着多么的湿滑，弯道是有着多么的有难度，他也必须是需要去闯。</w:t>
      </w:r>
    </w:p>
    <w:p/>
    <w:p>
      <w:r>
        <w:t>机车来到了一段道路边上是，唐鹏是很明显的看清楚了夜色所展现出来道路两旁的灯光所照耀着的路标牌，看着后面距离着这里五百米的地方，有着一个一百八十度的大拐弯时，他的表情也是瞬间就变得惊讶了起来。</w:t>
      </w:r>
    </w:p>
    <w:p/>
    <w:p>
      <w:r>
        <w:t>淡淡地道：“这些小伙子是不是早就料到了我会是第一个就给我设下了这样的道路来让我过？”</w:t>
      </w:r>
    </w:p>
    <w:p/>
    <w:p>
      <w:r>
        <w:t>“不过，就算是这样，难道真的能够难倒我么？”</w:t>
      </w:r>
    </w:p>
    <w:p/>
    <w:p>
      <w:r>
        <w:t>尽管前方的道路全部都是一片湿滑，而距离着唐鹏的机车两公里处的方向的驾驶员看着唐鹏已经是开着机车到达了那个地方，他也是同样的露出了一丝邪笑。</w:t>
      </w:r>
    </w:p>
    <w:p/>
    <w:p>
      <w:r>
        <w:t>心中也是想着，等会儿看你的那个一百八十度大拐弯处那段道路怎么过！</w:t>
      </w:r>
    </w:p>
    <w:p/>
    <w:p>
      <w:r>
        <w:t>他这么想的原因，也正是因为他早就已经是知道了那段道路那边不仅仅是一百八十度大拐弯的考验，而且对于那段赛道上，全部都是积满了很多水渍的，如果说要让机车高速状态下通过那段赛道的话，那是完全不可能的事情，至少对于唐鹏这个业余爱好者来说，他想要通过那段赛道，基本上是不可能实现的。</w:t>
      </w:r>
    </w:p>
    <w:p/>
    <w:p>
      <w:r>
        <w:t>就连是他们机车党的成员们，也都是只有着高级教练级别的机车党成员才能够勉强通过。</w:t>
      </w:r>
    </w:p>
    <w:p/>
    <w:p>
      <w:r>
        <w:t>就唐鹏，一个业务爱好者竟然敢来和他们挑战这种机车党比赛，简直就是一个笑话。</w:t>
      </w:r>
    </w:p>
    <w:p/>
    <w:p>
      <w:r>
        <w:t>想着想着，他也是双手握紧了油门，机车的速度也是顿时的就‘嗖’的一声跟了上去！</w:t>
      </w:r>
    </w:p>
    <w:p/>
    <w:p>
      <w:r>
        <w:t>嗡嗡嗡。</w:t>
      </w:r>
    </w:p>
    <w:p/>
    <w:p>
      <w:r>
        <w:t>几百米处，后面的机车驾驶员们就已经是能够清楚的听见机车发动机所发动出来的轰鸣声是有着多么的暴躁的！</w:t>
      </w:r>
    </w:p>
    <w:p/>
    <w:p>
      <w:r>
        <w:t>而在这个时候的他们，也是同样的拧动了一下自己的油门，机车的速度也是瞬间的就提升了上去。</w:t>
      </w:r>
    </w:p>
    <w:p/>
    <w:p>
      <w:r>
        <w:t>嗡嗡嗡的声音，也是响彻在了这片森林赛道当中。</w:t>
      </w:r>
    </w:p>
    <w:p/>
    <w:p>
      <w:r>
        <w:t>将整片森林里面的鸟儿和动物们，全部的都有着一种开心狂躁的状态当中。</w:t>
      </w:r>
    </w:p>
    <w:p/>
    <w:p>
      <w:r>
        <w:t>唐鹏这边，已经是即将要达到了一百八十度大拐弯这边了，尽管前方的道路原本是一片漆黑的，但是在两旁灯光的照射之下，也是显得了驾驶员能够清楚的看见前方的路况究竟是一个什么样子的，不过这一点儿，难道就真的可以难得倒他么？</w:t>
      </w:r>
    </w:p>
    <w:p/>
    <w:p>
      <w:r>
        <w:t>当然不可能。</w:t>
      </w:r>
    </w:p>
    <w:p/>
    <w:p>
      <w:r>
        <w:t>眼看着即将要抵达了拐弯处的他，也是嘴角轻笑了笑之后，便是双手握紧了油门，机车的速度随着发动机的轰鸣声，再次的变得大声了起来。</w:t>
      </w:r>
    </w:p>
    <w:p/>
    <w:p>
      <w:r>
        <w:t>而机车的速度，也是变得越来越快，越来越快！</w:t>
      </w:r>
    </w:p>
    <w:p/>
    <w:p>
      <w:r>
        <w:t>快到了唐鹏能够清楚的感觉到自己经过的道路两旁的花花草草都已经是看不见了一般，虽然整个赛道当中，道路是极其明亮的，但是由于水渍的影响，使得了这条一百八十度大拐弯的赛道有着一些阴黑阴黑的。</w:t>
      </w:r>
    </w:p>
    <w:p/>
    <w:p>
      <w:r>
        <w:t>在所有的驾驶员看着面前即将要抵达的一百八十度大拐弯的赛道时，眉头也是不禁紧蹙了起来，心中，也是想着前面的赛道当中，到底还有着多少危险？</w:t>
      </w:r>
    </w:p>
    <w:p/>
    <w:p>
      <w:r>
        <w:t>屏幕里，南宫炎清楚的看着唐鹏已经是抵达到了一百八十度大拐弯的赛道当中了，并且也是清楚的看见了唐鹏的机车并没有丝毫的减速之分，眉头也是紧蹙了起来，毕竟，前方那个拐弯，如果机车在高速行驶的状态下过那样的弯道的话，十有八九是会有着生命危险的。</w:t>
      </w:r>
    </w:p>
    <w:p/>
    <w:p>
      <w:r>
        <w:t>毕竟，这可不是跑车，机车和跑车之间，也还是有着很大的区别的，所以在这个时候，南宫炎心中所想要表达的，并不是因为唐鹏一直都是领先第一名的成绩，而是想着，如果唐鹏再不减速行驶的话，那么在过弯道的时候，很有可能就会出现生命危险。</w:t>
      </w:r>
    </w:p>
    <w:p/>
    <w:p>
      <w:r>
        <w:t>只是，对于这个时候的唐鹏，在当他看着距离着一百八十度拐弯的地方还只剩下了不到三十米的距离时，他也是将双手直接的伸展开来，把握住了刹车，猛地一抓下去，机车的速度顿时降低了下来。</w:t>
      </w:r>
    </w:p>
    <w:p/>
    <w:p>
      <w:r>
        <w:t>而在这个时候，如果他不好好掌控住机车的平衡性的话，那么就会很有可能会连车带人一起像前面的山谷当中倾过去。</w:t>
      </w:r>
    </w:p>
    <w:p/>
    <w:p>
      <w:r>
        <w:t>减速了之后的机车，南宫炎也是立刻的就双脚踩在了地面上，在当他扎根住之后，他也是迅速的将机车的车身连同着他整个人的身体一并转了一个身，期间所花费的时间，仅仅只是十秒钟不到的样子。</w:t>
      </w:r>
    </w:p>
    <w:p/>
    <w:p>
      <w:r>
        <w:t>在将车身稳定在了地面上后，他也是立刻的坐上了车，然后双脚把控住机车发动机的车身两旁的外壳之后，也是双手拧住了油门，然后便是将机车的速度从零提升到了一百迈两百迈，以至最高时速。</w:t>
      </w:r>
    </w:p>
    <w:p/>
    <w:p>
      <w:r>
        <w:t>而在这十秒钟左右的时间里，原本距离着唐鹏有着两公里的那名驾驶员，此刻看着面前只有不到五百米的唐鹏在过弯道的时候，立刻的将机车的速度降低了下来，并且也是很快溜的站在了地面上将车身扭转了一个方向后，也是大吃了一惊的，心中也是想着，还可以这样？</w:t>
      </w:r>
    </w:p>
    <w:p/>
    <w:p>
      <w:r>
        <w:t>虽然说对于现在这个时候，距离着终点也并不是特别的远了，但是当唐鹏驾驶着机车通过了这样的一条赛道之后，那么距离着终点处，也就仅仅是只剩下了不到五百米的距离了，并且对于他开的时速如此之快，那么第一名这个获胜者，最后也肯定是会在他的手中了！</w:t>
      </w:r>
    </w:p>
    <w:p/>
    <w:p>
      <w:r>
        <w:t>观众台上的观众们看着唐鹏顺利的通过了那个一百八十度大转弯的赛道之后，也是惊呼了起来，因为对于唐鹏随机应变的能力，真的是太强了，此刻的他们，也是兴奋的看着那个通往他们这边的赛道里，渐渐地出现了一个灯光，而在那灯光上面的人，也正是那第一名的机车驾驶员唐鹏。</w:t>
      </w:r>
    </w:p>
    <w:p/>
    <w:p>
      <w:r>
        <w:t>看着他正往观众台的终点处这么驾驶过来，有着一些年轻人，早已经是走下了观众台站在了赛道两旁举着荧光棒挥舞着，高呼着唐鹏的名字！</w:t>
      </w:r>
    </w:p>
    <w:p/>
    <w:p>
      <w:r>
        <w:br w:type="page"/>
      </w:r>
    </w:p>
    <w:p>
      <w:pPr>
        <w:pStyle w:val="Heading1"/>
      </w:pPr>
      <w:r>
        <w:t>第六卷  暴露  第四百六十八章  一番话，一生情</w:t>
      </w:r>
    </w:p>
    <w:p>
      <w:r>
        <w:t>嗡嗡！</w:t>
      </w:r>
    </w:p>
    <w:p/>
    <w:p>
      <w:r>
        <w:t>两声发动机的轰鸣声响在了赛道上面之后，也是立刻的就将机车的速度提升到了极致，然后机车便是冲着观众席那边一鸣而去了。</w:t>
      </w:r>
    </w:p>
    <w:p/>
    <w:p>
      <w:r>
        <w:t>在当唐鹏的蓝色机车抵达过了红色分界线之后，整个观众台上面的人，也是全部都沸腾了起来，并且在这个时候，更是有着好几名崇拜唐鹏机车车技的年轻男女们围了过去。</w:t>
      </w:r>
    </w:p>
    <w:p/>
    <w:p>
      <w:r>
        <w:t>这样的一幕，落入到了南宫炎的眼里之后，他也是替唐鹏感到了非常的欣慰，并且对于他顺利拿下了这一次机车党比赛的冠军，也是有着很大的满意感的。</w:t>
      </w:r>
    </w:p>
    <w:p/>
    <w:p>
      <w:r>
        <w:t>毕竟这样一来，也是可以教训一下那些年轻的机车党成员们在街道上面胡乱驾驶机车上街道的现象了。</w:t>
      </w:r>
    </w:p>
    <w:p/>
    <w:p>
      <w:r>
        <w:t>其实对于他们这一次的赌注，就是为了不让机车党们随意的进入市区街道上面的。其中也是将夜晚不能够随便驾驶机车进入街道范围内打扰民众睡觉这一现象的。</w:t>
      </w:r>
    </w:p>
    <w:p/>
    <w:p>
      <w:r>
        <w:t>要知道，这可是有着很大程度上面的一种让人感到了晚上睡着睡着的时候，就听见了嗡嗡嗡的声音，非常的反感的。</w:t>
      </w:r>
    </w:p>
    <w:p/>
    <w:p>
      <w:r>
        <w:t>所以，其实这一次唐鹏之所以参加机车党比赛的原因，也就是为了拿下胜利，以来让机车党成员晚上不要随意的在街道上面驾驶机车了。</w:t>
      </w:r>
    </w:p>
    <w:p/>
    <w:p>
      <w:r>
        <w:t>在当唐鹏跳下了机车之后，也是由于自己被一群人围成了一个圈很反感的，努力的用自己的双手向着两边扬手，这才使得了道路开始有着一些通畅了。</w:t>
      </w:r>
    </w:p>
    <w:p/>
    <w:p>
      <w:r>
        <w:t>快速地来到了机车党主席这边，他也是望着机车党的主席林霄道：“嘿！这场比赛我赢了，拿下了胜利，是不是你们机车党就是要履行承诺了？”</w:t>
      </w:r>
    </w:p>
    <w:p/>
    <w:p>
      <w:r>
        <w:t>林霄看着站台下面的唐鹏对着自己说话的时候，他也是感到了非常的敬佩唐鹏今天所展现出来的车技，要知道，前面那段连续三段九十度的转弯处，可以说算得上是给予了他们对唐鹏的一个考验，没有想到这么快的就冲过去了。</w:t>
      </w:r>
    </w:p>
    <w:p/>
    <w:p>
      <w:r>
        <w:t>并且也是在裁判一声枪响之后，将自己落后于很多机车的车辆加速到了第一名首位这样的成绩，也是让得了他有着一些想不通这小子究竟是在玩命还是他的真正水平？</w:t>
      </w:r>
    </w:p>
    <w:p/>
    <w:p>
      <w:r>
        <w:t>不过即使是这样，在当唐鹏抵达到了最后的那道180度大拐弯的时候，才是使得了林霄觉得非常的惊讶的，毕竟对于那个时候的他，也是认为唐鹏可能会过不去了的，可是他没有想到的是，唐鹏这小子竟然迅速的将机车的速度降了下来，然后也是快速地扭转了一下车身的方向，然后便是重新驶上了赛道上，最终抵达了终点。</w:t>
      </w:r>
    </w:p>
    <w:p/>
    <w:p>
      <w:r>
        <w:t>这样的一幕，就连是他，也是不敢在那么高速度的情况下，驾驶着机车那样行驶调转方向的，毕竟赛道上面，可是非常的危险的。</w:t>
      </w:r>
    </w:p>
    <w:p/>
    <w:p>
      <w:r>
        <w:t>只是，当他看见了唐鹏就是那样轻轻松松的将机车的方向扭转过来了之后，并且时间上面多多少少也至少不过是十秒钟的时间，这就更加使得了他觉得这一次的比赛，真的是让他们输的太彻底了！</w:t>
      </w:r>
    </w:p>
    <w:p/>
    <w:p>
      <w:r>
        <w:t>根本就没有一点儿能够挽回的余地可留，因为在这比赛当中，唐鹏始终都是没有将机车的速度降低下来了，除了过一百八十度大拐弯的时候，那是几秒钟的时间里，他将速度降低了下来，就此之外，再也找不到他将速度降低下来的任何理由。</w:t>
      </w:r>
    </w:p>
    <w:p/>
    <w:p>
      <w:r>
        <w:t>就连是以往他们都一直觉得最难缠的水泥地那段，他也是没有将机车的速度降低下来，只是保持了一个高速度匀速的状态下冲过那段赛道的。</w:t>
      </w:r>
    </w:p>
    <w:p/>
    <w:p>
      <w:r>
        <w:t>这就更加的是让得了他觉得，唐鹏这小子的车技，真的是比他们在场的任何一个人都要好的多！</w:t>
      </w:r>
    </w:p>
    <w:p/>
    <w:p>
      <w:r>
        <w:t>当然了，如果他知道南宫炎也在的话，那么对于这一次，他也是一定不会这么肯定地认为，唐鹏就是最厉害的那一个。</w:t>
      </w:r>
    </w:p>
    <w:p/>
    <w:p>
      <w:r>
        <w:t>坐在主席台上的他思考了一会儿之后，便是道：“行，我答应你就是了！但是有一点儿，你必须是要如实的回答我，可否？”</w:t>
      </w:r>
    </w:p>
    <w:p/>
    <w:p>
      <w:r>
        <w:t>林霄此刻看着唐鹏的双眸，而唐鹏自然的也是不可能会畏惧由他眼神所带来的恐怖的，对视上了一会儿之后，盯着他道：“好，当然可以了！”</w:t>
      </w:r>
    </w:p>
    <w:p/>
    <w:p>
      <w:r>
        <w:t>“当初为什么我们机车党的成员一再邀请你，你为什么就不加入我们机车党俱乐部里面来？”林霄点了点头，表示了自己非常的满意，正色道：“况且，我们机车党也是强调过了，只要你加入了我们的机车党俱乐部，你想要任选什么职位，随你挑，而且待遇也是非常的雄厚，你为什么要拒绝掉？”</w:t>
      </w:r>
    </w:p>
    <w:p/>
    <w:p>
      <w:r>
        <w:t>南宫炎听着机车党主席林霄这么说着的时候，眉头也是微蹙了蹙，毕竟对于现在这个时候，若是还按照那样的方式解释下去的话，那么势必是会引起机车党成员的怀疑的。</w:t>
      </w:r>
    </w:p>
    <w:p/>
    <w:p>
      <w:r>
        <w:t>所以，对于现在，只能够是看唐鹏需要怎么去和林霄等人解释了。</w:t>
      </w:r>
    </w:p>
    <w:p/>
    <w:p>
      <w:r>
        <w:t>唐鹏早就料到了林霄在看着自己拿到了冠军之后，会这么问的，所以对于这个问题，他也是老早就有了防备了，看了看周围的一片天空，道：“你们看，这大江南北的风景，多么的优美，多么的自然，其实说真的，我是一个不愿意被任何权势束缚之人，所以，我觉得机车党并不适合我，而我，也是一个喜欢自由自在的人，所以，我想，就算是你们开出天价的条件，我也是不会皱一下眉头的！”</w:t>
      </w:r>
    </w:p>
    <w:p/>
    <w:p>
      <w:r>
        <w:t>他这样的一句话在说出来了之后，周围的年轻人们在听了之后，也是纷纷地点头称赞到的，毕竟对于他们现在的这个年龄段，之所以选择机车这样的赛车类型的工作，也正是因为他们只想要让自己的快乐，停留在机车赛车加速的那几秒钟之间。</w:t>
      </w:r>
    </w:p>
    <w:p/>
    <w:p>
      <w:r>
        <w:t>因为对于那几秒钟的时间，无非是他们处在了一个最快乐的阶段，所以，他们当初选择了机车！</w:t>
      </w:r>
    </w:p>
    <w:p/>
    <w:p>
      <w:r>
        <w:t>而在这个时候，南宫炎看着唐鹏竟然这样说着，也是有着一些欣慰的，要知道，对于以前，唐鹏这小子肯定是不会这么说话的，但是对于现在，他能够说出如此的话语，还真的是让得了他有着一些觉得，这几年来，看来他的确是成长了不少！</w:t>
      </w:r>
    </w:p>
    <w:p/>
    <w:p>
      <w:r>
        <w:br w:type="page"/>
      </w:r>
    </w:p>
    <w:p>
      <w:pPr>
        <w:pStyle w:val="Heading1"/>
      </w:pPr>
      <w:r>
        <w:t>第六卷  暴露  第四百六十九章  展开对青云帮的行动</w:t>
      </w:r>
    </w:p>
    <w:p>
      <w:r>
        <w:t>最近这一段时间，龙昊一直都是将重点划分在了林志刚那边的，虽然他每天都是需要跟着洛倾城一同去青云公司上班，但是他的组织能力，还是有着一些的。</w:t>
      </w:r>
    </w:p>
    <w:p/>
    <w:p>
      <w:r>
        <w:t>此刻，不仅仅是南宫炎唐鹏苏旭三人加入到了他的这个队伍里来，就连是京城那边，也是派了好几个特工过来会和的况且，加上了唐鹏最近在青云市里认识的那些哥们儿们，也是非常的愿意参与这一次的活动的。</w:t>
      </w:r>
    </w:p>
    <w:p/>
    <w:p>
      <w:r>
        <w:t>毕竟林志刚所做的那些事情，虽然他并没有对外公布出去，但是由于这一次的确是让得了他们开始有着一些感到了恐惧感，索性，那些哥们儿们，也都是将自己的正义感拿了出来，跟着唐鹏南宫炎他们一起干了。</w:t>
      </w:r>
    </w:p>
    <w:p/>
    <w:p>
      <w:r>
        <w:t>而在这个时候，他们的总数，已经是有了一百一十个人了，此刻的他们，全部都是集中在了一个四合院里的。</w:t>
      </w:r>
    </w:p>
    <w:p/>
    <w:p>
      <w:r>
        <w:t>至于青云市为什么会有着四合院，这也是因为这个四合院正是青云市的特工总部的一个小支部地点。</w:t>
      </w:r>
    </w:p>
    <w:p/>
    <w:p>
      <w:r>
        <w:t>在这个位置当中，一般都是很少有人经过的，所以，对于这一次，他们也就是将地点选择在了这个四合院里。</w:t>
      </w:r>
    </w:p>
    <w:p/>
    <w:p>
      <w:r>
        <w:t>此刻，南宫炎和唐鹏俩人站在了台上，看着面前的兄弟们，也是充满了很大的信心，相信这一次的事情，他们肯定是能够拿捏下来的！</w:t>
      </w:r>
    </w:p>
    <w:p/>
    <w:p>
      <w:r>
        <w:t>而对于苏旭，则是站在了一侧，看着南宫炎和唐鹏他们俩人正在思考着一些问题的时候，他也是觉得，这一次，只要是他们有机会开始进攻的话，那么他们肯定是要在第一时间里，攻进去的！</w:t>
      </w:r>
    </w:p>
    <w:p/>
    <w:p>
      <w:r>
        <w:t>因为对于这段时间，他们也是得到了苏叶的小道消息说，林志刚的那个计划，就快要得逞了，所以让他们必须加快节奏的进行起来。</w:t>
      </w:r>
    </w:p>
    <w:p/>
    <w:p>
      <w:r>
        <w:t>至于现在这个时候，南宫炎和唐鹏俩人也是在讨论着如果他们有着机会进攻的话，那么他们该是要怎么进行对战！</w:t>
      </w:r>
    </w:p>
    <w:p/>
    <w:p>
      <w:r>
        <w:t>毕竟，对于林志刚那边的势力，也是比较的厉害的，在京城四大帮派中，他们的军火，可是一直都是处于首位的，如果特工总部要和青云帮开战的话，那么也是需要有着龙昊内应的帮忙与苏叶的内外结合，才能够顺利的攻打下去。</w:t>
      </w:r>
    </w:p>
    <w:p/>
    <w:p>
      <w:r>
        <w:t>不然的话，想要攻打青云帮，宛如登天一般难。</w:t>
      </w:r>
    </w:p>
    <w:p/>
    <w:p>
      <w:r>
        <w:t>只是，南宫炎这个时候看着唐鹏一脸严肃的模样，也是无奈地摇了摇头，道：“要不这样吧！我这么久带着一些弟兄们把守在青云市的周围，静观其变。如果一旦有事请的话，那么你在外面也是好接应我们的！”</w:t>
      </w:r>
    </w:p>
    <w:p/>
    <w:p>
      <w:r>
        <w:t>“现在唯一的办法，也只能够是这样了！”唐鹏双手叉腰，无奈地道：“但是问题是，青云帮如果林志刚那里一旦加强了防守状态的话，那么可是很容易就发现你们的，别看青云帮那边全是山区好隐蔽，但是也是有着很多的领土，都是属于他们的管辖范围！”</w:t>
      </w:r>
    </w:p>
    <w:p/>
    <w:p>
      <w:r>
        <w:t>“况且，这段时间林志刚的婚礼日期也是快要到了的，如果我们一旦对那片地域加强防守的话，那么肯定是会引起他们的注意的，而这样一来的话，对于我们来说，就极为的不利了啊！”</w:t>
      </w:r>
    </w:p>
    <w:p/>
    <w:p>
      <w:r>
        <w:t>“唉！”南宫炎无奈地叹了一口气儿，然后扭头看向了身边的那一群弟兄们都是矗立在那儿静静的盯着眼睛看着他们俩，他也是感到了非常的无奈，继续地道：“那有什么办法呢！相信龙昊和苏叶长老也一定是会在青云帮内弄清楚情况及时告诉我们的！”</w:t>
      </w:r>
    </w:p>
    <w:p/>
    <w:p>
      <w:r>
        <w:t>唐鹏看着南宫炎提到了苏叶长老，他也是顿时的将视线看向了苏旭，对于苏旭这个人，他也还是挺信任于他的，毕竟是龙昊的徒弟，但是有着一点儿的就是，青云帮如果内部一旦加强了防守的话，那么苏叶若是想要告诉他们情况，那就是真的有着很大的难度了。</w:t>
      </w:r>
    </w:p>
    <w:p/>
    <w:p>
      <w:r>
        <w:t>而在这个时候，苏旭也是注意到了唐鹏的目光传来了的，只不过对于他的这个目光，苏旭也是感到了非常的无助，表情当中，就可以看得出他在心里是思考着什么的。</w:t>
      </w:r>
    </w:p>
    <w:p/>
    <w:p>
      <w:r>
        <w:t>唐鹏想了一会儿之后，于是也是看着南宫炎，道：“行吧，那竟然这样的话，你就带着总部过来的十个弟兄们一起去青云帮外围守着吧！”</w:t>
      </w:r>
    </w:p>
    <w:p/>
    <w:p>
      <w:r>
        <w:t>“不需要那么多人，其实只需要五个就够了！”南宫炎当即正色道：“那么多人的话，我怕管理方面有着一些难管，然后这一次还有着那么多的青云市兄弟加入，我想你最好也还是带着五个从总部过来的弟兄们一起管理一下那些其他的青云市兄弟们吧！这样一来的话，我们也好在开战的时候，进行冲击！”</w:t>
      </w:r>
    </w:p>
    <w:p/>
    <w:p>
      <w:r>
        <w:t>唐鹏看着南宫炎这样说着，他也是点了点头，然后正色地道：“对了，这一次行动，青云市警方那边，知道了这件事情了么？”</w:t>
      </w:r>
    </w:p>
    <w:p/>
    <w:p>
      <w:r>
        <w:t>“放心好了，我已经是让苏旭秘密通知了唐紫依李元博警官他们了！”南宫炎点头保证道：“相信他们这个时候，也正是在组织着这一次的行动了吧！”</w:t>
      </w:r>
    </w:p>
    <w:p/>
    <w:p>
      <w:r>
        <w:t>南宫炎说的话的确没错，因为对于这一次的行动，唐紫依他们其实早就已经是看出了一点弊端来了的，只是在他们没有得到确切的证据之后，并不能够展开对林志刚的抓捕。</w:t>
      </w:r>
    </w:p>
    <w:p/>
    <w:p>
      <w:r>
        <w:t>况且这阵子，整个青云帮里，也都是在忙着林志刚大婚的事情，虽然说都很忙，他们的防守肯定是会弱小一些的，但是由于林志刚的加强管理，也是让得了青云帮内，防守戒备都很森严。</w:t>
      </w:r>
    </w:p>
    <w:p/>
    <w:p>
      <w:r>
        <w:t>所以在今天，他们接到了苏旭的确切情报之后，也是展开了这一次对青云帮那边的人进攻的组织。</w:t>
      </w:r>
    </w:p>
    <w:p/>
    <w:p>
      <w:r>
        <w:t>此刻，李元博和唐紫依两人，也正是站在了一个大会议室厅里面的角落边，听着局长以及各个部门的领导们的吩咐。</w:t>
      </w:r>
    </w:p>
    <w:p/>
    <w:p>
      <w:r>
        <w:t>“这个林志刚，看来真的是隐藏的挺深的啊！这个事情我们一点儿都查不到，这一次京城特工总部的特工们一去了之后，就查到了这些，也还真的是挺厉害的！”</w:t>
      </w:r>
    </w:p>
    <w:p/>
    <w:p>
      <w:r>
        <w:t>“是啊，龙昊这个人一开始我就觉得有着一些不对劲儿，竟然没有想到他会是特工总部的高级特工组的组长！真的是太让我们意外了！！！”</w:t>
      </w:r>
    </w:p>
    <w:p/>
    <w:p>
      <w:r>
        <w:br w:type="page"/>
      </w:r>
    </w:p>
    <w:p>
      <w:pPr>
        <w:pStyle w:val="Heading1"/>
      </w:pPr>
      <w:r>
        <w:t>第六卷  暴露  第四百七十章  局长的决定</w:t>
      </w:r>
    </w:p>
    <w:p>
      <w:r>
        <w:t>就连现在，龙昊身为了特工总部的高级特工，也还是让得了整个青云市警车局里面的警察们感到了非常的不可思议，每当他们提起了龙昊的事情之后，他们也是全部都会议论纷纷的。</w:t>
      </w:r>
    </w:p>
    <w:p/>
    <w:p>
      <w:r>
        <w:t>毕竟，作为了一名高级特工，他不仅仅是在执行任务这一方面，让得了他们感到非常的不可思议，就连是在商业界上面，也是享有着很大的能力的。</w:t>
      </w:r>
    </w:p>
    <w:p/>
    <w:p>
      <w:r>
        <w:t>所以，在这个时候，警察局会议室里，也是有着许多警察都在议论着龙昊这个人的。</w:t>
      </w:r>
    </w:p>
    <w:p/>
    <w:p>
      <w:r>
        <w:t>而在这个时候，局长叶铭看着众人的心思全部都是花在了龙昊的身上去了，也是显得非常的无奈，走到了桌前敲了敲桌子，然后大声地道：“我叫你们是一起过来讨论如何对付青云帮制造秘密基地的事儿的，你们现在倒好，直接的给我讨论了起来龙昊了？像什么话！！！”</w:t>
      </w:r>
    </w:p>
    <w:p/>
    <w:p>
      <w:r>
        <w:t>众人看着局长发怒了之后，也是瞬间的闭住了自己的嘴，望着最前面距离着投影仪那边最近的局长，心中也是拿不定主意。</w:t>
      </w:r>
    </w:p>
    <w:p/>
    <w:p>
      <w:r>
        <w:t>毕竟，对于林志刚这个人，他在社会上面，已经是有着非常不错的成就了，就连是市区领导们见到了他，也是要退让三分的，而现在让他们来讨论如何对付林志刚，这难道不就是比让他们查一堆案子还要难的多么？</w:t>
      </w:r>
    </w:p>
    <w:p/>
    <w:p>
      <w:r>
        <w:t>众人皱着眉头望着局长，叶铭也是感到了非常的无奈的，看了一眼站在左边靠墙的李元博和唐紫依，于是扭头对着他们问道：“李队长，唐队长，你们二位，有什么好的意见么？”</w:t>
      </w:r>
    </w:p>
    <w:p/>
    <w:p>
      <w:r>
        <w:t>唐紫依看着局长叶铭问到了他们，她也是开始有着一些满意的，毕竟出了这样的案情，就应当让他们邢侦组的警察们去调查和考察这件事儿。</w:t>
      </w:r>
    </w:p>
    <w:p/>
    <w:p>
      <w:r>
        <w:t>此刻唐紫依双手抱胸的站了出来，正色道：“如果说让我们仅仅只是去争对林志刚一个人，或许我们还是有着一些能力能够针对的，但是，问题是现在我们需要面对的，是青云帮整个帮派，先不说帮主林志刚在青云市究竟是有着多么强大的影响力，就着我们第一个话题说，林志刚这一次之所以搞这么大的活动，并且也是隐瞒的这么深，是要准备干着什么？换句话说，他们这么做的目的又是什么？”</w:t>
      </w:r>
    </w:p>
    <w:p/>
    <w:p>
      <w:r>
        <w:t>她的一番话在说出了之后，也是立刻的就让得了会议室里面的领导们又重新的开始议论了起来，而在这个时候，局长叶铭看着唐紫依说出了这样的一番话出来，也是感到了非常的满意的，点了点头之后，便是埋头思考着。</w:t>
      </w:r>
    </w:p>
    <w:p/>
    <w:p>
      <w:r>
        <w:t>其实说真的，唐紫依也是没有想到，林志刚竟然是会将秘密基地建在青云帮内部里面，要知道这一次如果林志刚是想要对他们极为的不利的话，那么是完全的没有将秘密基地建在他自己的帮派里面的，毕竟对于帮内的成员只要是看见了的话，那么对于他来说，也肯定是需要有着极大的烦恼去和那些弟子们解释的。</w:t>
      </w:r>
    </w:p>
    <w:p/>
    <w:p>
      <w:r>
        <w:t>只是，他将秘密基地建在了青云帮内这么久，难道就没有一个人去察觉什么吗？</w:t>
      </w:r>
    </w:p>
    <w:p/>
    <w:p>
      <w:r>
        <w:t>毕竟，住在青云帮内部里面的弟子们，可是有着好几百人，如果真的就是他们没有发现的话，也应该是会有着相应的人去把守那个秘密基地才是啊！</w:t>
      </w:r>
    </w:p>
    <w:p/>
    <w:p>
      <w:r>
        <w:t>难道说，林志刚至始至终，都是没有让那些弟子们发现那个地方么？</w:t>
      </w:r>
    </w:p>
    <w:p/>
    <w:p>
      <w:r>
        <w:t>随后，李元博也是站了出来，正色道：“局长，这一次我们邢侦组的成员们，就先过去调查一下如何？正好我们也是可以让人在青云帮四周调查一下那个秘密基地究竟在什么地方如何？”</w:t>
      </w:r>
    </w:p>
    <w:p/>
    <w:p>
      <w:r>
        <w:t>他的这个问题，很快的就得到了局长叶铭的反对了，挥手道：“不行，青云帮那边，我们现在还是尽量的不要让林志刚发现，毕竟对于现在这个时候，如果有着哪里让得了林志刚不高兴了，那么他肯定是会和市领导说的，而且对于这次的行动，市领导那边，我也还是没有去说的，如果让得了他们知道了此事的话，那么距离林志刚知道已经被我们调查了的日子，也就不远了！”</w:t>
      </w:r>
    </w:p>
    <w:p/>
    <w:p>
      <w:r>
        <w:t>“局长说的没错，队长，其实对于这一次的行动，我们只需要是在后方做好准备就是了，因为在今天苏旭发信息给我的时候，也是说到了他们已经是在准备着开始行动了。”唐紫依在这个时候点头赞同道：“况且，对于南宫炎和苏旭他们，相信青云帮的人那边，也是不会有所察觉的，毕竟他们彼此都不认识，也只是会当作是经过那里而已。”</w:t>
      </w:r>
    </w:p>
    <w:p/>
    <w:p>
      <w:r>
        <w:t>“那我们可不可以这样？”一位年纪较长的老警员突然地站了起来，转身看着唐紫依他们说道：“就是我们现在这个时候，只是需要派几名便衣警察混进南宫炎和唐鹏他们的团队当中去，一旦他们有了消息，也好让我们的便衣警察们及时的通知我们。”</w:t>
      </w:r>
    </w:p>
    <w:p/>
    <w:p>
      <w:r>
        <w:t>他的这个问题，其实在一定意义上面，也并不是一个不好的建议，毕竟对于他们现在而言，是不能够直接的进入青云帮里面调查的，所以只能够是用这样的方式去让他们获取秘密基地的事情。</w:t>
      </w:r>
    </w:p>
    <w:p/>
    <w:p>
      <w:r>
        <w:t>而在这个时候，唐紫依听了之后，也是站在原地单手托着下巴思考了一阵子之后，她也是立刻的就若有所思地道：“按照正常的惯例来的话，应该是可以的，毕竟对于这一次的事情，我们是完全的需要有着一定的消息得手的，因为只有这样下来，我们才好对青云帮进行调查，并且我也认为，南宫炎他们应该是清楚秘密基地在哪里了的，只是手机上面一时半会儿也是说不清楚的，所以他没有告诉我。这样吧，我等会儿散完会之后打电话问问他怎么样？”</w:t>
      </w:r>
    </w:p>
    <w:p/>
    <w:p>
      <w:r>
        <w:t>“不，不需要散完会，现在直接去打电话就可以了！记住，一定要和他说清楚！”局长叶铭这个时候摆了摆手，严肃地道。</w:t>
      </w:r>
    </w:p>
    <w:p/>
    <w:p>
      <w:r>
        <w:t>唐紫依看着局长这样说着了，她也是没有办法的了，于是也是点了点头，就掏出手机离开了会议室里面走了出去，拨通了南宫炎的电话号码。</w:t>
      </w:r>
    </w:p>
    <w:p/>
    <w:p>
      <w:r>
        <w:br w:type="page"/>
      </w:r>
    </w:p>
    <w:p>
      <w:pPr>
        <w:pStyle w:val="Heading1"/>
      </w:pPr>
      <w:r>
        <w:t>第六卷  暴露  第四百七十一章  唐紫依的期望</w:t>
      </w:r>
    </w:p>
    <w:p>
      <w:r>
        <w:t>南宫炎在看着自己的手机突然地响起来了之后，他也是立刻的就掏出了手机，然后看着屏幕上面显示着的是唐紫依的名字，他也是顿时就抬头看了一眼站在自己面前的唐鹏，轻笑了笑，于是就滑动了屏幕，举起了手机。</w:t>
      </w:r>
    </w:p>
    <w:p/>
    <w:p>
      <w:r>
        <w:t>“南宫炎。”</w:t>
      </w:r>
    </w:p>
    <w:p/>
    <w:p>
      <w:r>
        <w:t>“是我，怎么了？”</w:t>
      </w:r>
    </w:p>
    <w:p/>
    <w:p>
      <w:r>
        <w:t>唐紫依听见了南宫炎的声音之后，也是立刻的就放下了心来，于是在自己的脑海当中捋了一遍思路之后，他也是立刻的就开口步入了主题，道：“我们这边有着一个想法，那就是将我们警方人员派几名便衣警察到你们当中去，如果一旦有着消息，我们也是可以尽快接应的，你看这件事儿如何？”</w:t>
      </w:r>
    </w:p>
    <w:p/>
    <w:p>
      <w:r>
        <w:t>当南宫炎听着唐紫依这样说着的时候，他也是抬头看了一下唐鹏，然后便是转头看着下面的弟兄们。</w:t>
      </w:r>
    </w:p>
    <w:p/>
    <w:p>
      <w:r>
        <w:t>如果按照这样一来的话，也不会是一个错误的选择，毕竟，对于他们这边，能够有着实力的人，也就那么十二三个人，所以最后，他也是点了点头，正色道：“嗯，可以，不过我们也同样的是有着要求的。”</w:t>
      </w:r>
    </w:p>
    <w:p/>
    <w:p>
      <w:r>
        <w:t>唐紫依听着南宫炎答应了下来，心中也是顿时的就开始欢喜了起来，于是微笑着点头道：“嗯，说吧，什么要求？”</w:t>
      </w:r>
    </w:p>
    <w:p/>
    <w:p>
      <w:r>
        <w:t>“其实对于这个要求，也并不是特别的困难。”南宫炎接着说道：“就是需要你们警方人员派过来的警察，全部都是需要有着三年工作时间期限以上的老警员，并且也是要拥有着极其敏锐的思路，能够做到对付任何逆境的情况！相信，这个要求，对于你们警察局里面的警察来说，应该不算太难吧？”</w:t>
      </w:r>
    </w:p>
    <w:p/>
    <w:p>
      <w:r>
        <w:t>他的这个要求，确实是不怎么难的，对于警察局这边的警察们来说，他们工作期限有着三年以上的老警员，真的是特别特别的多，就连是唐紫依，也是工作了大概有着四年的时间了。</w:t>
      </w:r>
    </w:p>
    <w:p/>
    <w:p>
      <w:r>
        <w:t>只不过对于这一次的行动，她并不能够参与，所以她也是没有再继续的思考下去了的。</w:t>
      </w:r>
    </w:p>
    <w:p/>
    <w:p>
      <w:r>
        <w:t>捋了捋自己的思路之后，她也是保证道：“嗯，可以，今天下午我们就派几个人过去找你们，等会儿你把位置地点发给我就是了！”</w:t>
      </w:r>
    </w:p>
    <w:p/>
    <w:p>
      <w:r>
        <w:t>“好，就这么说定了！先挂了！”南宫炎点了点头之后，便是将电话挂断了。</w:t>
      </w:r>
    </w:p>
    <w:p/>
    <w:p>
      <w:r>
        <w:t>而在这个时候，不仅仅是唐鹏和苏旭俩人，就连是台下的弟兄们，此刻也都是怀有着疑惑的眼神看着南宫炎，就像是他们很想要知道南宫炎在电话里面究竟是说了一些什么的。</w:t>
      </w:r>
    </w:p>
    <w:p/>
    <w:p>
      <w:r>
        <w:t>不过接下来，南宫炎还的确是没有让他们感到失望的，于是对着大家道：“刚才是警察局的刑侦大队副队长唐紫依打了一个电话给我，她说要派几名老警员一起过来协助我们作战，我也是答应了下来的，所以，对于明天的行动，之前我和唐鹏都已经是说的很清楚的了，跟着我一起去青云帮周边的森林里面埋伏着的人，在原基础上，再加一个人，也就是警察局那边的人。所以对于你们，也是不要过多的怀疑什么！”</w:t>
      </w:r>
    </w:p>
    <w:p/>
    <w:p>
      <w:r>
        <w:t>“虽然我也是很理解你们，肯定是第一次参与这样的警察活动，但是各位请放心，只要你们认真地跟着警察和我们几个特工们走，那就一定不会有事儿的！并且对于后面的一切行动，我也是希望你们能够听这几位特工们的安排，按计划行事，若是有着什么情况出现，记得一定要及时的向我们汇报，待会儿我们会给你们大家发放一个隐形耳机，明天的行动当中，一旦遇到了突发现状，记住一定不要冲动，先及时的汇报我们，待的我们同意或者赶到了之后，再行动也不迟！听明白了没有？！！”</w:t>
      </w:r>
    </w:p>
    <w:p/>
    <w:p>
      <w:r>
        <w:t>“是！听明白了！！！”众人异口同声地点头道。</w:t>
      </w:r>
    </w:p>
    <w:p/>
    <w:p>
      <w:r>
        <w:t>其实对于这一次的行动，他们这些人，还真的是第一次参与，不为别的，就为正义而战斗。</w:t>
      </w:r>
    </w:p>
    <w:p/>
    <w:p>
      <w:r>
        <w:t>虽然他们很清楚，在行动当中自己可能会被敌人开枪打死，但是，不论是怎么样，他们也都是不想要让社会再一次的变成黑暗，也是只有光，永远才会是让他们迎来最幸福的一幕。</w:t>
      </w:r>
    </w:p>
    <w:p/>
    <w:p>
      <w:r>
        <w:t>南宫炎看着面前的这些兄弟们各个都是准备好了作战的状态，其实他也是感到了自己开始有着一些敬佩他们的了，毕竟对于枪林弹雨的这种日中，他们能够做到一点儿都不害怕的程度。</w:t>
      </w:r>
    </w:p>
    <w:p/>
    <w:p>
      <w:r>
        <w:t>这就让得了他非常的看好他们这一群人。</w:t>
      </w:r>
    </w:p>
    <w:p/>
    <w:p>
      <w:r>
        <w:t>当然了，说实话他们的心理压力也是很大的，毕竟要保护这么多的人，如果他们一旦做错了事的话，那么他们这些特工们，也是需要第一时间赶到去为对方解除危机的。</w:t>
      </w:r>
    </w:p>
    <w:p/>
    <w:p>
      <w:r>
        <w:t>不过，纵使这一次的任务再艰难，他们这些被看作了是高级特工的特工们，也都是早已经面临好了即将需要到来的危机了，因为不论是对他们造成的伤害性是有着多么的严重，他们要做的就是，一定要努力的让这一次的任务顺利的完成了！</w:t>
      </w:r>
    </w:p>
    <w:p/>
    <w:p>
      <w:r>
        <w:t>因为他们也是知道，龙昊之所以潜伏在了青云市，也是为了等待这一天的到来的。</w:t>
      </w:r>
    </w:p>
    <w:p/>
    <w:p>
      <w:r>
        <w:t>说到龙昊，南宫炎想着，只要是他们这一次的任务开始行动了之后，相信他也是会尽快的辞去在青云帮和青云公司的任何职务吧！毕竟，他可是要保家卫国的人，而并不是坐在办公室大楼里上着班的。</w:t>
      </w:r>
    </w:p>
    <w:p/>
    <w:p>
      <w:r>
        <w:t>而在这个时候的唐鹏看着大家一切都已经是准备就绪了之后，他也是扭头对着面前站着的那个特工命令道：“小刘，你去房间里面将那些隐形耳机全部都拿出来发给大家吧！”</w:t>
      </w:r>
    </w:p>
    <w:p/>
    <w:p>
      <w:r>
        <w:t>“是！”</w:t>
      </w:r>
    </w:p>
    <w:p/>
    <w:p>
      <w:r>
        <w:t>在这样的一个时刻，南宫炎看着大家全部都是将自己的警惕性慢慢的提升了上来，也是挺欣慰的，于是看着小刘已经是将一桶隐形耳机拿了出来发给了大家，他也是对着大家解释道：“对于这个隐形耳机，它的作用只有一个，那就是和我们配对的耳机是相呼应的，如果大家到时候遇到了突发状况，只需要是说一声，我们就能够听得见了的，至于距离范围，这个隐形耳机是没有任何距离范围的，就算是你在南极北极，也都是能够清晰的听见对方的声音及他所报道的信息的。”</w:t>
      </w:r>
    </w:p>
    <w:p/>
    <w:p>
      <w:r>
        <w:br w:type="page"/>
      </w:r>
    </w:p>
    <w:p>
      <w:pPr>
        <w:pStyle w:val="Heading1"/>
      </w:pPr>
      <w:r>
        <w:t>第六卷  暴露  第四百七十二章  他们的爱情</w:t>
      </w:r>
    </w:p>
    <w:p>
      <w:r>
        <w:t>下午，当唐紫依他们那边的警察们已经是挑选好了的，于是她也是亲自开车带着他们去到了南宫炎发过来的这个位置那里，等待着他的出现了。</w:t>
      </w:r>
    </w:p>
    <w:p/>
    <w:p>
      <w:r>
        <w:t>在当他们开着车赶到了那个地方之后，也是没过五分钟，南宫炎的身影就出现在了他们一行人的视线里。</w:t>
      </w:r>
    </w:p>
    <w:p/>
    <w:p>
      <w:r>
        <w:t>南宫炎看见了他们在等着之后，也是立刻的就加快了速度跑了上去，而在这个时候，当他看着唐紫依带过来的这些老警察们个个都是有着彪悍的身材，也是不禁苦笑着摇了摇头，心想，我只是让你挑选几个身体素质好一点儿的警察过来，你挑这些身强力壮的过来干什么？</w:t>
      </w:r>
    </w:p>
    <w:p/>
    <w:p>
      <w:r>
        <w:t>不过他也只是想想而已，毕竟对于唐紫依和龙昊之间的关系究竟是怎么样的，他不敢恭维，也不想要猜测下去。</w:t>
      </w:r>
    </w:p>
    <w:p/>
    <w:p>
      <w:r>
        <w:t>对于一个成功的男人，有着三妻四妾什么的，这很正常。</w:t>
      </w:r>
    </w:p>
    <w:p/>
    <w:p>
      <w:r>
        <w:t>于是他也是思索了一会儿之后，开口道：“嗯，可以了，五个人正好合适！”</w:t>
      </w:r>
    </w:p>
    <w:p/>
    <w:p>
      <w:r>
        <w:t>“嗯，这一次的行动，也希望你们一切顺利，记住，一旦有着你们解决不了的麻烦，记得通知我。”唐紫依看着南宫炎点了点头，于是道。</w:t>
      </w:r>
    </w:p>
    <w:p/>
    <w:p>
      <w:r>
        <w:t>“放心好了，我也知道你们已经是开始在准备着的了。所以，你们就放心好了，一有情况，我一定会让你们第一时间知道的！！！”南宫炎点了点头之后，便是保证道。</w:t>
      </w:r>
    </w:p>
    <w:p/>
    <w:p>
      <w:r>
        <w:t>其实对于他的这个保证，他也是有着很大程度上面的肯定的，毕竟对于警方那边，其实也算得上是他们特工总部的一个助手了。</w:t>
      </w:r>
    </w:p>
    <w:p/>
    <w:p>
      <w:r>
        <w:t>都是为了造福人类，那么他们特工，还有着什么不一样的选择呢！</w:t>
      </w:r>
    </w:p>
    <w:p/>
    <w:p>
      <w:r>
        <w:t>简单的和唐紫依说了一些事情之后，他也是直接带着那五位老警察们转身离开了。</w:t>
      </w:r>
    </w:p>
    <w:p/>
    <w:p>
      <w:r>
        <w:t>而在唐紫依看着他们离去之后，心中也是想着，这一次的行动，能够再见到他的话，她一定要全力以赴的帮助他一起，让他也同样的知道自己的一片心意。</w:t>
      </w:r>
    </w:p>
    <w:p/>
    <w:p>
      <w:r>
        <w:t>……</w:t>
      </w:r>
    </w:p>
    <w:p/>
    <w:p>
      <w:r>
        <w:t>来到了四合院支部的南宫炎等人，他也是吩咐了一些话给那些老警察们之后，就离开了院子里面了。</w:t>
      </w:r>
    </w:p>
    <w:p/>
    <w:p>
      <w:r>
        <w:t>来到了一件独立的房子里面之后，他便是看着苏旭和唐鹏两个人正在桌子上面写着一些什么东西，于是走上了前，瞄了几眼之后，便是对着他们俩说道：“放心好了，明天的计划我那儿已经是准备了一份了的，你们等会儿拿着复印一下就可以了。”</w:t>
      </w:r>
    </w:p>
    <w:p/>
    <w:p>
      <w:r>
        <w:t>“我靠，你小子竟然敢背着我们搞独立活动？”唐鹏听了之后，顿时就不干了，抬头看着南宫炎一脸得意的模样，怒骂道。</w:t>
      </w:r>
    </w:p>
    <w:p/>
    <w:p>
      <w:r>
        <w:t>“那也是你们不对我说我才去搞得啊！况且，对于你们接下来的所作所为，你们也是不告诉我的，我干嘛要告诉你们我在干着什么的。”南宫炎一脸苦笑着的模样看着唐鹏，回道。</w:t>
      </w:r>
    </w:p>
    <w:p/>
    <w:p>
      <w:r>
        <w:t>唐鹏看着南宫炎这个模样真的是越来越恼火了，于是拿起了桌子上面的本子，然后就站了起来，一边追着南宫炎一边道：“TMD你小子有本事就给老子停下，看你爹我不好好地教训你一下？”</w:t>
      </w:r>
    </w:p>
    <w:p/>
    <w:p>
      <w:r>
        <w:t>“哈哈哈，那也得看你是否有本事抓住我了啊！这个房子就这么大，你还抓不住我的话，那就真的是水平有待提升了哟！”南宫炎笑了笑，回道。</w:t>
      </w:r>
    </w:p>
    <w:p/>
    <w:p>
      <w:r>
        <w:t>而在这个时候，青云公司里，副董事长办公室。</w:t>
      </w:r>
    </w:p>
    <w:p/>
    <w:p>
      <w:r>
        <w:t>龙昊看着南宫炎给他发送过来的微信里面提到了他们明天就开始进行行动，他也是非常担心的，毕竟，对于这一段时间里，距离着林志刚大婚之日，也是还只剩下了不到半个月的时间了，而且，他的那个秘密基地里面的成品，也是快要制作成功了的。</w:t>
      </w:r>
    </w:p>
    <w:p/>
    <w:p>
      <w:r>
        <w:t>若是他们再不有所行动的话，那么就真的算得上是可以辞职离开特工这个行业了。</w:t>
      </w:r>
    </w:p>
    <w:p/>
    <w:p>
      <w:r>
        <w:t>要知道在当初他之所以混进了青云帮，也正是因为他想要让这件任务尽快的完成的。</w:t>
      </w:r>
    </w:p>
    <w:p/>
    <w:p>
      <w:r>
        <w:t>可是，令他没有想到的是，自己在混进了青云帮之后，发现林志刚并没有什么异常，并且身边还频繁的出现了一些无关紧要的事情，还真的是让得了龙昊非常的觉得可笑。</w:t>
      </w:r>
    </w:p>
    <w:p/>
    <w:p>
      <w:r>
        <w:t>毕竟他来青云市的目的，主要就是为了阻止林志刚的计谋得逞的，可是为什么就会成为了青云市市民们心目当中的‘英雄人物’了呢？</w:t>
      </w:r>
    </w:p>
    <w:p/>
    <w:p>
      <w:r>
        <w:t>难道说，这一切的一切，之前的所作所为，只是一个铺垫而已？</w:t>
      </w:r>
    </w:p>
    <w:p/>
    <w:p>
      <w:r>
        <w:t>在这个时候的他，看着电脑屏幕里面林志刚近日的新闻，也还真的是觉得非常的无奈的，毕竟，对于他的婚期，已经是越来越近了，而且对于柳映月的父母，在前几天，林志刚也是和她一起去到了D市区将他们二老接了过来了。</w:t>
      </w:r>
    </w:p>
    <w:p/>
    <w:p>
      <w:r>
        <w:t>并且对于那个时候，他也还是特意的回去了一趟。</w:t>
      </w:r>
    </w:p>
    <w:p/>
    <w:p>
      <w:r>
        <w:t>这一趟回去，目的也是为了林志刚想要介绍一下他的准妹夫给他们认识认识的。</w:t>
      </w:r>
    </w:p>
    <w:p/>
    <w:p>
      <w:r>
        <w:t>所以，现在接下来的这一点儿，龙昊如果要将事情弄大的话，那么肯定是会对着那两名老人有着阻碍的，于是他也是想了想，觉得，还是一切按当初在京城制定的计划所行事为好。</w:t>
      </w:r>
    </w:p>
    <w:p/>
    <w:p>
      <w:r>
        <w:t>拿起了桌子上面的烟盒，抽出了一支，打火机点燃了之后，他也便是站起了身，来到了落地窗前，望着楼下的风景看着，脑海里也顿时的就想起了自己的身份。</w:t>
      </w:r>
    </w:p>
    <w:p/>
    <w:p>
      <w:r>
        <w:t>其实说真的，他是非常不愿意当这个副董事长的，但是在当初夏明坤的事情过后，洛倾城的一再强求，也是让得了他的心一下子就软了。</w:t>
      </w:r>
    </w:p>
    <w:p/>
    <w:p>
      <w:r>
        <w:t>说实话对于以前的他来说，不论是别人如何的求自己，他也是不会心软的，但是人有的时候就是这样，遇到了自己心爱的女人求着自己，即使是你非常的不愿意去做，你也是会去做的。</w:t>
      </w:r>
    </w:p>
    <w:p/>
    <w:p>
      <w:r>
        <w:t>所以，他也是想着，一旦南宫炎唐鹏他们那边行动了起来的话，那么对于他这边，也是必须是要辞去职务的，并且还有青云帮的内院二长老这样的身份。</w:t>
      </w:r>
    </w:p>
    <w:p/>
    <w:p>
      <w:r>
        <w:t>而且，最重要的，就是如果他告诉了洛倾城他的真实身份的话，那么她会不会承受得了。</w:t>
      </w:r>
    </w:p>
    <w:p/>
    <w:p>
      <w:r>
        <w:t>他当然清楚他对洛倾城爱是有着多么的深，也自然的是知道洛倾城是有着多么的依赖着的他的，所以，在这个时候，他所能够做的，就只能够是去思考着，一定不要让洛倾城有着更大程度的伤害才可以！</w:t>
      </w:r>
    </w:p>
    <w:p/>
    <w:p>
      <w:r>
        <w:t>毕竟，他的身份，实在是一个很大的问题。</w:t>
      </w:r>
    </w:p>
    <w:p/>
    <w:p>
      <w:r>
        <w:br w:type="page"/>
      </w:r>
    </w:p>
    <w:p>
      <w:pPr>
        <w:pStyle w:val="Heading1"/>
      </w:pPr>
      <w:r>
        <w:t>第六卷  暴露  第四百七十三章  心烦意乱的前兆</w:t>
      </w:r>
    </w:p>
    <w:p>
      <w:r>
        <w:t>青云帮里。</w:t>
      </w:r>
    </w:p>
    <w:p/>
    <w:p>
      <w:r>
        <w:t>此刻林志刚和柳映月两人全部都是在整理着今天下午他们在出去买回来的那些衣服和裤子，两个人一个坐在床上叠着衣服裤子，一个，则是坐在了书桌面前，闷闷的思考着一些事情，期间也是会突然地抽出一支烟，点燃抽了起来。</w:t>
      </w:r>
    </w:p>
    <w:p/>
    <w:p>
      <w:r>
        <w:t>整个房间里，也就属他所在的这个书桌这里，烟雾最多。</w:t>
      </w:r>
    </w:p>
    <w:p/>
    <w:p>
      <w:r>
        <w:t>不过还好的是，柳映月曾经也是一个抽烟的人，所以对烟味儿并不是特别的敏感，但是太多了的话，那么她肯定是需要说一下的。</w:t>
      </w:r>
    </w:p>
    <w:p/>
    <w:p>
      <w:r>
        <w:t>毕竟烟这个东西，女人抽多了闻多了，确实是有着一些不好的。</w:t>
      </w:r>
    </w:p>
    <w:p/>
    <w:p>
      <w:r>
        <w:t>而对于这一次林志刚的婚礼，他也是排放了很多大场面设置的，就连是婚车什么的，都必须要是布加迪威龙兰博基尼等超跑的加入，就当这一点儿，就已经是让得了青云市里很多的人都开始有着一些嫉妒之心的。</w:t>
      </w:r>
    </w:p>
    <w:p/>
    <w:p>
      <w:r>
        <w:t>毕竟，柳映月能够嫁给林志刚，光是从女人们的角度来看，就已经是让得了她们羡慕的不得了，甚至是有的女人，还在网络上面发布了一个帖子，说“想要当上林志刚的女人，还真的是打破铁鞋寻觅处”之类的话题。</w:t>
      </w:r>
    </w:p>
    <w:p/>
    <w:p>
      <w:r>
        <w:t>这让得了柳映月和林志刚两个人看见了之后，还真的是苦笑了许久，才让得了他们的心情稳定了下来。</w:t>
      </w:r>
    </w:p>
    <w:p/>
    <w:p>
      <w:r>
        <w:t>因为柳映月觉得，自己也只不过就是比一般的女人还要强上一点点罢了，不论是从生活方面还是从事业方面，她都是有着很不错的成就的，就这一点儿，是那些女人们都不可能比拟得了的。</w:t>
      </w:r>
    </w:p>
    <w:p/>
    <w:p>
      <w:r>
        <w:t>可是在林志刚看来，就与柳映月的想法大有不同了。</w:t>
      </w:r>
    </w:p>
    <w:p/>
    <w:p>
      <w:r>
        <w:t>因为他觉得，他之所以能够遇见柳映月，很大的原因，是因为两个人有着缘分这个东西的支撑，才使得了他们俩最终修成了正果。</w:t>
      </w:r>
    </w:p>
    <w:p/>
    <w:p>
      <w:r>
        <w:t>并且对于爱情这个东西，他也总是会因为双方之间的一些意见与机遇，才能够使得了两个人彼此修成正果的。</w:t>
      </w:r>
    </w:p>
    <w:p/>
    <w:p>
      <w:r>
        <w:t>而在这个时候，他们俩也是双方都在想着一些事情，两个人的想法各有不同，柳映月想着的是，婚礼的日子，一天比一天近了，她也应该是要从之前的未成熟的状态，转换成一个成熟女人的思想了。</w:t>
      </w:r>
    </w:p>
    <w:p/>
    <w:p>
      <w:r>
        <w:t>以后的日子里，也终究不再是她一个人度过那么简单的，她的身边，还有着另外的一个男人，守护着她。</w:t>
      </w:r>
    </w:p>
    <w:p/>
    <w:p>
      <w:r>
        <w:t>至于林志刚，他想的可就不仅仅只是结婚这些事儿了，由于秘密基地那边的成果也是快要制造完成的了，如果他在这么久的日子里放松对秘密基地的警惕的话，那么肯定是会有着很重要的事情发生的。</w:t>
      </w:r>
    </w:p>
    <w:p/>
    <w:p>
      <w:r>
        <w:t>虽说目前这个情况，青云市区里面的警方人员和一些早就已经是盯住他的人并没有发动，但是，目前这个时候越是这样子下去的话，就越是让他感觉到了身边可能是有着事情发生的。</w:t>
      </w:r>
    </w:p>
    <w:p/>
    <w:p>
      <w:r>
        <w:t>如果说对于这件事情他不派人处理好的话，那么就会很有可能会在他的婚礼当天发生状况。</w:t>
      </w:r>
    </w:p>
    <w:p/>
    <w:p>
      <w:r>
        <w:t>因为在他婚礼当天，也正是所有青云帮的帮员弟子们最兴奋的时刻，不仅仅是那些长老们，就连是帮派弟子们，也都是要去参加婚礼的，而在这期间，青云帮里面的防守，是最薄弱的，若是在那个时候，有着人溜了进来的话，那么就真的是让得了他开始有着一些觉得自己肯定是在前功尽弃一般的。</w:t>
      </w:r>
    </w:p>
    <w:p/>
    <w:p>
      <w:r>
        <w:t>虽然说现在这个时候，他已经是在上午的长老大会当中，将青云帮帮内的防守加强了许多的，但是由于知道秘密基地这件事儿的弟子们，真的是不多的，所以在这个防守问题上面，他也是显得非常烦恼的。</w:t>
      </w:r>
    </w:p>
    <w:p/>
    <w:p>
      <w:r>
        <w:t>柳映月看着林志刚一直都是坐在书桌那边自己一个人默默地抽着烟，盯着面前的墙壁看着，于是也是蹙了蹙眉，然后问道：“怎么了，老公？哪里不舒服么？”</w:t>
      </w:r>
    </w:p>
    <w:p/>
    <w:p>
      <w:r>
        <w:t>林志刚听着右边传来了柳映月的声音，于是也是偏头看向了她，摇了摇头，无力地道：“没事儿，可能是今天太累了的原因吧！”</w:t>
      </w:r>
    </w:p>
    <w:p/>
    <w:p>
      <w:r>
        <w:t>看着林志刚这么说，柳映月也是放下了手中整理着的衣服和裤子，然后拿到了衣柜里面挂好了之后，便是走到了书桌这边，将林志刚抱在了自己的怀里，于是道：“竟然有点儿累了，那么我们就休息一下吧，明天跟我带着爸妈一起出去转一圈吧，或许心情会好一些呢？”</w:t>
      </w:r>
    </w:p>
    <w:p/>
    <w:p>
      <w:r>
        <w:t>“嗯。”林志刚点了点头，便是站起了身，把烟头插在了烟灰缸上面，将面前的佳人搂在了自己的怀里，于是就打横抱起，朝着床边走去。</w:t>
      </w:r>
    </w:p>
    <w:p/>
    <w:p>
      <w:r>
        <w:t>柳映月看着林志刚将自己打横抱了起来之后，便是惊叫了一声，然后痴情地道：“哎呀啦，别这样，你不是说都已经累了么？那干嘛还这么有力气？”</w:t>
      </w:r>
    </w:p>
    <w:p/>
    <w:p>
      <w:r>
        <w:t>“我累，是因为一些平凡琐事真的挺让我烦恼的，但是，即使是再累，身边有着一个美人儿的诱惑，又怎么可能会让我直接的让自己叫累呢？”林志刚坏笑的看着在床上被自己压着的柳映月，道。</w:t>
      </w:r>
    </w:p>
    <w:p/>
    <w:p>
      <w:r>
        <w:t>柳映月看着他这么说着，她的俏脸，也是瞬间的就变得有着一些通红起来，低头看了看自己衣领，红着脸道：“那你今天晚上一定要对我温柔一点儿知道吗？明天一大早还有着一大堆的事情要做呢！”</w:t>
      </w:r>
    </w:p>
    <w:p/>
    <w:p>
      <w:r>
        <w:t>“放心好了，我一定对你特别特别的温柔！”林志刚点头保证道。</w:t>
      </w:r>
    </w:p>
    <w:p/>
    <w:p>
      <w:r>
        <w:t>说完之后，他也是和柳映月两个人陷入到了今天晚上的爱情yu火当中。</w:t>
      </w:r>
    </w:p>
    <w:p/>
    <w:p>
      <w:r>
        <w:t>……</w:t>
      </w:r>
    </w:p>
    <w:p/>
    <w:p>
      <w:r>
        <w:t>而此时此刻，青云帮的一个长老办公室里。</w:t>
      </w:r>
    </w:p>
    <w:p/>
    <w:p>
      <w:r>
        <w:t>“事情查的怎么样了？有消息了没？”</w:t>
      </w:r>
    </w:p>
    <w:p/>
    <w:p>
      <w:r>
        <w:t>“禀告长老，目前，还没有，任何消息。”一个老实忠厚的汉子此刻对着面前的长老拱手道：“但是请长老您放心，您交代给我们的事情，我们一定不会让你失望的！在婚礼前，我们也是一定会为你交出一份满意的答复的！”</w:t>
      </w:r>
    </w:p>
    <w:p/>
    <w:p>
      <w:r>
        <w:t>看着面前的这个汉子保证的时候一点儿眼睛都不眨一下，他也是点了点头，然后对着他吩咐道：“嗯，希望你们能够做到言出必行这一点儿！如若你们做不到的话，那么你们也就没有必要活在这个世界上了！”长老捋了捋自己的思路，随后道：“相信你们也是知道我的行事风格的，竟然当初选择了跟着我干，那么我就希望你们一定不要让我一直失望下去！”</w:t>
      </w:r>
    </w:p>
    <w:p/>
    <w:p>
      <w:r>
        <w:t>“是，长老放心吧！”</w:t>
      </w:r>
    </w:p>
    <w:p/>
    <w:p>
      <w:r>
        <w:br w:type="page"/>
      </w:r>
    </w:p>
    <w:p>
      <w:pPr>
        <w:pStyle w:val="Heading1"/>
      </w:pPr>
      <w:r>
        <w:t>第六卷  暴露  第四百七十四章  为即将到来的事情烦恼</w:t>
      </w:r>
    </w:p>
    <w:p>
      <w:r>
        <w:t>男子之所以这样保证到，其实也是因为最近他们确实是查到了一点点踪迹的，只不过由于事实还没有得到一个肯定的标准，他还不敢去和苏叶长老说清楚的，毕竟对于这样的一个情报，可是关系到了他们的未来的，一定是不能够出丁点儿的差错的。</w:t>
      </w:r>
    </w:p>
    <w:p/>
    <w:p>
      <w:r>
        <w:t>所以，对于这个时候，苏叶长老之所以这么晚了把他叫了过来，他也是清楚，苏叶是想要问那件事儿。</w:t>
      </w:r>
    </w:p>
    <w:p/>
    <w:p>
      <w:r>
        <w:t>其实对于苏叶而言，他想要的，只不过就是一个确切的答复，并且他也是清楚他们已经是有着一些线索的了，只是还不敢肯定下去，毕竟对于这样的事情，如果突然的错了一步的话，那么后面的道路当中，就会步步错下去，而到了那样的时候，才是最麻烦的情况了。</w:t>
      </w:r>
    </w:p>
    <w:p/>
    <w:p>
      <w:r>
        <w:t>“好了，你先下去吧！最近这段时间盯紧一些就可以了。”苏长老点了点头，然后摆了摆手，道。</w:t>
      </w:r>
    </w:p>
    <w:p/>
    <w:p>
      <w:r>
        <w:t>“是，长老！那，小的告退了！”汉子拱手道。</w:t>
      </w:r>
    </w:p>
    <w:p/>
    <w:p>
      <w:r>
        <w:t>说完之后，他便是离开了房间。</w:t>
      </w:r>
    </w:p>
    <w:p/>
    <w:p>
      <w:r>
        <w:t>而在此刻，苏叶也是坐在了办公椅上面，开始发愁的想着，婚礼进行的那一天，林志刚肯定是会加强防守的，如果他们不能够在这之前查清楚的话，那么对于外面的南宫炎和唐鹏他们的行动，就会是有着一些艰难。</w:t>
      </w:r>
    </w:p>
    <w:p/>
    <w:p>
      <w:r>
        <w:t>不过，不论是什么情况，他也相信，他们那些人肯定能够去及时的面对的。</w:t>
      </w:r>
    </w:p>
    <w:p/>
    <w:p>
      <w:r>
        <w:t>毕竟对于龙昊，身为了一个高级特工的他，怎么可能会没有身经百战千战的任务经历呢？</w:t>
      </w:r>
    </w:p>
    <w:p/>
    <w:p>
      <w:r>
        <w:t>看着那名汉子再走了之后，林志刚也是抬头看了一眼窗外的天色的，发现这个时候窗户外面已是黑压压的一片了，除了几个值班的小弟们在走动之外，也是没有任何的弟子们走出来了，他也是想了一会儿，于是将办公桌上面的烟盒抽了过来，取出了一支烟之后，便是放在了自己的唇中，点燃之后，猛地吸了一口后，便是感觉到了自己的心里顿时的就舒畅了许多。</w:t>
      </w:r>
    </w:p>
    <w:p/>
    <w:p>
      <w:r>
        <w:t>微眯了眯自己的眼睛，便是顿时困意来袭，让得了他不得不快点儿的将烟抽完，然后起身离开了办公室里。</w:t>
      </w:r>
    </w:p>
    <w:p/>
    <w:p>
      <w:r>
        <w:t>而在这个时候，同样的一个角落里，龙昊的目光，也是一直都是望着星空中的月亮璀璨着整片黑夜。</w:t>
      </w:r>
    </w:p>
    <w:p/>
    <w:p>
      <w:r>
        <w:t>此时的洛倾城，由于工作压力太大的原因，也是早已换下了睡衣，躺在了床上睡着了的。而他，则是悄悄地打开了卧室的门，走了出去。</w:t>
      </w:r>
    </w:p>
    <w:p/>
    <w:p>
      <w:r>
        <w:t>来到了客厅里面的他，并没有开灯，一是因为他觉得，竟然在这样的一个环境下，看着星空中的月亮闪烁在黑夜当中，那么就让房子里面，也不要有着一些光芒的。</w:t>
      </w:r>
    </w:p>
    <w:p/>
    <w:p>
      <w:r>
        <w:t>唯一的光芒就是，龙昊手中夹着的烟，火花在一片漆黑当中，也是显得了格外的两眼，就像是黑暗当中唯一的一份光芒一样。</w:t>
      </w:r>
    </w:p>
    <w:p/>
    <w:p>
      <w:r>
        <w:t>只是，对于此刻的龙昊，并不是那么的轻松，之所以选择在这么晚了还出来看月光，一方面是因为他实在是有着一些睡不着，也许是因为最近事情太多的原因，导致了这两个夜晚他有着一些失眠的症状。另一方面，也是因为最近这段时间由于南宫炎和唐鹏他们正准备着攻打青云帮的事情和林志刚正准备要结婚的事情而忙活着。</w:t>
      </w:r>
    </w:p>
    <w:p/>
    <w:p>
      <w:r>
        <w:t>索性，也是让得了龙昊最近这段时间是真的挺烦恼的。</w:t>
      </w:r>
    </w:p>
    <w:p/>
    <w:p>
      <w:r>
        <w:t>不过对于这些来说，还并不是最让他头疼的一件事儿，最让他心烦意乱的，是他要如何的和洛倾城说清楚他的身份，他很明白自己如果是告诉了洛倾城这件事情的话，她肯定会是毫不犹豫地站在她哥哥那边。</w:t>
      </w:r>
    </w:p>
    <w:p/>
    <w:p>
      <w:r>
        <w:t>因为毕竟林志刚将她抚养成人，供她去读大学到非洲留学，仅仅对于这些，龙昊就很明确洛倾城在知道了他的身份之后，肯定是要与她哥哥站在一边的。</w:t>
      </w:r>
    </w:p>
    <w:p/>
    <w:p>
      <w:r>
        <w:t>虽然他也是很希望洛倾城能够站在他的这边来，但是没有办法，一个人必须是要懂得感恩。</w:t>
      </w:r>
    </w:p>
    <w:p/>
    <w:p>
      <w:r>
        <w:t>林志刚对洛倾城做出的事情，是真的太多了，已经是无法让龙昊自己一个人在短时间内弥补的，况且他也是清楚，洛倾城和林志刚之间的关系虽然这么久以来，都是处在了一个僵持的状态下面的，但是对于这些，还并不足以让洛倾城这一辈子，就不认她这个哥哥，仅仅只是最近闹一些小脾气而已。</w:t>
      </w:r>
    </w:p>
    <w:p/>
    <w:p>
      <w:r>
        <w:t>相信林志刚他也是体会到了的，况且，之前洛倾城也是看着林志刚三番五次的来公司里面找她，她都是没有回见他的，她的心中也肯定是有着一些愧疚自己这样对待哥哥的。</w:t>
      </w:r>
    </w:p>
    <w:p/>
    <w:p>
      <w:r>
        <w:t>不过没有办法，谁叫林志刚是她的哥哥呢！</w:t>
      </w:r>
    </w:p>
    <w:p/>
    <w:p>
      <w:r>
        <w:t>即使是这样下去，他也是非常的明白，洛倾城不可能会选择和自己站在一起。</w:t>
      </w:r>
    </w:p>
    <w:p/>
    <w:p>
      <w:r>
        <w:t>除非……</w:t>
      </w:r>
    </w:p>
    <w:p/>
    <w:p>
      <w:r>
        <w:t>林志刚做的那些事情暴露了出去，让得了青云市的公民们都引起了反抗，这才可以让得洛倾城有着一些想要离开林志刚的感觉。</w:t>
      </w:r>
    </w:p>
    <w:p/>
    <w:p>
      <w:r>
        <w:t>毕竟，她是一个拥有着强烈的正义感的女人，不论是发生了什么，正义，也永远都会是让得她看得非常重的。</w:t>
      </w:r>
    </w:p>
    <w:p/>
    <w:p>
      <w:r>
        <w:t>当然了，对于这一点儿，龙昊现在也是说不准的，毕竟只要是林志刚不再做那些事情了的话，他和洛倾城在一起的几率，也是会很小很小的，毕竟到了那个时候，他和林志刚都是正对正的干了起来了，而林志刚又怎么可能会将自己的妹妹转交于一个敌人的怀抱里呢？</w:t>
      </w:r>
    </w:p>
    <w:p/>
    <w:p>
      <w:r>
        <w:t>而此时此刻，手里拿着的那根烟，也是快要吸完了，龙昊看了看手里面即将要烫着自己的手指的烟，也是不禁无奈地摇了摇头，想着自己即将需要面对的一切时，也是非常的无奈。</w:t>
      </w:r>
    </w:p>
    <w:p/>
    <w:p>
      <w:r>
        <w:t>要知道，他对洛倾城的爱，早已经是超乎了所有的一切，即使是让他重头再来一次，他也还是希望自己下辈子也还是能够遇见洛倾城。</w:t>
      </w:r>
    </w:p>
    <w:p/>
    <w:p>
      <w:r>
        <w:t>看着天空中的月光，此刻，他心中想着的是，若是这一切的一切都不发生，那么该会有着多好。</w:t>
      </w:r>
    </w:p>
    <w:p/>
    <w:p>
      <w:r>
        <w:t>况且，即使是不发生的话，他也是相信他会和洛倾城再一次的遇见的，毕竟当初在非洲国际机场的时候，她还是有着一条项链落在了他的手里，就算是这一切都不发生的话，他也还是会选择继续去寻找到她……</w:t>
      </w:r>
    </w:p>
    <w:p/>
    <w:p>
      <w:r>
        <w:br w:type="page"/>
      </w:r>
    </w:p>
    <w:p>
      <w:pPr>
        <w:pStyle w:val="Heading1"/>
      </w:pPr>
      <w:r>
        <w:t>第六卷  暴露  第四百七十五章  试婚纱</w:t>
      </w:r>
    </w:p>
    <w:p>
      <w:r>
        <w:t>早上，当天空中浮现出了一抹鱼肚白的时候，龙昊就已经是从床上睁开了眼睛，扭头看了一下身边正熟睡着的洛倾城，微微一笑的看了她一眼之后，他就静悄悄的一个人掀开了被褥下了床。</w:t>
      </w:r>
    </w:p>
    <w:p/>
    <w:p>
      <w:r>
        <w:t>其实对于今天上午，他和洛倾城都是有着很多事情要去办的，比如说最近这段时间社会上讨论着的青云公司与各大企业公司合作的事宜究竟是会往哪个方向发展的采访，还有就是林志刚那边，今天还需要洛倾城这个妹妹亲自的陪着柳映月去试婚纱。</w:t>
      </w:r>
    </w:p>
    <w:p/>
    <w:p>
      <w:r>
        <w:t>说真的当洛倾城听见了这样的一个消息之后，也是感到了非常的惊讶，毕竟她作为了青云公司的董事长，就这一个身份，就可以让得她不去理会柳映月的，但是对于林志刚来说，一向都是大男子主义的他，怎么可能会知道哪件婚纱好看哪件婚纱不好看的，所以最后他和洛倾城反映了一下自己的意见之后。</w:t>
      </w:r>
    </w:p>
    <w:p/>
    <w:p>
      <w:r>
        <w:t>洛倾城也是答应了下来陪着柳映月一起去试婚纱的。</w:t>
      </w:r>
    </w:p>
    <w:p/>
    <w:p>
      <w:r>
        <w:t>尽管她在青云市的名气与地位早已经是高出了林志刚不知道多少了，但是，毕竟他可是自己的哥哥，即使是身为地位上面再有着差距，他也始终都还会是自己的哥哥，而对于哥哥要结婚，嫂子试婚纱没有人提意见，那肯定是不行的，所以最后，洛倾城也还是将自己的那份儿高傲之心，放了下来。</w:t>
      </w:r>
    </w:p>
    <w:p/>
    <w:p>
      <w:r>
        <w:t>而对于龙昊，他的任务就是，陪着林志刚一起，跟在柳映月和洛倾城她们的身后陪着他们。</w:t>
      </w:r>
    </w:p>
    <w:p/>
    <w:p>
      <w:r>
        <w:t>但是，对于另外一边，一大早，南宫炎和唐鹏以及苏旭他们等人，就汇集在了四合院的院子里面了。</w:t>
      </w:r>
    </w:p>
    <w:p/>
    <w:p>
      <w:r>
        <w:t>他们在昨天晚上的思考当中，也是了解到了今天的布局会是怎么样的一个形式，而最终决定，由南宫炎带着四名特工以及一名便衣警察先进入到青云帮的周边去埋伏着。</w:t>
      </w:r>
    </w:p>
    <w:p/>
    <w:p>
      <w:r>
        <w:t>至于其他的人，则是全部都跟着唐鹏一起。</w:t>
      </w:r>
    </w:p>
    <w:p/>
    <w:p>
      <w:r>
        <w:t>所以，在当这个时候唐鹏早上也是宣布了一下之后，看着太阳已经是快要上升起来了的时候，大声地道了一句：“好了，该说的话我都已经是说完了，大家今天记住等会儿一定是要带上隐形耳机才能够跟着我们一起进入青云帮的范围的，没有带好的，现在立马回去带出来，五分钟后我们在院子里面集合准备出发！！！”</w:t>
      </w:r>
    </w:p>
    <w:p/>
    <w:p>
      <w:r>
        <w:t>“是！！！”</w:t>
      </w:r>
    </w:p>
    <w:p/>
    <w:p>
      <w:r>
        <w:t>当众人听见了唐鹏的命令之后，也是立刻的像是打了鸡血一样的，顿时的就使得了他们各个都开始行动了起来，至于他们究竟是去干什么，南宫炎和唐鹏他们俩，都是不愿意去管的，毕竟现在还是这么早，大家可能都是需要回去先上个厕所干什么的。</w:t>
      </w:r>
    </w:p>
    <w:p/>
    <w:p>
      <w:r>
        <w:t>而在这个时候，苏旭也是朝着他们走了过来，对着南宫炎道：“南宫师叔，那等会儿我们开始行动的时候，需要发一条消息给我父亲通知一下他么？”</w:t>
      </w:r>
    </w:p>
    <w:p/>
    <w:p>
      <w:r>
        <w:t>“这个暂时还不用，当然了，如果他那边有消息的话，你现在告诉我们也是可以的！”南宫炎摇了摇头之后，正色道：“其实对于我们这一次的行动，只是一个试探性的探查他们的情况而已，并不是开战，距离着开战那天，我想，那也应该就是林志刚他结婚的那一天就开战！”</w:t>
      </w:r>
    </w:p>
    <w:p/>
    <w:p>
      <w:r>
        <w:t>“行吧，不过今天我听师父说，林志刚和柳映月俩人去试婚纱去了，而且还要让师父和师母一同前去陪着他们试婚纱。”苏旭点了点头之后，然后道：“相信这个时候，林志刚和柳映月他们应该也是起床了的，只是对于师父他们那边，需要先去参加一个采访会，才能够去陪着林志刚他们的。所以我断定，他们下午的时候，应该会出去一趟！”</w:t>
      </w:r>
    </w:p>
    <w:p/>
    <w:p>
      <w:r>
        <w:t>“嗯，这样挺不错的，下午的时候，你也是回一趟帮派里面去查看一下那边的情况，记住一定不要打草惊蛇，不要让他们发现了，只是去打探一下情况就好了，没必要做什么其他的事情。”唐鹏在这个时候也是正色地看着苏旭，道。</w:t>
      </w:r>
    </w:p>
    <w:p/>
    <w:p>
      <w:r>
        <w:t>对于他的这个决定，虽然他不能够肯定的说苏旭去到了帮派里面去一切都会是很顺利的进行的，但是，让他去打探一下情况，对于这一点儿，他还是相信苏旭这个人能够做到的，毕竟对于他来说，他是生长在青云帮帮派里面的人，进出也都是很自由的。</w:t>
      </w:r>
    </w:p>
    <w:p/>
    <w:p>
      <w:r>
        <w:t>南宫炎看着唐鹏竟然这样的说着了，他也是点了点头，然后看向了苏旭，于是道：“这个办法也可以，到时候你只需要在外围等待着我的命令就可以了，之后你就先进去转一圈，然后看看那个秘密基地那边有着什么变化。相信在这个时候了，林志刚也是不会让很多的人去那里守着的，毕竟对于那个秘密基地里面真正是干什么的，目前还没有一个人知道这件事儿。”</w:t>
      </w:r>
    </w:p>
    <w:p/>
    <w:p>
      <w:r>
        <w:t>“嗯，你们放心好了，我一定会完成任务的，只是，对于那个时候，我的隐形耳机可能不能够戴在耳朵上面了，只能够是靠这个玩意儿，和你们进行通话了。”苏旭点了点头之后，然后就从兜里面掏出了一个比对讲机还要小着许多的微型对讲机，回答道。</w:t>
      </w:r>
    </w:p>
    <w:p/>
    <w:p>
      <w:r>
        <w:t>其实对于他手里拿着的这个东西，也是上个礼拜他正在房间里面准备开始睡觉了的时候，灵光一现如果想出来的，而在他想了出来了之后，就开始自己一个人在房间里面捣鼓了出来。</w:t>
      </w:r>
    </w:p>
    <w:p/>
    <w:p>
      <w:r>
        <w:t>并且那个时候，还正在床上睡着觉的夏芷涵还对着他发了一顿牢骚呢！</w:t>
      </w:r>
    </w:p>
    <w:p/>
    <w:p>
      <w:r>
        <w:t>所以在这个时候，他手里拿着的这个东西，也是让得了他感觉到了有着一些非常的珍贵一般。</w:t>
      </w:r>
    </w:p>
    <w:p/>
    <w:p>
      <w:r>
        <w:t>南宫炎看着这个东西的时候，他也是吃了一惊，因为他想到了自己曾经也是在苏旭他这样的一个年龄阶段时，也是同样的想着要制作这个微型的通话对讲机的，但是由于那个时候的他正在军校里面，一直都没有完好的设备，索性他也是没有想下去了。</w:t>
      </w:r>
    </w:p>
    <w:p/>
    <w:p>
      <w:r>
        <w:t>而如今当他看见了苏旭的手里突然地拿出了一个这样的东西出来，也是感到了非常的惊讶，道：“你小子现在的制作水平真的是越来越高了啊！不错，看好你！”</w:t>
      </w:r>
    </w:p>
    <w:p/>
    <w:p>
      <w:r>
        <w:br w:type="page"/>
      </w:r>
    </w:p>
    <w:p>
      <w:pPr>
        <w:pStyle w:val="Heading1"/>
      </w:pPr>
      <w:r>
        <w:t>第六卷  暴露  第四百七十六章  他的命令</w:t>
      </w:r>
    </w:p>
    <w:p>
      <w:r>
        <w:t>之后，五分钟的时间很快的就到了，院子里面也是陆续地来了很多弟兄，于是他们仨看见了之后，便是指挥好了队伍后，就开始行动了。</w:t>
      </w:r>
    </w:p>
    <w:p/>
    <w:p>
      <w:r>
        <w:t>对于他们的这个四合院，距离着青云帮其实是并不远的，但是由于他们的人数比较多，段翔那边也还是派过来了几辆空着的货车。</w:t>
      </w:r>
    </w:p>
    <w:p/>
    <w:p>
      <w:r>
        <w:t>当所有的人全部都上了车之后，段翔他们带的人也都是开着车载着他们一起去往了青云帮的那条道路上了。</w:t>
      </w:r>
    </w:p>
    <w:p/>
    <w:p>
      <w:r>
        <w:t>而在几分钟之后，他们便是赶到了青云帮周边了，由于今天的人数比较的多，所以在最后，他们也还是选择了在距离着青云帮有着五公里之外的地方将车停了下来。</w:t>
      </w:r>
    </w:p>
    <w:p/>
    <w:p>
      <w:r>
        <w:t>所有人下了车之后，便是立刻的朝着青云帮那边走去，由于他们的人数较多，南宫炎也是命令到了他们都分散开来走，然后到了外围之后，和唐鹏回合。</w:t>
      </w:r>
    </w:p>
    <w:p/>
    <w:p>
      <w:r>
        <w:t>对于这样的一个方式，虽然他们并不是特别的能够理解，但是南宫炎都竟然这么说了，那么他们也就只能够是照办了。</w:t>
      </w:r>
    </w:p>
    <w:p/>
    <w:p>
      <w:r>
        <w:t>……</w:t>
      </w:r>
    </w:p>
    <w:p/>
    <w:p>
      <w:r>
        <w:t>而在这个时候的林志刚和柳映月两人，也的确是起床刚不久的，此刻的他们，正是坐在了食堂的一个房间里面，和柳映月的父母一起吃着早餐的。</w:t>
      </w:r>
    </w:p>
    <w:p/>
    <w:p>
      <w:r>
        <w:t>由于女儿过几天就快要出嫁了，柳父柳母俩人也都是有着一些舍不得自己的这个女儿的，毕竟当初在她离开他们之后，他们就是每天如同度日如年一样的过着生活。</w:t>
      </w:r>
    </w:p>
    <w:p/>
    <w:p>
      <w:r>
        <w:t>若不是因为他们知道柳映月还没有死，那么他们俩夫妻，也早就会去自杀身亡的了。</w:t>
      </w:r>
    </w:p>
    <w:p/>
    <w:p>
      <w:r>
        <w:t>在吃早餐的过程当中，柳母也是一直都是看着对面坐着安静的喝着粥的柳映月，就像是她很久都没有这样看着自己女儿一样。</w:t>
      </w:r>
    </w:p>
    <w:p/>
    <w:p>
      <w:r>
        <w:t>她也是知道今天下午林志刚和她女儿一起去试完婚纱回来了之后，就会去带着他们两位老人出去转一转的，但是即使是这样，她也还是很想要在这个时候看着自己的女儿。</w:t>
      </w:r>
    </w:p>
    <w:p/>
    <w:p>
      <w:r>
        <w:t>可是身旁的柳父，他的心态就要比柳母要好多了，一日三餐，早餐如果不是好一点儿的话，那么中午时分想要再吃饱吃足的话，肯定就会是有着一些让他觉得不愉快的。</w:t>
      </w:r>
    </w:p>
    <w:p/>
    <w:p>
      <w:r>
        <w:t>所以，对于这个时候，正在吃着早餐的他，也是一只手里拿着包子，一只手里拿着勺子垂着头喝着粥的，对于柳母的所作所为，他好像是一点儿都不在乎一样，根本就不知道这个时候她是在干着什么。</w:t>
      </w:r>
    </w:p>
    <w:p/>
    <w:p>
      <w:r>
        <w:t>而在吃过了早餐之后的他们，由于今天上午林志刚还有着很多的事情要去吩咐处理，所以就没有跟着柳映月和柳父柳母他们一起回去了，而是直接的去到了议事大厅。</w:t>
      </w:r>
    </w:p>
    <w:p/>
    <w:p>
      <w:r>
        <w:t>在当他赶到了后，整个议事厅里面的人，也是全部都坐满了的，就好像是他们就只在等候着他一个人的到来似的。</w:t>
      </w:r>
    </w:p>
    <w:p/>
    <w:p>
      <w:r>
        <w:t>“好了，各位，距离着我结婚的日子，也是一天比一天接近了，相信大家也是明白的，我结婚的那天，肯定是有着很多人都会来到我们青云帮这边送礼的，所以，在这期间，我也是希望大家能够好好的加强对帮派里面的管理制度，虽然说那天中午肯定会有着很多的人都去吃酒，但是我想，在这之前或者之后，也还是希望大家都重视起来，一定不要让其他帮派里面的人到我们帮派里来胡作非为，一定要时时刻刻的跟着他们，听明白了没有？？？”</w:t>
      </w:r>
    </w:p>
    <w:p/>
    <w:p>
      <w:r>
        <w:t>林志刚手里拿着纸擦拭了一下自己刚吃完早餐的唇之后，便是抬起了头对着大家说道。</w:t>
      </w:r>
    </w:p>
    <w:p/>
    <w:p>
      <w:r>
        <w:t>“是！帮主！”众人异口同声地答道。</w:t>
      </w:r>
    </w:p>
    <w:p/>
    <w:p>
      <w:r>
        <w:t>因为这件事情，从他们的角度来说，确实是没有着什么的，就是别人来送个礼而已，但是对于他们是这个样子的，但是对于帮主林志刚来说，可能就不是这样的了。</w:t>
      </w:r>
    </w:p>
    <w:p/>
    <w:p>
      <w:r>
        <w:t>毕竟，他们青云帮现在的管理制度，可都还是没有过任何破绽的，并且在林志刚结婚的那天，整个青云帮帮里，可能都会是忙的要死的，所以就不想要让更多的人去打扰什么的。</w:t>
      </w:r>
    </w:p>
    <w:p/>
    <w:p>
      <w:r>
        <w:t>苏叶这个时候看着台上面林志刚坐在椅子上想着事情，他也是突然地开口问道：“不知，帮主这个时候还在思考着一些什么？不妨说出来让大家听听一起帮你想想办法。”</w:t>
      </w:r>
    </w:p>
    <w:p/>
    <w:p>
      <w:r>
        <w:t>林志刚其实他也是很想要说的，但是对于这一次的事情，秘密基地的事儿他现在还不能够多说，要知道这几个长老，再加上龙昊，虽然他们都可以算得上是青云帮的整个实力军。</w:t>
      </w:r>
    </w:p>
    <w:p/>
    <w:p>
      <w:r>
        <w:t>但是由于龙昊和他们这些长老们都还是没有完全的投靠于他，他也是自然的不能够将这些事情告诉他们的。</w:t>
      </w:r>
    </w:p>
    <w:p/>
    <w:p>
      <w:r>
        <w:t>况且，这个时候还有着那么多的长老们在台下看着的，他怎么可能会将这件事情说出去。</w:t>
      </w:r>
    </w:p>
    <w:p/>
    <w:p>
      <w:r>
        <w:t>于是他也是捋了一下子思路后，便是道：“哦，还忘记了一件事儿，那就是这一次我的婚礼，希望大家值班的长老和弟子们，都是不要喝太多的酒，一来是为了防止让其他外来人员的进入侵袭，二来呢，也是因为值班是属于工作上面的事情，工作当中，不能够喝酒，这也是很正常的道理，希望大家能够谅解一下。”</w:t>
      </w:r>
    </w:p>
    <w:p/>
    <w:p>
      <w:r>
        <w:t>其实对于他来说，很多事情都需要自己去思考的，因为以前的那些长老们，现在几乎全部都是在他的哪个秘密基地里面工作着，他如果想要找人说事儿的话，那么还自然的是有着一些难度的，所以平常有的时候，林志刚也都是自己一个人坐在房间里面闷闷不乐的。</w:t>
      </w:r>
    </w:p>
    <w:p/>
    <w:p>
      <w:r>
        <w:t>这也正是因为昨天晚上他抽那么多烟的原因。</w:t>
      </w:r>
    </w:p>
    <w:p/>
    <w:p>
      <w:r>
        <w:t>而在那些长老们看着林志刚说了这句话之后，那些需要值班的长老们，也都是各个苦笑不已，因为对于他们的帮主结婚，这样的大事儿，哪有不喝酒庆祝庆祝的道理，但是由于这是死命令，最后他们也还是梅伊欧计较太多了。</w:t>
      </w:r>
    </w:p>
    <w:p/>
    <w:p>
      <w:r>
        <w:t>林志刚看着这样的一幕，他也是知道有着一些人不愿意的，但是没有办法，规矩就是规矩，虽然说规矩有的时候也需要是去改变一下的，但是在非常时刻，他也还是希望这些人能够遵从他的命令。</w:t>
      </w:r>
    </w:p>
    <w:p/>
    <w:p>
      <w:r>
        <w:t>毕竟这可是在他的计划成功的最后阶段了！</w:t>
      </w:r>
    </w:p>
    <w:p/>
    <w:p>
      <w:r>
        <w:br w:type="page"/>
      </w:r>
    </w:p>
    <w:p>
      <w:pPr>
        <w:pStyle w:val="Heading1"/>
      </w:pPr>
      <w:r>
        <w:t>第六卷  暴露  第四百七十七章  苏旭的意图</w:t>
      </w:r>
    </w:p>
    <w:p>
      <w:r>
        <w:t>在当唐鹏和南宫炎他们抵达了青云帮外围范围之后，南宫炎简单的吩咐了唐鹏几句话之后，又和苏旭说了一些话，就带着五个人进入到了内部范围里面去了。</w:t>
      </w:r>
    </w:p>
    <w:p/>
    <w:p>
      <w:r>
        <w:t>当他们一进入到了内部管辖范围的时候，就已经是发现了有着很多的人都在森林当中守着的了。</w:t>
      </w:r>
    </w:p>
    <w:p/>
    <w:p>
      <w:r>
        <w:t>不过由于这一次南宫炎他们的目的并不是特别的明确，在经过了那些人之后，他们的装扮也是使得了那些人都不怎么去管的。</w:t>
      </w:r>
    </w:p>
    <w:p/>
    <w:p>
      <w:r>
        <w:t>今天南宫炎他们的装扮，就像是一个完全的到森林里面来狩猎的人一样。</w:t>
      </w:r>
    </w:p>
    <w:p/>
    <w:p>
      <w:r>
        <w:t>除了他们耳朵上面带着的那个隐形耳机比较起眼以外，其他的，根本就是没有任何的可疑之处。</w:t>
      </w:r>
    </w:p>
    <w:p/>
    <w:p>
      <w:r>
        <w:t>不过对于青云帮的那些弟子们来说，来这一片森林里面狩猎的人，几乎都是要人人都带着一个可以能够保持联系的物品在身上，所以这个时候的他们，也是没有去管什么的。</w:t>
      </w:r>
    </w:p>
    <w:p/>
    <w:p>
      <w:r>
        <w:t>此刻，南宫炎弯着身子朝着山坡上面走去，就是想要看一看从山坡上面是否能够观察到下面的青云帮里面的情况，当然了，对于前面出现的一丝动静，也是让得了前方的确是有着一个猎物正在游玩着的，实则他们的动机就是要去观察一下青云帮里面的内部情况。</w:t>
      </w:r>
    </w:p>
    <w:p/>
    <w:p>
      <w:r>
        <w:t>在当南宫炎以及众人都是从不同的方向走上了山顶的时候，他们也是立刻的就朝着山下的青云帮内部那里看了过去，而在这个时候，山坡上面的那个小鹿，也是看着有人走了过来了，也是立刻的就撒腿就跑。</w:t>
      </w:r>
    </w:p>
    <w:p/>
    <w:p>
      <w:r>
        <w:t>南宫炎的视线，是一点儿都没有在乎那个小鹿究竟有没有走的，在他们面前呈现着的是，青云帮里一大片的红色，整个看上去，就是显得了非常的喜庆，而在这个时候，同样的也是有着一些让他们这些人都觉得，这一次看来林志刚结婚的事情，还真的是在帮派里面显得非常的隆重一般。</w:t>
      </w:r>
    </w:p>
    <w:p/>
    <w:p>
      <w:r>
        <w:t>在当他确定了青云帮内部里面的情况之后，他也是立刻的抵住了自己的下巴，轻声地说了一句，“苏旭，里面一切正常，你可以进去看看了。”</w:t>
      </w:r>
    </w:p>
    <w:p/>
    <w:p>
      <w:r>
        <w:t>在外围处的苏旭听见了南宫炎传过来的信息之后，他也是立刻的就站起了身，和唐鹏他们对视了一眼之后，就朝着青云帮的外院大门走了过去。</w:t>
      </w:r>
    </w:p>
    <w:p/>
    <w:p>
      <w:r>
        <w:t>一副轻松自如的样子，当他来到了外院大门口的时候，就已经是看见了有着很多青云帮的弟子们都在忙活着，而且在这个时候，青云帮外院门口上面的砖瓦，也全部都是装上了红色的‘囍’字，整个看上去，就显得了青云帮此刻全部都是一个很喜庆的样子。</w:t>
      </w:r>
    </w:p>
    <w:p/>
    <w:p>
      <w:r>
        <w:t>苏旭走了上去之后，也是和门外守着的两个弟子们打了一声招呼。</w:t>
      </w:r>
    </w:p>
    <w:p/>
    <w:p>
      <w:r>
        <w:t>对于苏旭，虽然说他们并不是特别的熟悉，但是由于现在苏旭的爹，也就是他们的内院大长老苏叶的那层关系，也是让得了他们不得不见到了他，和他打一声招呼的。</w:t>
      </w:r>
    </w:p>
    <w:p/>
    <w:p>
      <w:r>
        <w:t>而在这个时候，苏旭的手里突然地多出了一包香烟，抽出了两支递给了门守之后，自己也是抽了一支叼在了自己的唇中，点燃了之后，吐了一个烟圈，也是道：“最近怎么样？大家忙不忙？”</w:t>
      </w:r>
    </w:p>
    <w:p/>
    <w:p>
      <w:r>
        <w:t>“可别说了，最近帮主婚期的日子还有不到一个礼拜的时间，我们这些弟子们啊，每天不是值班就是去背东西，真的是累死了！”一个门守吸了一口烟之后，吐了一个烟圈，道。</w:t>
      </w:r>
    </w:p>
    <w:p/>
    <w:p>
      <w:r>
        <w:t>“是啊，你爹这么久也是忙的要死，虽然我们俩都是外院弟子，但是对于内院里面发生的一些事情，我们外院弟子还是有着权力知道一点儿的。”另外一个门守手里夹着烟，对着苏旭说道：“你是不知道，现在帮主整天就是围着那个柳映月转来转去的，帮派里面的一切事物，也全部都是交给了你爹来掌管，可别说他是有着多么的幸苦的了。不过还好，今天你总算是也回来了，应该可以去帮助帮助一下大长老了。”</w:t>
      </w:r>
    </w:p>
    <w:p/>
    <w:p>
      <w:r>
        <w:t>“我能够帮助什么？他一个大长老的身份，就比我高了不知道多少了，而且对于帮派里面的一些事情，我也并不是很清楚的，相信他也不会让我去管的。”苏旭很意外这两个门守为什么这么说着，于是惊讶地道。</w:t>
      </w:r>
    </w:p>
    <w:p/>
    <w:p>
      <w:r>
        <w:t>其实对于他来说，他今天只不过是来帮派里面看一看的，并不是因为他需要去帮助自己的老爹苏叶做着什么的，虽然他也是很明白自己的老爹苏叶大长老最近这段时间肯定是非常非常忙碌的，但是没有办法，他的事情，他现在也还的确是插不上手。</w:t>
      </w:r>
    </w:p>
    <w:p/>
    <w:p>
      <w:r>
        <w:t>简单的和两个门守说了几句话之后，苏旭便是直接的走了进去。</w:t>
      </w:r>
    </w:p>
    <w:p/>
    <w:p>
      <w:r>
        <w:t>而在这个时候，山顶上面的南宫炎等人看着苏旭进去了之后，也是心中松了一口气的，毕竟，苏旭现在是跟着龙昊的，虽然说龙昊现在是青云帮的内院二长老，享受着大长老的待遇，但是，他毕竟没有在帮派里面处理过任何的事务，也是显得了有着一些非常的这个时候即使是苏旭回来了，也是帮不上任何忙的。</w:t>
      </w:r>
    </w:p>
    <w:p/>
    <w:p>
      <w:r>
        <w:t>对于苏旭的回来，苏叶也是清楚的，不过对于现在，他还真的是没有时间去搭理他。此刻的他，正在忙着布置整个会议室厅里面的装饰挂饰。</w:t>
      </w:r>
    </w:p>
    <w:p/>
    <w:p>
      <w:r>
        <w:t>而苏旭也是很清楚自己的老爹此刻是在干着什么的，所以此时的他，也是独自一个人在青云帮外院和内院的道路上面看着的，站在了一个距离着秘密基地没有多远的对面，看着来来回回的弟子们搬运着婚礼的东西，他也是非常的无奈，只是，对于那些搬运物品的弟子们不知道的是，苏旭此刻也正是在观察着对面的那个秘密基地山洞的。</w:t>
      </w:r>
    </w:p>
    <w:p/>
    <w:p>
      <w:r>
        <w:t>当他看见了山洞洞口两旁有着两个人站着的时候，他也是立刻的就抵着自己的衣领，然后道：“洞口外面有着两个人把守着的，如果不出我所料，应该是秘密基地里面的工作人员被调配了出来守着的，至于里面究竟是发生了一个什么样的情况，目前我还不能够做出相应的判断。”</w:t>
      </w:r>
    </w:p>
    <w:p/>
    <w:p>
      <w:r>
        <w:t>“嗯，继续观察！”南宫炎看着山下面青云帮里面矗立在那里的苏旭，命令道。</w:t>
      </w:r>
    </w:p>
    <w:p/>
    <w:p>
      <w:r>
        <w:br w:type="page"/>
      </w:r>
    </w:p>
    <w:p>
      <w:pPr>
        <w:pStyle w:val="Heading1"/>
      </w:pPr>
      <w:r>
        <w:t>第六卷  暴露  第四百七十八章  目的</w:t>
      </w:r>
    </w:p>
    <w:p>
      <w:r>
        <w:t>之后，在当南宫炎给苏旭的提示传到了每一个人的耳朵里时，他们才知道了原来他们的任务会是有着这样的艰难，不论是对任何细节方面的处理，他们都是需要汇报通知一声的。</w:t>
      </w:r>
    </w:p>
    <w:p/>
    <w:p>
      <w:r>
        <w:t>就算是山洞的门守夹起了烟头这样的情报，苏旭也是通告了南宫炎一声的，尽管细节方面，从来都是能够决定成败的事儿，但是，对于夹烟头这样的事情，也是太过于细节化了一点儿吧！</w:t>
      </w:r>
    </w:p>
    <w:p/>
    <w:p>
      <w:r>
        <w:t>不过，在当他们真正意义上的理解了高级特工们的处理任务方式的话，就会知道，高级特工们的每一项事务，都是需要有着向上级汇报的情况，如果不是在来不及汇报的情况之下的话，他们也是一定会及时的汇报的，所以，在这个时候他们所能够做的，只能够是听着南宫炎和苏旭他们的汇报进行行动。</w:t>
      </w:r>
    </w:p>
    <w:p/>
    <w:p>
      <w:r>
        <w:t>而在这个时候，南宫炎看着青云帮里面的唐鹏是站在那儿一动不动的观看着秘密基地的，途中有的时候，他也是会和其他的弟子们聊几句话，缓解一下自己一个人的寂寞情绪的。</w:t>
      </w:r>
    </w:p>
    <w:p/>
    <w:p>
      <w:r>
        <w:t>此刻的他，看着这样的苏旭，也是觉得他好像真的是没有像龙昊之前说的那样喜欢玩的。</w:t>
      </w:r>
    </w:p>
    <w:p/>
    <w:p>
      <w:r>
        <w:t>出现在了他面前的这个苏旭，不仅是从哪一方面来说，都是让得了他觉得，这个年轻人，真的是太让他震撼了。</w:t>
      </w:r>
    </w:p>
    <w:p/>
    <w:p>
      <w:r>
        <w:t>光从电脑科技方面来说，就已经是让得了他开始觉得这个人，一定是有着很大的潜能可以发展出去的。</w:t>
      </w:r>
    </w:p>
    <w:p/>
    <w:p>
      <w:r>
        <w:t>当然了，古话说得好，世有伯乐然后有千里马，千里马常有，而伯乐不常有，所以，对于苏旭，还差的，仅仅只是一个会懂电脑科技的伯乐了。</w:t>
      </w:r>
    </w:p>
    <w:p/>
    <w:p>
      <w:r>
        <w:t>只是，外面的那些站岗的弟子们在看着那群人溜进去了之后，也是有着差不多二十分钟的时间了，如果说他们还在狩猎的话，那么对于这一次他们狩猎的时间就是有着一些久了的。</w:t>
      </w:r>
    </w:p>
    <w:p/>
    <w:p>
      <w:r>
        <w:t>况且，对于来到这里狩猎的那些人，一般都是半个小时之内久可以全部抓住猎物了的，那么为什么今天的那些人，在进去了大概是有着四十多分钟了，怎么就还是没有一点儿的动静呢？</w:t>
      </w:r>
    </w:p>
    <w:p/>
    <w:p>
      <w:r>
        <w:t>所以，在这个时候，有着一些年纪较大的弟子，直接的转身走了进去看了看。</w:t>
      </w:r>
    </w:p>
    <w:p/>
    <w:p>
      <w:r>
        <w:t>对于他的这个行为，南宫炎他们也是立刻的就知道了，所以在当那个人走了过来的时候，他也是立刻的就开始盯着那条之前的小鹿看了过去，并且也是做出了一副狩猎的模样，死死的盯着那条小鹿的不转移视线。</w:t>
      </w:r>
    </w:p>
    <w:p/>
    <w:p>
      <w:r>
        <w:t>“我去，怎么这些人捕猎要这么久的时间呢！”男子看着南宫炎在那里守着猎物一动不动的，翻了翻白眼，然后对着南宫炎道：“哎，哥们儿，需要帮忙不？”</w:t>
      </w:r>
    </w:p>
    <w:p/>
    <w:p>
      <w:r>
        <w:t>南宫炎看着有声音朝着他这边传来，他也是立刻的就苦笑了一下，然后做了一个不用的手势，之所以没有说话，是因为在这个时候，正好是那条小鹿不注意的时候，如果说他说了话的话，那么对于那条小鹿听见了后，肯定是会逃跑的。</w:t>
      </w:r>
    </w:p>
    <w:p/>
    <w:p>
      <w:r>
        <w:t>而在男子拿着一根长枪看着南宫炎那副模样的时候，也顿时的无奈地摇了摇头，然后就将手中的长枪朝着他的方向扔了给他，并且道：“诺，你拿着这个试试看！”</w:t>
      </w:r>
    </w:p>
    <w:p/>
    <w:p>
      <w:r>
        <w:t>其实对于他的这杆长枪，可是能够直接的将那只小鹿完全的插进去的，若是那个人能够成功的将那只小鹿插住了的话，那么对于他们这边，也是可以轻松一些了，毕竟没有人在他们的领域上面活动了，那么他们自然的就可以放松一下警惕了。</w:t>
      </w:r>
    </w:p>
    <w:p/>
    <w:p>
      <w:r>
        <w:t>要知道最近这段时间，不仅仅是他们这些人累，就连是那些在帮派里面的弟子们，也是成天都是搬东西值班干什么的，若是让他们去做那些事情，倒还不如直接的让他们站在这里守着。</w:t>
      </w:r>
    </w:p>
    <w:p/>
    <w:p>
      <w:r>
        <w:t>虽然说都很累，但是由于不论是怎么样，他们最近这段日子里，也都还是非常的疲惫不堪。</w:t>
      </w:r>
    </w:p>
    <w:p/>
    <w:p>
      <w:r>
        <w:t>南宫炎接过了长枪之后，无奈地摇了摇头后，便是重新的又将视线锁定住了那条小鹿，看来，那些人是想要诚心的让他们离开啊！</w:t>
      </w:r>
    </w:p>
    <w:p/>
    <w:p>
      <w:r>
        <w:t>南宫炎此刻心里暗暗地道。</w:t>
      </w:r>
    </w:p>
    <w:p/>
    <w:p>
      <w:r>
        <w:t>此刻，唐鹏他们在外围也是接收到了其他的特工们传过来的信息了，此刻的南宫炎，正是被青云帮的那些个弟子们盯住了的，确实，在进去了这么久了，若是就只抓猎物的话，那么四十多分钟了，以他们的能力还没有抓住一只猎物的话，那么还真的是有着一些让其他的人引起议论的，所以，在此刻，他也是非常的无奈，毕竟对于这样的事情，换做了是谁，都会是引起一些怀疑的。</w:t>
      </w:r>
    </w:p>
    <w:p/>
    <w:p>
      <w:r>
        <w:t>……</w:t>
      </w:r>
    </w:p>
    <w:p/>
    <w:p>
      <w:r>
        <w:t>龙昊和洛倾城俩人上午在公司里面召开完了那个记者采访会之后，也是立刻的就回到了彼此的办公室里面换衣服了，因为要让他们穿着职业装去陪着试婚纱，这还的确是让得他们有着一些下不了手的，毕竟这样的事情，换做了是谁，都会是有着一些不好意思的。</w:t>
      </w:r>
    </w:p>
    <w:p/>
    <w:p>
      <w:r>
        <w:t>所以五分钟之后，他们就是穿着便装，走出了办公室。</w:t>
      </w:r>
    </w:p>
    <w:p/>
    <w:p>
      <w:r>
        <w:t>“联系哥哥了吗？”洛倾城整理好了自己的衣领后，便是对着面前的龙昊道。</w:t>
      </w:r>
    </w:p>
    <w:p/>
    <w:p>
      <w:r>
        <w:t>“嗯，放心吧，早就联系好了。”龙昊点头道：“他们现在正在帮派里面等着我们的呢！”</w:t>
      </w:r>
    </w:p>
    <w:p/>
    <w:p>
      <w:r>
        <w:t>“嗯，那就走吧！”洛倾城满意的点了点头，道：“开那辆奔驰去好了，布加迪放在公司里面吧！”</w:t>
      </w:r>
    </w:p>
    <w:p/>
    <w:p>
      <w:r>
        <w:t>“嗯，走吧！”龙昊说话的同时，已经是从兜里面掏出了一个奔驰车的钥匙来了。</w:t>
      </w:r>
    </w:p>
    <w:p/>
    <w:p>
      <w:r>
        <w:t>对于这一次的试婚纱，龙昊也是很明白的，林志刚虽然说明目上面是要叫他们去试婚纱的，但是对于这其中的目的，是龙昊再清楚不过的了。</w:t>
      </w:r>
    </w:p>
    <w:p/>
    <w:p>
      <w:r>
        <w:t>因为他认为，这一次林志刚虽然说是要让他们去陪着他们试婚纱，实则是在试探他们俩究竟有没有怀疑他，因为对于这段时间里，龙昊也是通过了苏叶的关系，清楚的了解到了一些林志刚是想要整理青云帮内部人员们的忠心究竟是不是有着变化的，所以，在这个时候，龙昊所要展示出来的，就是对林志刚的一切忠心，让他不要怀疑自己。</w:t>
      </w:r>
    </w:p>
    <w:p/>
    <w:p>
      <w:r>
        <w:br w:type="page"/>
      </w:r>
    </w:p>
    <w:p>
      <w:pPr>
        <w:pStyle w:val="Heading1"/>
      </w:pPr>
      <w:r>
        <w:t>第六卷  暴露  第四百七十九章  无事献殷勤</w:t>
      </w:r>
    </w:p>
    <w:p>
      <w:r>
        <w:t>在当龙昊和洛倾城他们开着奔驰到了青云市的停车场之后，就已经是看见了林志刚和柳映月俩人站在了停车场的出口处开始等着的了。</w:t>
      </w:r>
    </w:p>
    <w:p/>
    <w:p>
      <w:r>
        <w:t>于是他们也是让他二位快点儿上车，然后就去婚纱店试婚纱。</w:t>
      </w:r>
    </w:p>
    <w:p/>
    <w:p>
      <w:r>
        <w:t>上了车之后的柳映月和林志刚，俩人手牵着手，非常的甜蜜，也是让得了洛倾城开始有着一些不好意思的，毕竟前面还有着龙昊和她呢！</w:t>
      </w:r>
    </w:p>
    <w:p/>
    <w:p>
      <w:r>
        <w:t>至于龙昊，他其实根本就没有去管那么多，他只知道，此时的他，只需要是好好的开车就可以了。</w:t>
      </w:r>
    </w:p>
    <w:p/>
    <w:p>
      <w:r>
        <w:t>所以在这个时候，能够观察到的，只剩下了洛倾城一个人。</w:t>
      </w:r>
    </w:p>
    <w:p/>
    <w:p>
      <w:r>
        <w:t>其实她也是不想要去看的，但是没有办法，反光镜能够清清楚楚的看见后座上面坐着的林志刚和柳映月两人在干着什么。</w:t>
      </w:r>
    </w:p>
    <w:p/>
    <w:p>
      <w:r>
        <w:t>柳映月如果说在青云市是有着朋友的，那么就算是一个，她都是不会答应自己哥哥去陪她试婚纱的，毕竟对于这一切来说，让她真的很不愿意接受这个女人做自己的嫂子。</w:t>
      </w:r>
    </w:p>
    <w:p/>
    <w:p>
      <w:r>
        <w:t>龙昊感觉到了身旁洛倾城的不满之后，也是盯着面前的窗户无奈地摇了摇头，苦笑了一番，因为他也是同样的知道这一次林志刚还真的是让得了他开始有着一些怀疑他开始调查起内部的成员们的忠心程度究竟是有着多么的深切了。</w:t>
      </w:r>
    </w:p>
    <w:p/>
    <w:p>
      <w:r>
        <w:t>而在此刻，虽然说林志刚是在后面跟着柳映月一起腻歪着的，但是他的注意力，却是从上车之前到现在为之，一点儿都没有转开过观察龙昊的注意力的。</w:t>
      </w:r>
    </w:p>
    <w:p/>
    <w:p>
      <w:r>
        <w:t>毕竟对于他而言，即使是这一次他和柳映月结婚，但是对于他的身份确实是很可疑，也是让得了他不得不开始对龙昊提防着一些的。</w:t>
      </w:r>
    </w:p>
    <w:p/>
    <w:p>
      <w:r>
        <w:t>要知道当初他之所以让龙昊加入青云帮，也是因为他看在了龙昊这个人确实是救过他一命，并且也是看着龙昊和洛倾城之间非常的般配，才让得了他加入了青云帮内部，坐上了内部二长老的这个位置的。</w:t>
      </w:r>
    </w:p>
    <w:p/>
    <w:p>
      <w:r>
        <w:t>但是对于现在来看，最近这段时间，龙昊和洛倾城因为自己快要结婚的事情，都是有着一些意见的，所以也是让得了他开始觉着，龙昊这个人可能是会对他做什么手脚的。</w:t>
      </w:r>
    </w:p>
    <w:p/>
    <w:p>
      <w:r>
        <w:t>毕竟，对于龙昊这样的人来说，不论是他有着什么样的行动，他都是会观察自己的，所以，在这段时间，林志刚也是开始怀疑起了龙昊来了。</w:t>
      </w:r>
    </w:p>
    <w:p/>
    <w:p>
      <w:r>
        <w:t>可是，他的这个，即使是再隐蔽，也是让得了他发现了出来的。</w:t>
      </w:r>
    </w:p>
    <w:p/>
    <w:p>
      <w:r>
        <w:t>所以，对于龙昊而言，最近这段时间，虽说他也是在准备着要辞职的事情，但是在这之前，他还不能够引起林志刚的怀疑，因为那样做的话，就会对南宫炎和唐鹏他们的行动极为的不利。</w:t>
      </w:r>
    </w:p>
    <w:p/>
    <w:p>
      <w:r>
        <w:t>此刻的龙昊在看着快要到了买婚纱的婚纱店这条街时，也是抬起了头看着反光镜里面的柳映月和林志刚说道：“帮主，你们是想要去哪家婚纱店试婚纱呢？这条街的店子里面都是卖婚纱的，你看……”</w:t>
      </w:r>
    </w:p>
    <w:p/>
    <w:p>
      <w:r>
        <w:t>“呵呵，你选就是了，看看倾城是想要去哪家就去哪家好了吧！”林志刚笑了笑，然后指着洛倾城说道。</w:t>
      </w:r>
    </w:p>
    <w:p/>
    <w:p>
      <w:r>
        <w:t>“哥哥，这可不行啊！是你和嫂子结婚，当然是需要嫂子挑选婚纱店了啊！这个事情我可做不了主！”洛倾城扭过了头来看着林志刚，连忙挥手道。</w:t>
      </w:r>
    </w:p>
    <w:p/>
    <w:p>
      <w:r>
        <w:t>林志刚看着洛倾城这样说着，他也是非常高兴的，毕竟对于他来说，现在洛倾城能够和他说几句话，是真的让他感到了非常的开心的，毕竟对于他而言，现在这个时候，洛倾城可是他唯一的亲人了，若是她都不愿意理会自己了，那么对于以后的生活，那还得了？</w:t>
      </w:r>
    </w:p>
    <w:p/>
    <w:p>
      <w:r>
        <w:t>“哈哈，没事没事，相信你嫂子也会喜欢的，对吧，映月。”林志刚苦笑了笑，然后就看着身旁的柳映月，说道。</w:t>
      </w:r>
    </w:p>
    <w:p/>
    <w:p>
      <w:r>
        <w:t>“嗯，这个是当然的了，妹妹，我们都是身为了女人，那么我相信我们俩在挑选婚纱这件事情上，应该是一致的，所以啊，也还是想要你帮着我挑选一下看哪家店子合适一些。”柳映月笑着看着洛倾城，道：“因为我也是不知道青云市这边的婚纱店究竟是哪家好哪家不好的，所以也还是需要你参谋参谋的，麻烦你了，哈！”</w:t>
      </w:r>
    </w:p>
    <w:p/>
    <w:p>
      <w:r>
        <w:t>看着柳映月这样和洛倾城说着话，林志刚也是感到了非常的高兴的，毕竟对于现在这个时候，若他们两个人之间的关系不搞好的话，那么对他来说，是非常的不利的。</w:t>
      </w:r>
    </w:p>
    <w:p/>
    <w:p>
      <w:r>
        <w:t>因为对于现在这个时候，洛倾城已经是在青云市算得上是比他的名气还要大一些了，若是在这个时候洛倾城和他断绝了兄妹关系的话，也是能够自己照顾自己的，所以，对于这个时候的他而言，现在的他，还并不能够让洛倾城和柳映月之间的那种关系弄矛盾。</w:t>
      </w:r>
    </w:p>
    <w:p/>
    <w:p>
      <w:r>
        <w:t>其实他之所以那么说，也是因为想要让柳映月开口和洛倾城说话的，毕竟对于柳映月的实力，他也是了解许多的，如果说柳映月现在要是动洛倾城的话，那么即使是有着龙昊保护着洛倾城，他也是相信龙昊肯定是会有着压力感的。</w:t>
      </w:r>
    </w:p>
    <w:p/>
    <w:p>
      <w:r>
        <w:t>“看嫂子你说的，那竟然这样的话，我就恭敬不如从命了，婚纱店这件事情，就让我来帮你挑选吧！”洛倾城想了一会儿之后，也还是对着柳映月礼貌的回话道。</w:t>
      </w:r>
    </w:p>
    <w:p/>
    <w:p>
      <w:r>
        <w:t>“嗯，交给妹妹，我很放心的！”柳映月微笑着对着洛倾城说道。</w:t>
      </w:r>
    </w:p>
    <w:p/>
    <w:p>
      <w:r>
        <w:t>其实她也是早就明白了林志刚的用心了的，所以，对于这个时候，她并不能够让林志刚失望，最终也还是对着洛倾城好言好语地说着话的。</w:t>
      </w:r>
    </w:p>
    <w:p/>
    <w:p>
      <w:r>
        <w:t>可是，对于这些在龙昊看来，可就不一样了，因为对于他而言，就算是柳映月再使出什么样的话语说着，他也还是能够一下就看破的。</w:t>
      </w:r>
    </w:p>
    <w:p/>
    <w:p>
      <w:r>
        <w:t>“还有妹夫你，你这一路来都开着车开了半天了，也是幸苦你了。”柳映月又将头看向了反光镜里面的龙昊，对着他道。</w:t>
      </w:r>
    </w:p>
    <w:p/>
    <w:p>
      <w:r>
        <w:t>“嗯，没事没事，应该的！”龙昊回道。</w:t>
      </w:r>
    </w:p>
    <w:p/>
    <w:p>
      <w:r>
        <w:t>哼，挺会玩的嘛！那竟然这样的话，在你们结婚那天，小爷我就多陪你们玩玩！！！</w:t>
      </w:r>
    </w:p>
    <w:p/>
    <w:p>
      <w:r>
        <w:t>此刻，在龙昊开着车快要抵达最后一家婚纱店的时候，洛倾城也还是说到了让他停车的。</w:t>
      </w:r>
    </w:p>
    <w:p/>
    <w:p>
      <w:r>
        <w:t>对于这一点儿，他也是感到了非常的开心，毕竟现在这家店可是最后一家店子了，而且对于这家店的婚纱，一般都是在质量方面不是特别的好的，所以，龙昊的目的，也算得上是达成了！！！</w:t>
      </w:r>
    </w:p>
    <w:p/>
    <w:p>
      <w:r>
        <w:br w:type="page"/>
      </w:r>
    </w:p>
    <w:p>
      <w:pPr>
        <w:pStyle w:val="Heading1"/>
      </w:pPr>
      <w:r>
        <w:t>第六卷  暴露  第四百八十章  试探双方</w:t>
      </w:r>
    </w:p>
    <w:p>
      <w:r>
        <w:t>龙昊可以说他是早就料到了洛倾城会在这最后一家婚纱店的时候叫他停车的，毕竟对于洛倾城而言，柳映月竟然是那么放心的将婚纱店这样的地方由她挑选了的话，那么她自然的也是会做出一些手脚的。</w:t>
      </w:r>
    </w:p>
    <w:p/>
    <w:p>
      <w:r>
        <w:t>不论是她有没有将柳映月认作为了自己的嫂子，她也都是不太希望柳映月这个女人进入到他们家庭当中的。</w:t>
      </w:r>
    </w:p>
    <w:p/>
    <w:p>
      <w:r>
        <w:t>当然了，以后的她自己，也是会跟着龙昊，进入到龙家去的。</w:t>
      </w:r>
    </w:p>
    <w:p/>
    <w:p>
      <w:r>
        <w:t>所以即使是在这样的一个环境之下，她还是选择了不会让柳映月太难堪。</w:t>
      </w:r>
    </w:p>
    <w:p/>
    <w:p>
      <w:r>
        <w:t>而在这个时候，当龙昊将车停了下来之后，他也是立刻的就发现了原来这家婚礼店的窗口处，是写有着一行令他熟悉的英文字母的，上面显示着的是TGZBQYZB，对于这样的几个英语字母。</w:t>
      </w:r>
    </w:p>
    <w:p/>
    <w:p>
      <w:r>
        <w:t>龙昊也是在第一时间里就想到了特工总部青云支部这几个字的，虽然说这几个英文字母刻在了窗口上面，的确是有着一些让人觉得注意的，但是，谁又会想到这几个字母究竟是会代表什么样的意思呢！</w:t>
      </w:r>
    </w:p>
    <w:p/>
    <w:p>
      <w:r>
        <w:t>所以，在这个时候的他，也是立刻的冷笑了笑，心想，这样子的话，那么对于这件事情就更加的是有着一些戏趣性了。</w:t>
      </w:r>
    </w:p>
    <w:p/>
    <w:p>
      <w:r>
        <w:t>将车停好了之后的他，也是看着林志刚他们下了车之后，于是就对着自己身旁的洛倾城点了点头，凝视了一下她的眼神之后，便是两个人都取下了安全带下了车。</w:t>
      </w:r>
    </w:p>
    <w:p/>
    <w:p>
      <w:r>
        <w:t>“映月你就和倾城先进去看一看里面有没有适合你的婚纱吧！我和龙昊在外面吸根烟在进去。”林志刚看着龙昊和自己的妹妹洛倾城都走下了车，他也是对着柳映月吩咐道。</w:t>
      </w:r>
    </w:p>
    <w:p/>
    <w:p>
      <w:r>
        <w:t>其实这样的一个天气，如果说让他们两个大男人出来的时候不抽烟缓解一下自己心目当中的压抑情绪之外，那是肯定不行的。</w:t>
      </w:r>
    </w:p>
    <w:p/>
    <w:p>
      <w:r>
        <w:t>柳映月点了点头之后，便是牵住了洛倾城手腕，然后对着林志刚和龙昊说了一声，“那，我们就先进去了！”</w:t>
      </w:r>
    </w:p>
    <w:p/>
    <w:p>
      <w:r>
        <w:t>“嗯，进去吧！”</w:t>
      </w:r>
    </w:p>
    <w:p/>
    <w:p>
      <w:r>
        <w:t>在当洛倾城和柳映月都进去了之后，龙昊也是立刻的就从自己的兜里掏出了一包万宝路，抽出了两支一根递给了林志刚一个则是留在了他自己的手里夹着。</w:t>
      </w:r>
    </w:p>
    <w:p/>
    <w:p>
      <w:r>
        <w:t>帮林志刚点好了烟之后，他也是将自己的手里的烟放入了自己的唇中，然后点燃。</w:t>
      </w:r>
    </w:p>
    <w:p/>
    <w:p>
      <w:r>
        <w:t>“今天还真的是幸苦你了啊！龙老弟。”林志刚吸了一口烟之后，吐了一个漂亮的烟圈，也是立刻的就拍了拍龙昊的后背，道。</w:t>
      </w:r>
    </w:p>
    <w:p/>
    <w:p>
      <w:r>
        <w:t>“大哥说哪里的话，都是一家人，我们不说两家话！”龙昊看着林志刚这样说着，他也是顿时就有了一些不好意思，于是接着道：“对了，大哥，等会儿人试西服的时候，要不要多试几件看看合不合身？”</w:t>
      </w:r>
    </w:p>
    <w:p/>
    <w:p>
      <w:r>
        <w:t>其实对于刚才林志刚之所以叫住了他在外面陪着他抽根烟的时候，龙昊就已经是想到了后面林志刚要对自己说的话是什么了，于是他也是立刻的就准备好了自己一个人要如何的去面对了。</w:t>
      </w:r>
    </w:p>
    <w:p/>
    <w:p>
      <w:r>
        <w:t>而在这个时候，林志刚发现了龙昊也是没有任何的异常的，他也是立刻的就将自己的那种思想立刻的抛之于外了，道：“这个当然了，第一次结婚，当然是需要穿着帅气凌风一些了！”</w:t>
      </w:r>
    </w:p>
    <w:p/>
    <w:p>
      <w:r>
        <w:t>“哈哈，大哥说的是，大哥说的是！”龙昊笑道。</w:t>
      </w:r>
    </w:p>
    <w:p/>
    <w:p>
      <w:r>
        <w:t>“对了，你和倾城，不如这一次在我们结了婚之后，也还是将婚事订下来吧！你看如何？”林志刚看着龙昊根本就是没有一点儿问题，于是也是提议道。</w:t>
      </w:r>
    </w:p>
    <w:p/>
    <w:p>
      <w:r>
        <w:t>只是，对于这段时间的龙昊，还真的是没有去想这些事情，毕竟，对于他和洛倾城而言，最近这段时间，他们都是处在了一个最忙碌的时刻，根本就是每天除了早上起床去公司上班后就一直都开始忙着的，所以，这件事儿，他和洛倾城都还是觉得，等到公司的最忙碌的时期过了之后，再去思考这件事情，毕竟对于现在，他们两个人都还很年轻。</w:t>
      </w:r>
    </w:p>
    <w:p/>
    <w:p>
      <w:r>
        <w:t>于是思考了一会儿之后，他也是蹙了蹙眉，开口道：“这个事情，还是等这段时间公司里面忙碌的时期过了之后再说吧，毕竟现在我和倾城都还是很年轻，没有必要去担心这些与工作无关的事情的，况且，你也知道，我对倾城的爱是有着多么的深的，而倾城也是很依赖于我的，所以，大哥我们的事情，还是让我们自己决定吧！”</w:t>
      </w:r>
    </w:p>
    <w:p/>
    <w:p>
      <w:r>
        <w:t>听着他所说的这些话，林志刚也是觉得，爱情这种事儿，有的时候，还真的就是需要双方自己决定的，毕竟对于自己究竟是不是真的喜欢是不是真的想要将自己的一生交给对方，那都是情侣双方的事情。</w:t>
      </w:r>
    </w:p>
    <w:p/>
    <w:p>
      <w:r>
        <w:t>所以，林志刚也是在闷闷的思考了片刻后，对着龙昊点头道：“也对，爱情这事儿，本就是情侣双方决定着的，所以，我也还是听取你们的意见好了。”</w:t>
      </w:r>
    </w:p>
    <w:p/>
    <w:p>
      <w:r>
        <w:t>“嗯，是的！”龙昊点了点头，然后又深吸了一口烟，然后道：“怎么样，这样的烟，抽着还习惯吧？”</w:t>
      </w:r>
    </w:p>
    <w:p/>
    <w:p>
      <w:r>
        <w:t>林志刚看了看自己手里夹着的万宝路，也是点了点头，然后回应道：“嗯，挺不错的，一般我也是都喜欢抽一些清淡一些的烟，当然了，在这一点儿上，我们俩的习惯都是一样的，我感到非常的开心，你呢？”</w:t>
      </w:r>
    </w:p>
    <w:p/>
    <w:p>
      <w:r>
        <w:t>“那当然开心了，要知道能够与大哥您的爱好一致，那可还真的是不知道是我几身修来的福分呢！”龙昊看着这样的林志刚，也还是感到了，现在的他，的确是对自己的怀疑小了几分。</w:t>
      </w:r>
    </w:p>
    <w:p/>
    <w:p>
      <w:r>
        <w:t>但是，由于他们可是高级特工，所以对于林志刚的这个怀疑，还真的是不能够就这样的轻易放下的。</w:t>
      </w:r>
    </w:p>
    <w:p/>
    <w:p>
      <w:r>
        <w:t>并且，对于这个时候，林志刚也还真的是没有将怀疑龙昊的这件事儿忘却的，要知道，对于现在的这个时候，虽然他和龙昊的对话让得了他感到了很满意，但是，防人之心不可无，越是这样，他就越是要警惕一些。</w:t>
      </w:r>
    </w:p>
    <w:p/>
    <w:p>
      <w:r>
        <w:t>不一会儿，他们俩的烟就已经是见底了，于是他们将烟扔进了一旁的垃圾桶里面之后，就朝着婚纱店里面走了进去。</w:t>
      </w:r>
    </w:p>
    <w:p/>
    <w:p>
      <w:r>
        <w:t>而在这个时候，婚纱店里面的老板，看着两个男人朝着他们的这个店子走了过来，一开始也是想着他们肯定是之前那两个女顾客的伴侣，可是，在当老板看见了龙昊之后，也是立刻的就警惕了起来，心想，他怎么也来到了这里？</w:t>
      </w:r>
    </w:p>
    <w:p/>
    <w:p>
      <w:r>
        <w:br w:type="page"/>
      </w:r>
    </w:p>
    <w:p>
      <w:pPr>
        <w:pStyle w:val="Heading1"/>
      </w:pPr>
      <w:r>
        <w:t>第六卷  暴露  第四百八十一章  另一面</w:t>
      </w:r>
    </w:p>
    <w:p>
      <w:r>
        <w:t>对于龙昊的到来，虽然他不是很明白究竟是什么意思，但是在当他看见了龙昊身边的那个男人之后，他也是立刻的就知道了内情。</w:t>
      </w:r>
    </w:p>
    <w:p/>
    <w:p>
      <w:r>
        <w:t>因为林志刚的面孔，是让他无论如何都忘记不了的，并且对于这个时候，他也终于是知道了，那个走进来非常有着气势的女士究竟是谁了。</w:t>
      </w:r>
    </w:p>
    <w:p/>
    <w:p>
      <w:r>
        <w:t>想到了这一点儿之后，他也是不禁苦笑了笑，毕竟，对于他而言，现在的这个时候，若是他们真的能够将林志刚背后所做的一切坏事儿全部都敲定的话，那么对于他们而言，也会即将是一个重大的突破的。</w:t>
      </w:r>
    </w:p>
    <w:p/>
    <w:p>
      <w:r>
        <w:t>而他，也正是之前在接到这项高级任务的特工的朋友，虽说他现在还是一个普通的特工，但是，对于龙昊他们这些高级特工，他也是早就是有所耳闻的了，如今在看见了龙昊的到来之后。</w:t>
      </w:r>
    </w:p>
    <w:p/>
    <w:p>
      <w:r>
        <w:t>虽然他的心目当中，是非常的开心的，但是为了不让这一次的任务失败，他也还是不能够直接的与龙昊进行对话的。</w:t>
      </w:r>
    </w:p>
    <w:p/>
    <w:p>
      <w:r>
        <w:t>在当他们走了进来之后，他也是对着龙昊和林志刚说道：“欢迎光临来到美丽婚纱店，二位客官是否是之前那两位女士的亲属呢？”</w:t>
      </w:r>
    </w:p>
    <w:p/>
    <w:p>
      <w:r>
        <w:t>他在说到了这里之后，他也是有着一个目光看向了龙昊，却没有想到龙昊也正是看着他的，并且还和他对视了一眼之后，他也顿时就明白了龙昊的意思是什么了。</w:t>
      </w:r>
    </w:p>
    <w:p/>
    <w:p>
      <w:r>
        <w:t>而紧接着来的，是林志刚的声音，只见他道：“是的，请问她们现在在哪里？”</w:t>
      </w:r>
    </w:p>
    <w:p/>
    <w:p>
      <w:r>
        <w:t>“哦，她们现在已经是在我们的服务员的带领之下，进了婚纱试衣间了，诺，从这里进去，就是了。”男子点了点头之后，继续地道：“二位是想要是西装是么？西装是这个房间，里面全部都是一些本店最豪华的西装，相信你们二位，一定能够看中自己喜欢的西服的。”</w:t>
      </w:r>
    </w:p>
    <w:p/>
    <w:p>
      <w:r>
        <w:t>说完这句话后，他便是看向了龙昊，却没有想到此刻龙昊的视线依旧是盯着他的，于是他也是对着龙昊尴尬的笑了笑，便是带着林志刚走进了西装试衣间里面去了。</w:t>
      </w:r>
    </w:p>
    <w:p/>
    <w:p>
      <w:r>
        <w:t>对于这个西装试衣间，其实里面所含有着的西装，虽然说并不是一些特别好的西服，但是由于他们家的西装都是各具特色的，所以，他也是肯定，在这么多的西装服饰当中，也肯定是会有着林志刚喜欢的那一件。</w:t>
      </w:r>
    </w:p>
    <w:p/>
    <w:p>
      <w:r>
        <w:t>至于他为什么没有想到龙昊。</w:t>
      </w:r>
    </w:p>
    <w:p/>
    <w:p>
      <w:r>
        <w:t>其实也是因为他知道龙昊不可能会在这么重要的时刻去讨论结婚的事情的，而且，对于洛倾城，她作为了青云公司的董事长，更是不可能会在这么重要的时候与龙昊谈论结婚的事情的。</w:t>
      </w:r>
    </w:p>
    <w:p/>
    <w:p>
      <w:r>
        <w:t>所以，在这个时候，他也只是对着林志刚说明了衣架上面的西服是有着多么的独特的。</w:t>
      </w:r>
    </w:p>
    <w:p/>
    <w:p>
      <w:r>
        <w:t>而对于龙昊来说，在当知道了他这一点儿意义之后，他也是若有所思的点了点头，决定这个支部的普通特工还蛮知情达理的。</w:t>
      </w:r>
    </w:p>
    <w:p/>
    <w:p>
      <w:r>
        <w:t>知道他不可能在在短期内提起结婚的事情，也是没有对他进行那些西服的讲解的。</w:t>
      </w:r>
    </w:p>
    <w:p/>
    <w:p>
      <w:r>
        <w:t>可是在林志刚看来就有着很大的不同了，因为他觉得，如果让他一个审美观极差的人去挑选西服参加婚礼，这不更是有着一些不可理喻，所以，在这个时候，他也是拍了拍那个男子，说道：“兄弟，兄弟，你等一下，我对你刚才说的这些西服的介绍，并不是特别的了解，所以我想要请我的这个兄弟来帮我看一看，所以，你还是跟着他的思路来吧！我的审美观确实是不怎么好的。”</w:t>
      </w:r>
    </w:p>
    <w:p/>
    <w:p>
      <w:r>
        <w:t>而在这个时候，龙昊看着林志刚这样说着，他也顿时的一脸无奈地表情看着他，因为他觉得，此刻的林志刚，不是明摆着就要和他对着干么？</w:t>
      </w:r>
    </w:p>
    <w:p/>
    <w:p>
      <w:r>
        <w:t>不过没有办法，老板看着林志刚这样说着了，他也是只能够是把注意力转移到了林志刚身后的龙昊身上。</w:t>
      </w:r>
    </w:p>
    <w:p/>
    <w:p>
      <w:r>
        <w:t>其实他也知道龙昊肯定是要比林志刚懂西服懂得多的，毕竟对于一个高级特工来说，这些基础的知识，他们还是很了解的。</w:t>
      </w:r>
    </w:p>
    <w:p/>
    <w:p>
      <w:r>
        <w:t>所以，在这个时候，当林志刚指向了要龙昊来挑选的时候，老板也是显得了非常的尴尬的，心中也是想到，如果真的让他来的话，那么他这里的西服全部都不用选就已经是让他知道了的，所以，在这个时候，他也是望着龙昊的双眼，满脸无奈的样子。</w:t>
      </w:r>
    </w:p>
    <w:p/>
    <w:p>
      <w:r>
        <w:t>而龙昊也是感觉到了他的目光传了过来是显得非常的无奈的，不过没有办法，林志刚竟然这么说了，那他也是只能够对着那名男子无奈地点了点头，然后示意让他继续讲解下去。</w:t>
      </w:r>
    </w:p>
    <w:p/>
    <w:p>
      <w:r>
        <w:t>而在这个时候，另一边的洛倾城和柳映月俩人，早已经是试穿了好几件婚纱了，而每一件婚纱，对于洛倾城来说，都算不上是特别的喜欢的那种，但是柳映月就不同了，因为她觉得，这是洛倾城为她挑选的一家婚纱店，那么她自然的也是感到了非常的高兴。</w:t>
      </w:r>
    </w:p>
    <w:p/>
    <w:p>
      <w:r>
        <w:t>所以，在这个时候，即使是再难看的婚纱，她也都是觉得穿在自己身上挺合身的。</w:t>
      </w:r>
    </w:p>
    <w:p/>
    <w:p>
      <w:r>
        <w:t>此刻的她又从试衣间里打开了门，然后道：“倾城妹妹，你觉得这件婚纱怎么样？”</w:t>
      </w:r>
    </w:p>
    <w:p/>
    <w:p>
      <w:r>
        <w:t>洛倾城看了一眼之后，虽然心目当中确实挺不喜欢那件衣服的，但是没有办法，竟然她选择了这家婚纱店，那么对于里面的任何一件婚纱，她都是要说好看的。</w:t>
      </w:r>
    </w:p>
    <w:p/>
    <w:p>
      <w:r>
        <w:t>“嗯，挺好的，你再看一下旁边的这几件吧！如果觉得特别好的话，就用那件吧！”洛倾城面目表情地敷衍着道。</w:t>
      </w:r>
    </w:p>
    <w:p/>
    <w:p>
      <w:r>
        <w:t>“嗯，好嘞！”柳映月点了点头之后，也是立刻的就转身看着面前的那个衣架上面地婚纱，然后挑选了一件。</w:t>
      </w:r>
    </w:p>
    <w:p/>
    <w:p>
      <w:r>
        <w:t>“小姐你可真的是好眼光，这可是我们婚纱店里面最近刚从欧洲进回来的最好地一件婚纱了，如果穿在了你的身上的话，绝对的很合身很漂亮的！”此刻，那名女服务员看着柳映月拿起了那件婚纱，也是立刻的对着她解释道。</w:t>
      </w:r>
    </w:p>
    <w:p/>
    <w:p>
      <w:r>
        <w:t>当然了，而在柳映月听见了这句话之后，她也是立刻微笑着道：“嘿嘿，是吗？那看来我这个小姑子的眼光是真的挺好的，你可要多多夸奖夸奖她了呀！”</w:t>
      </w:r>
    </w:p>
    <w:p/>
    <w:p>
      <w:r>
        <w:t>一提到了洛倾城，就连是这位女服务员的表情，也是变得挺严肃了起来的。不过没有办法，该要面对的，总归是要去面对的。</w:t>
      </w:r>
    </w:p>
    <w:p/>
    <w:p>
      <w:r>
        <w:t>而就在她转身准备对着洛倾城说好话的时候，就立刻的看见了她朝自己挥了挥手，示意不要说话。</w:t>
      </w:r>
    </w:p>
    <w:p/>
    <w:p>
      <w:r>
        <w:br w:type="page"/>
      </w:r>
    </w:p>
    <w:p>
      <w:pPr>
        <w:pStyle w:val="Heading1"/>
      </w:pPr>
      <w:r>
        <w:t>第六卷  暴露  第四百八十二章  希望寄托</w:t>
      </w:r>
    </w:p>
    <w:p>
      <w:r>
        <w:t>洛倾城的这个举动，并不是因为她很反感柳映月，而是觉得，她这个时候只想着要让柳映月多试几件婚纱然后订下来了之后，他们就可以走了。</w:t>
      </w:r>
    </w:p>
    <w:p/>
    <w:p>
      <w:r>
        <w:t>所以，在这个时候，她之所以没有让那位女服务员说话，也正是因为她不想要拖延时间。</w:t>
      </w:r>
    </w:p>
    <w:p/>
    <w:p>
      <w:r>
        <w:t>况且，对于公司里面，还有着一大堆的事情都没有做的，她可不想要将时间浪费在陪着柳映月试婚纱的这件事情上面。</w:t>
      </w:r>
    </w:p>
    <w:p/>
    <w:p>
      <w:r>
        <w:t>柳映月看着洛倾城的表情并不是特别的想要说话，她也是很痴情搭理的没有去看她和那个女服务员了，而是从衣架上面取了下来，然后也是快速的回到了更衣室里面换了起来。</w:t>
      </w:r>
    </w:p>
    <w:p/>
    <w:p>
      <w:r>
        <w:t>虽然她表面上是看不出什么的，但是在她的心里，此刻的她，真的是恨透了洛倾城这个女人了。</w:t>
      </w:r>
    </w:p>
    <w:p/>
    <w:p>
      <w:r>
        <w:t>因为自从她跟着林志刚在一起之后，她都是没有给过她这个未来的嫂子好脸色看的。</w:t>
      </w:r>
    </w:p>
    <w:p/>
    <w:p>
      <w:r>
        <w:t>她承认现在的洛倾城的确是可以有着独挡一面的能力，但是，对于他人起码的尊重，洛倾城都是没有给予她的，她难道还要这样忍下去么？</w:t>
      </w:r>
    </w:p>
    <w:p/>
    <w:p>
      <w:r>
        <w:t>此时的她，看着眼前挂着的婚纱，真的是气不过来，但是想着这可是这家店里最好的一件婚纱了，她也只能够是将那些脾气抛之于外了，摇了摇头，让自己不要去想那些不愉快的事情。</w:t>
      </w:r>
    </w:p>
    <w:p/>
    <w:p>
      <w:r>
        <w:t>于是她也是解开了自己身上穿着的这套婚纱。</w:t>
      </w:r>
    </w:p>
    <w:p/>
    <w:p>
      <w:r>
        <w:t>……</w:t>
      </w:r>
    </w:p>
    <w:p/>
    <w:p>
      <w:r>
        <w:t>而在这个时候，在当龙昊走进了这家婚纱店的时候，就已经是被总部那边的人发现了，因为这家店本来就是总部支配过来的一家小分店，所以对于监控设施，总部那边也是完全能够看得见的。</w:t>
      </w:r>
    </w:p>
    <w:p/>
    <w:p>
      <w:r>
        <w:t>在当他们那些特工发现龙昊已经是走进了婚纱店之后，就已经是派人通知首长张天龙了。</w:t>
      </w:r>
    </w:p>
    <w:p/>
    <w:p>
      <w:r>
        <w:t>五分钟不到的时间，首长张天龙就已经是赶到了监控室这边，当他看见了龙昊正在陪着林志刚试西装的时候，她也是立刻的就想到了林志刚是要准备干着什么的了，于是他也是立刻的就对着电脑面前的监控员命令道：“让他们都不要乱作主张，估计林志刚他也是在为着自己的婚礼做着准备了，竟然他这么的想要结婚的话，那么对于他的那个秘密基地，此刻也应该是最薄弱的时刻，所以，安排人员赶快联系唐鹏他们！！！”</w:t>
      </w:r>
    </w:p>
    <w:p/>
    <w:p>
      <w:r>
        <w:t>“是，首长！”一位特工抬起了自己的右手，做了一个敬礼的手势，严肃地道。</w:t>
      </w:r>
    </w:p>
    <w:p/>
    <w:p>
      <w:r>
        <w:t>电话也是很快的就被接通了，此刻，在当工作人员把电话转接过来了之后，张天龙也是对着电话另一端的唐鹏说道：“唐鹏啊，林志刚他们是不是好像这两天都在准备着结婚的事情？”</w:t>
      </w:r>
    </w:p>
    <w:p/>
    <w:p>
      <w:r>
        <w:t>“嗯，是的，怎么了首长？”唐鹏点了点头，然后举着手机说道：“之前不是已经和总部那边汇报过了么？”</w:t>
      </w:r>
    </w:p>
    <w:p/>
    <w:p>
      <w:r>
        <w:t>“嗯，总部这边确实已经是收到了，但是对于现在这个时候，龙昊他们正在我们青云市分部婚纱店那边买着婚纱的，所以我就打了一个电话给你确认一下情况！”张天龙点头道。</w:t>
      </w:r>
    </w:p>
    <w:p/>
    <w:p>
      <w:r>
        <w:t>“哦？竟然在我们青云市分部店子里面买婚纱？”唐鹏觉得很意外，惊讶地道。</w:t>
      </w:r>
    </w:p>
    <w:p/>
    <w:p>
      <w:r>
        <w:t>“是的，不过对于现在这个情况，你们是不是在青云帮那边守着的？”张天龙寻思了一会儿后，道。</w:t>
      </w:r>
    </w:p>
    <w:p/>
    <w:p>
      <w:r>
        <w:t>“嗯，是的，只是，对于这几天，林志刚加派的防守实在是太过于坚固了，刚才南宫炎他带着几个兄弟进去观察了一阵子，便也是被赶了出来了。”唐鹏看了看身边的南宫炎正在捣鼓着监控设备，于是道：“诺，现在正在我身边呢！”</w:t>
      </w:r>
    </w:p>
    <w:p/>
    <w:p>
      <w:r>
        <w:t>“哈哈，这也是很正常的，毕竟对于现在这个时候，林志刚肯定是会加强人员防守的。”张天龙苦笑了笑，然后继续道：“所以，对于现在这个时候，你们能够做的，就只能够是静观其变，青云帮里面，那个叫做苏旭的小子还在里面吧？”</w:t>
      </w:r>
    </w:p>
    <w:p/>
    <w:p>
      <w:r>
        <w:t>“嗯，是的，还在。”唐鹏点头道。</w:t>
      </w:r>
    </w:p>
    <w:p/>
    <w:p>
      <w:r>
        <w:t>虽然此刻的他确实是很想着要突进去看一看的，但是对于青云帮里面有着苏旭把守着，那么他即使是冲进去了，也会是被赶出来的！</w:t>
      </w:r>
    </w:p>
    <w:p/>
    <w:p>
      <w:r>
        <w:t>“听说苏旭那个小子，最近这段时间，可是为我们特工总部这边做了很多的事情啊！”张天龙一谈到了苏旭，就多说了几句。</w:t>
      </w:r>
    </w:p>
    <w:p/>
    <w:p>
      <w:r>
        <w:t>“是的，首长，苏旭这个人，虽然说以前他是一个网瘾少年，但是对于现在而言，他不但不再是网瘾少年，而且在工作上面，也是有着很大的成就了，并且对于这几次我们的突袭，他也是帮助了我们很大的忙的！”唐鹏回应道。</w:t>
      </w:r>
    </w:p>
    <w:p/>
    <w:p>
      <w:r>
        <w:t>张天龙听着唐鹏竟然这样夸奖苏旭，他也是心目当中对苏旭的感觉越来越好了，于是思考了一会儿后，开口道：“这样吧，等这一次龙昊他们的任务搞定了之后，你们就一起带着苏旭那小子来一趟总部吧，有些话我想应该也是要和他好好谈谈了。”</w:t>
      </w:r>
    </w:p>
    <w:p/>
    <w:p>
      <w:r>
        <w:t>对于张天龙说到的这句话，唐鹏也是心知肚明的，想了一会儿之后，也是点头道：“嗯，好的，师父。”</w:t>
      </w:r>
    </w:p>
    <w:p/>
    <w:p>
      <w:r>
        <w:t>之后，张天龙也是简单的交代了一下唐鹏他们接下来任务之后，便是直接的挂断了电话，然后就看着自己面前电脑屏幕里面出现的监控画面。</w:t>
      </w:r>
    </w:p>
    <w:p/>
    <w:p>
      <w:r>
        <w:t>看了看龙昊和林志刚两个人聊得非常的来，他也是没有什么好担心的了，于是也是立刻的就转身离开了监控室这边。</w:t>
      </w:r>
    </w:p>
    <w:p/>
    <w:p>
      <w:r>
        <w:t>而在唐鹏他们这边，南宫炎被那些青云帮的弟子们赶了出来之后，他也是想着要再一次的突进去看看的，毕竟，青云帮里面无论是发生了什么样的事情，在这样的一个时候，他都是要第一时间汇报唐鹏他们的。</w:t>
      </w:r>
    </w:p>
    <w:p/>
    <w:p>
      <w:r>
        <w:t>虽然说对于里面是有着苏旭在的，但是没有办法，苏旭站在了一个人群极为多的地方，若是有着哪个人发现了的话，那么不仅仅是对苏旭不利，也是对他们的计划有着一些干扰。</w:t>
      </w:r>
    </w:p>
    <w:p/>
    <w:p>
      <w:r>
        <w:t>唐鹏在挂断了电话之后，也是看着自己身边的南宫炎正在捣鼓着自己手里面拿着的微型监控器，也是非常的无奈的，毕竟对于这玩意儿，对于一个他不懂得电脑科技的人来说，的确是一个非常尴尬的事情。</w:t>
      </w:r>
    </w:p>
    <w:p/>
    <w:p>
      <w:r>
        <w:t>这个微型监控器，是一个旋转机一样的东西，它所搭配的，都是一些高质量产品制作而成的，所以，在这个时候，南宫炎看着手里面的微型监控器，也就像是将所有的希望寄托在了它的身上了。</w:t>
      </w:r>
    </w:p>
    <w:p/>
    <w:p>
      <w:r>
        <w:br w:type="page"/>
      </w:r>
    </w:p>
    <w:p>
      <w:pPr>
        <w:pStyle w:val="Heading1"/>
      </w:pPr>
      <w:r>
        <w:t>第六卷  暴露  第四百八十三章   高科技</w:t>
      </w:r>
    </w:p>
    <w:p>
      <w:r>
        <w:t>“呼，好了，终于可以飞起来了！”南宫炎这个时候将手里面拿着的微型监控器放在了草地上，然后也是遥控器遥控了一下，开心地道。</w:t>
      </w:r>
    </w:p>
    <w:p/>
    <w:p>
      <w:r>
        <w:t>“你这个究竟有没有用的啊！万一等会儿进去了之后的话被那些人看见了怎么办？”唐鹏看着身旁的南宫炎手里面拿着遥控器，于是蹙眉担心地道。</w:t>
      </w:r>
    </w:p>
    <w:p/>
    <w:p>
      <w:r>
        <w:t>“这个你就放心好了， 刚才我只是将它组装起来而已，这个微型监控器，它还有着一个功能，就是可以隐形一阵子，只要是在当它抵达了山顶上面的时候，我就将它的隐形功能打开，这样一来的话，那么他们就会发现不了了。”南宫炎自信心慢慢地道。</w:t>
      </w:r>
    </w:p>
    <w:p/>
    <w:p>
      <w:r>
        <w:t>也确实，对于这个微型监控器，这一次他在改装的过程当中，也是将隐形装置加在了里面的，所以在这个时候，如果当它抵达了山顶上空的时候，只需要是南宫炎将隐形功能的按钮开启，那么就会在半个小时之内，不出现任何的身影。</w:t>
      </w:r>
    </w:p>
    <w:p/>
    <w:p>
      <w:r>
        <w:t>而且对于半个小时之后，休息几分钟的话，那么也还是能够继续开启隐形功能的。</w:t>
      </w:r>
    </w:p>
    <w:p/>
    <w:p>
      <w:r>
        <w:t>所以，在这个时候，南宫炎也是显出了一副紧张而又兴奋的表情。</w:t>
      </w:r>
    </w:p>
    <w:p/>
    <w:p>
      <w:r>
        <w:t>当他将微型监控器的电池之类的安装完毕了之后，他也是将微型监控器扔在了空中，随后也是立刻的遥控了起来这个监控器的遥控器。</w:t>
      </w:r>
    </w:p>
    <w:p/>
    <w:p>
      <w:r>
        <w:t>对于这个遥控器的成本价格，就是花了差不多南宫炎将近一万多块钱的成本费，可谓是算得上有着多么的贵重了。</w:t>
      </w:r>
    </w:p>
    <w:p/>
    <w:p>
      <w:r>
        <w:t>当唐鹏也是看着南宫炎真的是操控起来了那架微型监控器之后，也是立刻的就兴奋了起来，因为对于他来说，现在这个时候，已经算得上是让得他非常头疼的一个时候了，毕竟他们人已经是全部都来到了青云帮外围的这个地方，若是就这样的让得了他们空手而归的话，那么说实话，不仅仅是他们感到了非常的失望，就连是那些在特工总部里面等待着答案的特工们，也都是会觉得非常的失望的。</w:t>
      </w:r>
    </w:p>
    <w:p/>
    <w:p>
      <w:r>
        <w:t>所以，此时的他看着天空中飞起来的那个微型监控器，也是非常的开心的，而在当它上升到了山顶处的时候，南宫炎也是清楚的扭动了一下遥控器上面的隐形功能按钮的，而那个微型机器人，也是立刻的就让得了他们用肉眼看不见了。</w:t>
      </w:r>
    </w:p>
    <w:p/>
    <w:p>
      <w:r>
        <w:t>只是，对于南宫炎这样的人来说，这些小技术，又怎么可能会难得倒他呢？</w:t>
      </w:r>
    </w:p>
    <w:p/>
    <w:p>
      <w:r>
        <w:t>此刻的他，控制着那个隐形了的微型监控器进入到了山顶的另一边去了，若不是因为电脑里面出现的那些监控画面，唐鹏他们等人还真的是看不见那个微型监控器究竟是会去到哪里了呢！</w:t>
      </w:r>
    </w:p>
    <w:p/>
    <w:p>
      <w:r>
        <w:t>“嘿，我说这玩意儿还真的是挺好用的嘛！还是3D高清画面啊！你小子究竟在这上面花了多少功夫和钱财啊？”唐鹏一边看着电脑里面的画面，一边问道。</w:t>
      </w:r>
    </w:p>
    <w:p/>
    <w:p>
      <w:r>
        <w:t>“不多不多，总共也就是两千美刀而已，也不算太贵！”南宫炎谦虚地道。</w:t>
      </w:r>
    </w:p>
    <w:p/>
    <w:p>
      <w:r>
        <w:t>如果这个东西真的是能够花两千美刀买到的话，那么他也自然的是不会拿出来作案的了，要知道对于中国而言，在中国市场里面，这样的微型监控器里面要是加有着隐形装置的话，那是根本不可能的。</w:t>
      </w:r>
    </w:p>
    <w:p/>
    <w:p>
      <w:r>
        <w:t>毕竟，对于一个隐形装置的配置钱，就已经是够中国市场损失一半的经济利益去了。</w:t>
      </w:r>
    </w:p>
    <w:p/>
    <w:p>
      <w:r>
        <w:t>唐鹏在听着南宫炎这样说着的时候，他也是顿时的就瞪大了自己的眼睛，不仅如此，就连是其他的一些弟兄们，也全部都是一脸惊讶的看着南宫炎，只听唐鹏道：“你小子，有的时候能不能不要这么大佬？你有钱没错儿，你整个家族的钱都已经算得上是一个市区或者是省区的粽子长了，就更加的是别说其他的了，但是，兄弟，以后这些事情，还是谦虚点好！”</w:t>
      </w:r>
    </w:p>
    <w:p/>
    <w:p>
      <w:r>
        <w:t>“你小子有病吧，是你让我说的好不？我只是实事求是！”南宫炎立刻的将视线转移到了唐鹏的身上，埋怨道。</w:t>
      </w:r>
    </w:p>
    <w:p/>
    <w:p>
      <w:r>
        <w:t>而在这个时候，微型监控器已经是来到了青云帮旁边的这座山的后边了，南宫炎调动着遥控器，将微型监控器落入到了一个比较隐蔽的地方之后，他也是放下了操作。</w:t>
      </w:r>
    </w:p>
    <w:p/>
    <w:p>
      <w:r>
        <w:t>唐鹏看着监控器没有动了之后，也是显得有了一些反感，蹙眉道：“它怎么不动了？”</w:t>
      </w:r>
    </w:p>
    <w:p/>
    <w:p>
      <w:r>
        <w:t>“你丫问的这不是废话么？我都已经是将遥控器放在了一旁了，它怎么可能还会动呢？”南宫炎此刻已经是走到了自己的私人电脑面前，然后在键盘上面敲打了一连串的字母之后，监控器的方向，也是立刻的转向了青云帮外院和内院之间的那段距离。</w:t>
      </w:r>
    </w:p>
    <w:p/>
    <w:p>
      <w:r>
        <w:t>不一会儿，南宫炎他们就已经是看见了苏旭的身影出现在了里面。</w:t>
      </w:r>
    </w:p>
    <w:p/>
    <w:p>
      <w:r>
        <w:t>这个时候的苏旭，也是看着面前来来去去的青云帮弟子们，也是真的为他们感到了有着一些同情的，因为不论是搬运那些大物品还是小物品，都是需要两三个身强力壮的弟子去帮忙的，所以，在这个时候，当他看见了这样的一幕后，也是想到了若是以后他和夏芷涵结婚的时候，会不会也是有着这么隆重而又端庄！</w:t>
      </w:r>
    </w:p>
    <w:p/>
    <w:p>
      <w:r>
        <w:t>当然了，对于秘密基地的山洞那边，自从在那两名门守抽了烟之后，也是没有了任何的动静的，一直都是站在山洞两旁看着面前来来去去的弟子们忙碌着。</w:t>
      </w:r>
    </w:p>
    <w:p/>
    <w:p>
      <w:r>
        <w:t>或许，在他们的心中，也是同样的庆幸了自己是在秘密基地里面工作着的，要不然的话，他们也肯定是会被他们的长老们派去搬运东西的。</w:t>
      </w:r>
    </w:p>
    <w:p/>
    <w:p>
      <w:r>
        <w:t>此刻的阳光，并不是特别的晒了，可是对于那些搬运着东西的弟兄们来说，越是到了这样的一个时候，就越是让他们感到了非常的疲惫，就像是他们都是在用着自己的意念支撑着自己的。</w:t>
      </w:r>
    </w:p>
    <w:p/>
    <w:p>
      <w:r>
        <w:t>不论是重的物品还是轻的物品，不论是三个人一起搬运还是两个人一起搬运，他们都是有着一些体力跟不上的状况的。</w:t>
      </w:r>
    </w:p>
    <w:p/>
    <w:p>
      <w:r>
        <w:t>若不是因为每一轮都是要轮换着人来搬运的话，想必他们早就已经是干不下去了。</w:t>
      </w:r>
    </w:p>
    <w:p/>
    <w:p>
      <w:r>
        <w:br w:type="page"/>
      </w:r>
    </w:p>
    <w:p>
      <w:pPr>
        <w:pStyle w:val="Heading1"/>
      </w:pPr>
      <w:r>
        <w:t>第六卷  暴露  第四百八十四章  痴情</w:t>
      </w:r>
    </w:p>
    <w:p>
      <w:r>
        <w:t>整个一天下来，不仅仅是南宫炎和唐鹏他们对这件事情感到了非常的紧张，就连是警察局这边，唐紫依和李元博俩人，也同样的是在等待着他们的消息等到了很晚。</w:t>
      </w:r>
    </w:p>
    <w:p/>
    <w:p>
      <w:r>
        <w:t>此刻，李元博手里夹着香烟一根接着一根的抽着，眼瞅着茶几上面的烟灰缸里，就快要被坐在了办公室一下午的李元博给堆满了。</w:t>
      </w:r>
    </w:p>
    <w:p/>
    <w:p>
      <w:r>
        <w:t>唐紫依则是坐在了李元博的对面，看着他一根接着一根的抽，也是很烦恼的，不过没有办法，他们搞警察这一行的，有的时候有着一些难受的事情，他们也都是会借用抽烟酗酒的方式，来缓解自己心目当中的压力的。</w:t>
      </w:r>
    </w:p>
    <w:p/>
    <w:p>
      <w:r>
        <w:t>虽说对于现在的他们来说，已经是完全的可以派出警察去外面了，但是在他们还没有接到唐鹏和南宫炎俩人准确的信息之前，若是他们单独行动的话，那么肯定是会让这一次的行动空手而归的，所以，这个时候刑侦办公室里，李元博看上去也是显得了非常的难受。</w:t>
      </w:r>
    </w:p>
    <w:p/>
    <w:p>
      <w:r>
        <w:t>同样的，唐紫依虽然并没有抽烟这种习惯，但是由于此刻的他们已经是等待了南宫炎和唐鹏他们一个下午的消息了，都还是没有一个电话打过来，这也是让得了她觉得十分的不可理解的。</w:t>
      </w:r>
    </w:p>
    <w:p/>
    <w:p>
      <w:r>
        <w:t>因为毕竟对于南宫炎和唐鹏以及龙昊他们仨而言，他们仨都是高级特工出身的，理应是应该在下午四点多钟的时候就可以给他们答复的了，可是，为什么到了现在这个时候，他们还是没有任何的动静？</w:t>
      </w:r>
    </w:p>
    <w:p/>
    <w:p>
      <w:r>
        <w:t>唐紫依这个时候，可谓称得上是心急如焚了。</w:t>
      </w:r>
    </w:p>
    <w:p/>
    <w:p>
      <w:r>
        <w:t>因为这可是她和龙昊可以接触碰面的一个机会，如果说对于这个机会她不好好把握住的话，那么对于以后的日子里，要想再见到他，可就真的是堪比登天了！</w:t>
      </w:r>
    </w:p>
    <w:p/>
    <w:p>
      <w:r>
        <w:t>以前的她，虽然不知道龙昊的真实身份是什么，但是在当那天的事情过后，她和龙昊之间，就像是有着一道非常厚重的玻璃将他们两个人给隔开了，因为自从那件事儿过后，龙昊也是很少和她联系，就连是在微信上面以前他也是会偶尔的发几条消息过来骚扰她一下下的，但是，对于现在而言，每天晚上当唐紫依回家了之后躺在了床上看着手机里面的微信时，都会是在第一时间里想到龙昊有没有发消息给她。</w:t>
      </w:r>
    </w:p>
    <w:p/>
    <w:p>
      <w:r>
        <w:t>可是，现在，在当她知道了他的真实身份究竟是干什么的之后，他就好像是远离了自己一般，甚至是有的时候晚上在床上躺着的她非常想要和龙昊说一句话的时候，打开了龙昊的通讯电话号码之后，又总是会犹豫不决，心中也是想着，这么久龙昊一直都是在为了自己的任务繁忙着的，若是这么晚了打电话给他的话，那会不会吵到他睡觉休息？</w:t>
      </w:r>
    </w:p>
    <w:p/>
    <w:p>
      <w:r>
        <w:t>这些事情，发生在了她的身上，真的就像是如同刀割一般的难受。</w:t>
      </w:r>
    </w:p>
    <w:p/>
    <w:p>
      <w:r>
        <w:t>以前的她，在当还没有遇见龙昊之前，她的生活就像是策划书一样的计划好了每天什么时候该干着什么，该做着什么事情一样的。可是，自从她和龙昊在那家商场里面遇见了之后，他就像是毫无发力一样的就这样的闯入到了她那原本平静的生活当中去了。</w:t>
      </w:r>
    </w:p>
    <w:p/>
    <w:p>
      <w:r>
        <w:t>对于这样的一幕，也是让得了她有的时候想到了这些，就会低头默默地苦笑着。</w:t>
      </w:r>
    </w:p>
    <w:p/>
    <w:p>
      <w:r>
        <w:t>虽然说龙昊这个人，确实是有着一些坏，但是在有的时候，他却是比任何人，都要正经。不论是在工作上面还是在生活上面，她都是有过深刻的体会的。</w:t>
      </w:r>
    </w:p>
    <w:p/>
    <w:p>
      <w:r>
        <w:t>所以，在这一次的事情当中，她也是绝对不能够让她和龙昊之间的关系就这样的化解了的。</w:t>
      </w:r>
    </w:p>
    <w:p/>
    <w:p>
      <w:r>
        <w:t>所以，在这个时候，她唯一能够做的，就只能够是牵扯到唐鹏和南宫炎他们两个，一定要及时的向他们警方汇报那边的情报。</w:t>
      </w:r>
    </w:p>
    <w:p/>
    <w:p>
      <w:r>
        <w:t>此刻的她，想着想着的时候，实在是有着一些头疼了，于是也就是立刻的站起了身，走到了饮水机那边，将正在充着电的手机取了下来之后，便是打开了通讯录，翻找到了唐鹏的电话号码。</w:t>
      </w:r>
    </w:p>
    <w:p/>
    <w:p>
      <w:r>
        <w:t>在这个时候的李元博，看着唐紫依一去二回的样子，也是不禁蹙了蹙眉头，然后传出了一副满嘴都是烟腔的声音，道：“怎么了？是不是有什么行动了？”</w:t>
      </w:r>
    </w:p>
    <w:p/>
    <w:p>
      <w:r>
        <w:t>“还没呢，我只不过是想要打一个电话给唐鹏和南宫炎他们而已。”唐紫依摇了摇头，然后将手机举在了自己的耳边。</w:t>
      </w:r>
    </w:p>
    <w:p/>
    <w:p>
      <w:r>
        <w:t>可是在这个时候的李元博，又怎么可能会让唐紫依将这个电话打出去呢！于是立刻地伸手阻止道：“赶快将电话给我挂了！现在这个时候，我们还不能够打扰他们的行动！”</w:t>
      </w:r>
    </w:p>
    <w:p/>
    <w:p>
      <w:r>
        <w:t>“可是这已经是等到了晚上了，我们两个都已经是在这个刑侦办公室里面待了三四个小时了都没有答复，是不是有点儿不太正常？”唐紫依皱了皱眉，反驳道：“况且，对于他们，本来就是身为了高级特工，怎么可能会一个案子做了这么久的时间，都还没有任何消息？”</w:t>
      </w:r>
    </w:p>
    <w:p/>
    <w:p>
      <w:r>
        <w:t>说话的期间，她也是将手机放了下来，然后将与唐鹏的通话挂断。</w:t>
      </w:r>
    </w:p>
    <w:p/>
    <w:p>
      <w:r>
        <w:t>李元博同样的也是能够理解现在唐紫依的情绪的，可是毕竟这一次的事情真的是事关重大，所以他也是无奈地摇了摇头，然后道：“这么久了都还没有消息，只能够说明一个问题，那就是他们还没有任何的情况发生，不是我们也是派了五个警察去的么？他们现在不也还是没有打电话给我们的人么？这也就只能够是说明，现在还并不是一个他们发现什么的时机，所以，我们还是耐心地等待一下吧！反正都已经是等了这么久了，不如我们就再等一会儿看看有没有情况吧！”</w:t>
      </w:r>
    </w:p>
    <w:p/>
    <w:p>
      <w:r>
        <w:t>“可是……”唐紫依蹙眉道。</w:t>
      </w:r>
    </w:p>
    <w:p/>
    <w:p>
      <w:r>
        <w:t>她的话还没有说完，就已经是被李元博抢先说了，只见他道：“现在已经这么晚了，不如我们叫一个外卖先吃顿饭再说吧！快点儿，你用手机下一个单，随便炒个菜就可以了！饿死了！”</w:t>
      </w:r>
    </w:p>
    <w:p/>
    <w:p>
      <w:r>
        <w:t>看着这样的李元博，唐紫依一时之间，还真的是显得了非常的无奈，毕竟对于她来说，她心目当中所关心着的，则是青云帮那边的消息，而李元博，则是关心着现在吃的问题。</w:t>
      </w:r>
    </w:p>
    <w:p/>
    <w:p>
      <w:r>
        <w:t>一时之间，她也还真的不知道要如何的面对这个刑侦队的队长了！</w:t>
      </w:r>
    </w:p>
    <w:p/>
    <w:p>
      <w:r>
        <w:br w:type="page"/>
      </w:r>
    </w:p>
    <w:p>
      <w:pPr>
        <w:pStyle w:val="Heading1"/>
      </w:pPr>
      <w:r>
        <w:t>第六卷  暴露  第四百八十五章  焦虑的心情</w:t>
      </w:r>
    </w:p>
    <w:p>
      <w:r>
        <w:t>唐紫依看着李元博的强行命令，她实在是没有任何办法了，最后也是想着这两天正好是她来月事的时候，如果太长时间不吃饭的话，那么身体肯定是会有着一些不舒服的，所以最后，在当她没有任何话语面对李元博时，她也还是垂头打开了手机里面的‘美团’，订了一个外卖送到警局里来。</w:t>
      </w:r>
    </w:p>
    <w:p/>
    <w:p>
      <w:r>
        <w:t>李元博看着这样的唐紫依，他也同样的是为她感到了有着一些同情的，毕竟，在很早之前，他就看出来了她和他是有着一些不对劲儿的了。</w:t>
      </w:r>
    </w:p>
    <w:p/>
    <w:p>
      <w:r>
        <w:t>虽然说他们双方并没有就此公布出去，但是对于一个身为了老警察出生的他，怎么可能会看不懂那些年轻人之间的玩意儿的，要知道，他早就可以说是一个过来人的身份去看世界的了。</w:t>
      </w:r>
    </w:p>
    <w:p/>
    <w:p>
      <w:r>
        <w:t>苦笑了一会儿之后，便是将手里面夹着的烟摁灭插在了烟灰缸里面。</w:t>
      </w:r>
    </w:p>
    <w:p/>
    <w:p>
      <w:r>
        <w:t>然后便是站起了身，走到了饮水机旁取了两个一次性的水杯，一边在饮水机那儿倒水一边背对着后面的唐紫依道：“你下午了，你也不喝水，口渴了吧！来，我给你倒杯水压压惊！”</w:t>
      </w:r>
    </w:p>
    <w:p/>
    <w:p>
      <w:r>
        <w:t>说完，李元博就已经是端着两杯水转身来到了唐紫依的身边放下了一杯水在她的面前，随后他也是重新的坐回到了自己刚才坐的沙发上面，喝了一杯水。</w:t>
      </w:r>
    </w:p>
    <w:p/>
    <w:p>
      <w:r>
        <w:t>“队长，我觉得，我们现在应该是要将重心全部都放在青云帮那边！”唐紫依看着李元博一脸闲来无事的样子，顿时道：“因为毕竟这段时间，林志刚不仅是要在帮派里面忙，还需要给别人送请帖，虽说以他的身份和地位来说，根本不需要这样只需要一个电话就可以的了，但是他的为人，我们还是很清楚的，所以，我们现在的重心，则是要全部都放在青云帮那边监视着，而并不是守株待兔这样的等待着！”</w:t>
      </w:r>
    </w:p>
    <w:p/>
    <w:p>
      <w:r>
        <w:t>她的这番话，其实在今天下午就已经是在思考着的了，最后，也还是在今天晚上没有忍住，还是说出了口。</w:t>
      </w:r>
    </w:p>
    <w:p/>
    <w:p>
      <w:r>
        <w:t>不过对于她说的这些，李元博早就已经是想到了的，要知道他一个刑侦大队的队长，怎么可能不会思考到这一点儿，可是越是在这样的时间段，他们这些做警察的，就越是要冷静下来思考，不论是最后结果是不是令他们满意的，他们都是需要去面对一切的。</w:t>
      </w:r>
    </w:p>
    <w:p/>
    <w:p>
      <w:r>
        <w:t>所以，在这个时候的他，也是看了看唐紫依的眼神，凝视着她的双眼，正色道：“相信你也知道我们现在最主要的目的就是不要让林志刚的计谋得逞，之前南宫炎和唐鹏他们，不是也已经给了我们一些情报了么？而现在这个时候，正好是他们行动的时候，若是只因你撑不住气，就要过去打破他们的计划的话，那么他们所做的一切，不就是前功尽弃了么？”</w:t>
      </w:r>
    </w:p>
    <w:p/>
    <w:p>
      <w:r>
        <w:t>“要知道，对于他们，可都是一些高级特工们来着，如果说他们都完成不了的事情，我们再去插手的话，那可就真的是愚钝至极了啊！毕竟之前你也是知道的，局长不是和我们说过了么，一切行动，都要听他们的安排去行事，若是现在因你一个撑不住气儿的理由就去破坏了他们的计划，那么局长知道后，你认为他又会怎么想？难道说你找出了一点点线索，他就会对你说几句好话？”</w:t>
      </w:r>
    </w:p>
    <w:p/>
    <w:p>
      <w:r>
        <w:t>他的话在说完了之后，唐紫依也是沉默了下来，毕竟，对于现在，他们不能够撑不住气，越是在这样的时候，他们就越是需要冷静，虽然说林志刚已经是有着一些马脚露了出来，但是他在社会上面的影响力，可远远是要超过他们任何一个人的，就连是副市长见了他，都是需要退让三分的人，别说他现在是有着多么的有着影响之力。</w:t>
      </w:r>
    </w:p>
    <w:p/>
    <w:p>
      <w:r>
        <w:t>“可是我们现在一直在这里等待着唐鹏他们给我们的结果，也不是一个办法啊！”唐紫依思考了许久之后，蹙眉道：“监控室那边现在局长有不让我们任何一个人接近，如果我们若是一直都在这里等待着的话，那么唐鹏他们那边出现了危险支援不够的话，岂不是更加的糟糕？”</w:t>
      </w:r>
    </w:p>
    <w:p/>
    <w:p>
      <w:r>
        <w:t>“不会的，他们身为了京城特工总部那边的高级特工，怎么可能会因为一个小小的青云帮都搞不定呢！”李元博立刻摇头道：“而且对于现在这个时候，他们不是也和我们说过了么？特工总部那边已经是派了十名中级特工过去协助他们的，相信他们即使是遇到了危险，也是能够面对的！况且，你还忘记了一个人！”</w:t>
      </w:r>
    </w:p>
    <w:p/>
    <w:p>
      <w:r>
        <w:t>“谁！？？”唐紫依反问道。</w:t>
      </w:r>
    </w:p>
    <w:p/>
    <w:p>
      <w:r>
        <w:t>“就是那个你一直都牵挂着的人。”李元博单手扶着下巴，半微着自己的眼睛，果断地道：“龙昊！”</w:t>
      </w:r>
    </w:p>
    <w:p/>
    <w:p>
      <w:r>
        <w:t>“他？！！”唐紫依惊讶的望着李元博，苦笑道：“不是，队长，他一个长时间不在青云帮帮派里面的人，能够做到什么？况且，对于这段时间，我们也全部都是很清楚的，洛倾城已经是和好几个公司的董事长都在谈论着合作的事情，而且，在国外，也是有着一些公司想要与青云公司合作着的，他身为了一个副董事长，哪里会有着时间去管这些？”</w:t>
      </w:r>
    </w:p>
    <w:p/>
    <w:p>
      <w:r>
        <w:t>李元博看着这样的唐紫依，也是不禁觉得有着一些可笑，苦笑道：“你可别忘记了龙昊在青云帮里面还有着一个线人的！”</w:t>
      </w:r>
    </w:p>
    <w:p/>
    <w:p>
      <w:r>
        <w:t>“什么线人？”唐紫依惊讶的看着李元博，道。</w:t>
      </w:r>
    </w:p>
    <w:p/>
    <w:p>
      <w:r>
        <w:t>“你不要以为这几次的行动，都是因为有着龙昊在，唐鹏和南宫炎他们都是可以顺利的完成任务的，在青云帮里，其实现在他们的内院大长老苏叶，也就是那个苏旭的父亲，早已经是加盟到了龙昊的队伍当中去了！”李元博继续地道：“而且，在上一次南宫炎他们进秘密基地的那个事情，也是因为有着苏旭的父亲苏叶的帮助，才会使得如此顺利的，所以，现在的我们，只是需要安安静静耐心地等待着南宫炎唐鹏他们给我们打电话过来通知就可以了！相信他们也是知道我们在一定的基础上面，还是有着一些能力对付青云帮的！！！”</w:t>
      </w:r>
    </w:p>
    <w:p/>
    <w:p>
      <w:r>
        <w:br w:type="page"/>
      </w:r>
    </w:p>
    <w:p>
      <w:pPr>
        <w:pStyle w:val="Heading1"/>
      </w:pPr>
      <w:r>
        <w:t>第六卷  暴露  第四百八十六章  新的发现</w:t>
      </w:r>
    </w:p>
    <w:p>
      <w:r>
        <w:t>唐紫依听着李元博说了一句青云帮内院大长老苏叶竟然也是龙昊那边的人，也是感到了非常的疑惑，要知道，在这样的一个时候，如果他们开始拉帮结派了的话，那么对于后面的一些事情，也就肯定是有着很大利益上面的危险的，不论是现在还是以后，若是他们直接就这样的让得了彼此之间的身份和差距变得巨大的话，那么肯定是一个个不好的表现的。</w:t>
      </w:r>
    </w:p>
    <w:p/>
    <w:p>
      <w:r>
        <w:t>所以，在这个时候，唐紫依也是露出了一副既不可思议的模样，也有着一些沉默寡言像是在思考着问题一样的表情。</w:t>
      </w:r>
    </w:p>
    <w:p/>
    <w:p>
      <w:r>
        <w:t>而在这个时候，李元博看着她这样的一面，也是有着一些无奈至极的，毕竟这个时候了，如果龙昊他们还那样做的话，的确是让人能够沉思不解的。于是他也是拿起了茶几上面的打火机，在手里把玩了片刻，道：“别想了，苏叶其实，早就已经是加入到了龙昊他们的团队当中去了。你也想想得到的，苏叶，身为了龙昊的亲传弟子苏叶的父亲，又怎么可能会对着龙昊正面干呢！毕竟，对于苏旭这个孩子来说，现在这几个月当中，我也是发现了他的确是成长了不少！”</w:t>
      </w:r>
    </w:p>
    <w:p/>
    <w:p>
      <w:r>
        <w:t>“一点儿都不像是当年那个只知道宅在宿舍宅在家里玩电脑的那个网瘾少年了，况且，最重要的是，现在苏旭不仅仅是生活上面丰富了起来，就连是他的爱情方面工作方面等，也全部都是有着挺不错的一面的，你可能还没有看出来，他一个当年的网瘾少年，现在不仅仅是在他的生活上面有着很强的一面，就连是在工作上，他也是写了将近差不多二十万的网络小说了，并且也还获得了网站签约，是一个可造之才啊！”</w:t>
      </w:r>
    </w:p>
    <w:p/>
    <w:p>
      <w:r>
        <w:t>其实他说的一点儿都不假，这么久苏旭的确是在网络上面有着挺不错的成就，虽然说他是第一次接触网络小说这个行业，但是说真的，只要是遇到了一个好的编辑，那么对于以后的小说推广方面的事情，就根本不需要他去考虑的了，所以，在一定的区域上面，苏旭的小说，目前二十万字，已经是有着将近两百多万的粉丝了，这可是说明了他在工作上面是有着多么的努力了。</w:t>
      </w:r>
    </w:p>
    <w:p/>
    <w:p>
      <w:r>
        <w:t>而这些，作为了师父的龙昊以及师母的洛倾城，怎么可能不会知道这一点儿，当他们看着自己徒弟的小说人气这么高的时候，也是不禁点开了他小说网站的链接，然后点了进去看了看。</w:t>
      </w:r>
    </w:p>
    <w:p/>
    <w:p>
      <w:r>
        <w:t>却没有想到的是，在他们看了第一章之后，就像是被着了迷一样的，一章接着一章的看下去。</w:t>
      </w:r>
    </w:p>
    <w:p/>
    <w:p>
      <w:r>
        <w:t>洛倾城有的时候晚上下班回去了之后，就点开了手机看苏旭的小说了，别说是有着多么的痴迷，甚至有的时候，她也是会在苏旭小说下方评论一下催更的话语的。</w:t>
      </w:r>
    </w:p>
    <w:p/>
    <w:p>
      <w:r>
        <w:t>别说现在苏旭是有着多么的成功的了。</w:t>
      </w:r>
    </w:p>
    <w:p/>
    <w:p>
      <w:r>
        <w:t>而当唐紫依听着这些之后，也是露出了一副不可思议的表情的，毕竟对于身边的朋友同事啊等等的，能够有着一个作家这样的职位的，还真的不是特别的多，甚至是一个都没有，她怎么想都没有想到苏旭这个曾经的网瘾少年竟然会写上了网络小说这个东西。</w:t>
      </w:r>
    </w:p>
    <w:p/>
    <w:p>
      <w:r>
        <w:t>有机会她也一定是会好好的拜访拜访的！此刻洛倾城在心中暗暗地道。</w:t>
      </w:r>
    </w:p>
    <w:p/>
    <w:p>
      <w:r>
        <w:t>“好了，相信现在你也应该是知道了龙昊他们的计划了，所以，你就不要再担心什么了，只要是你一有了情况，那么我相信唐鹏他们会第一时间转告我们的！”李元博看着唐紫依一个人坐在了沙发上面静静地想着，也是淡淡地道。</w:t>
      </w:r>
    </w:p>
    <w:p/>
    <w:p>
      <w:r>
        <w:t>而在他的话说完了之后，唐紫依的手机就突然地亮了起来，而在这个时候，李元博望去，上面显示着外卖的电话号码，于是就对着唐紫依惊讶地道：“哇塞，这个外卖是什么地方的外卖？怎么这么快就来了？”</w:t>
      </w:r>
    </w:p>
    <w:p/>
    <w:p>
      <w:r>
        <w:t>“哦，这个是，这个是我们警局对面的那家店子，那是一个分店，我是在总店点的外卖，现在到这里，也还刚刚好吧！”唐紫依伸手去拿起了手机，然后解释道：“听同事们说那家饭店里面的菜还挺好吃的，所以我刚才也就点了那个店子里面的了。”</w:t>
      </w:r>
    </w:p>
    <w:p/>
    <w:p>
      <w:r>
        <w:t>说完，她就接起了电话。</w:t>
      </w:r>
    </w:p>
    <w:p/>
    <w:p>
      <w:r>
        <w:t>而在这个时候的李元博，则是看着唐紫依已经是站起了身朝着门口外面走去。</w:t>
      </w:r>
    </w:p>
    <w:p/>
    <w:p>
      <w:r>
        <w:t>哎，如果说，这一切的一切，都不发生的话，那么该是有着多么的好啊!</w:t>
      </w:r>
    </w:p>
    <w:p/>
    <w:p>
      <w:r>
        <w:t>南宫炎他们在当看着微型监控器晚上的时候还在森林里面显示着没有一点儿动静的时候，他们也是各司其职，开始干着自己的事情了，只是，对于他，还是在盯着电脑屏幕里面的信息。</w:t>
      </w:r>
    </w:p>
    <w:p/>
    <w:p>
      <w:r>
        <w:t>虽说途中林志刚和柳映月两人是离开了青云帮里面的，但是由于他们离去了之后，防守变得更强了一些，也是使得了苏旭不得不转身去到了另外的一个地方，其实，对于他而言，现在这个时候，苏旭不论是去到哪里，都是无所谓的了。</w:t>
      </w:r>
    </w:p>
    <w:p/>
    <w:p>
      <w:r>
        <w:t>晚上，由于灯光的照射并不是特别的强烈，也是便于微型监控器开始飞上高空的，所以，此刻的南宫炎，也是将微型监控器遥控到了天空当中去了，由于高度特别的高，所以对于林志刚他的那些弟子们想要发现的话，那还真的是有着一些困难的。</w:t>
      </w:r>
    </w:p>
    <w:p/>
    <w:p>
      <w:r>
        <w:t>唐鹏此刻手里端着一碗泡面，走到了南宫炎的身边，边吃边问道：“还没有动静么？”</w:t>
      </w:r>
    </w:p>
    <w:p/>
    <w:p>
      <w:r>
        <w:t>“嗯，自从秘密基地那里换了人站岗之后，就没有任何的变化了，而且在当林志刚和柳映月两人回来了之后，也是没有任何的动静的。”南宫炎点了点头，继续地道：“看来，这一次林志刚想要做的事情，还真的是很可疑啊！”</w:t>
      </w:r>
    </w:p>
    <w:p/>
    <w:p>
      <w:r>
        <w:t>“不仅仅是很可疑，而且我还发现了一个场所！”苏旭在这个时候突然地从黑暗的当中走了出来，然后站在了南宫炎和唐鹏的面前，道。</w:t>
      </w:r>
    </w:p>
    <w:p/>
    <w:p>
      <w:r>
        <w:t>“你怎么出来了？在里面不是更好一些么？又没有蚊子咬。”唐鹏看着突然出现的苏旭，于是道。</w:t>
      </w:r>
    </w:p>
    <w:p/>
    <w:p>
      <w:r>
        <w:t>“因为我发现了一个比秘密基地还要重要的地方，所以没办法和你们联系，就直接出来了！”苏旭看着自己手机里面的照片，解释道。</w:t>
      </w:r>
    </w:p>
    <w:p/>
    <w:p>
      <w:r>
        <w:br w:type="page"/>
      </w:r>
    </w:p>
    <w:p>
      <w:pPr>
        <w:pStyle w:val="Heading1"/>
      </w:pPr>
      <w:r>
        <w:t>第六卷  暴露  第四百八十七章  进一步探入</w:t>
      </w:r>
    </w:p>
    <w:p>
      <w:r>
        <w:t>苏旭发现的这个地方，是一个比秘密基地还要隐蔽的地方，而且对于里面究竟在干着一些什么事情，他也是不知道的，所以，在当他确定了里面的那个方位之后，也是立刻地就走了出来。</w:t>
      </w:r>
    </w:p>
    <w:p/>
    <w:p>
      <w:r>
        <w:t>虽然他也知道里面的那个地方很有可能会是要比秘密基地里面的所作所为还要厉害一些，但是对于唐鹏和南宫炎他们已经是在外面守着守了差不多半天了，他也必须是要出来和他们汇报一下他在里面发现的那个地方究竟是有着多么的令人感到恐怖。</w:t>
      </w:r>
    </w:p>
    <w:p/>
    <w:p>
      <w:r>
        <w:t>虽说这一次的调查，他们并不是很成功，但是也不是没有收获的。</w:t>
      </w:r>
    </w:p>
    <w:p/>
    <w:p>
      <w:r>
        <w:t>此刻南宫炎蹙眉看着跑出来的苏旭，然后也是放下了手中拿着的遥控器，道：“说吧，你在里面还发现了什么？”</w:t>
      </w:r>
    </w:p>
    <w:p/>
    <w:p>
      <w:r>
        <w:t>苏旭看着南宫炎立刻对这件事儿担忧了起来，他也是看了看南宫炎身旁的唐鹏，发现此刻他也是一脸严肃的看着自己，于是他也是立刻地就开口道：“其实在那个秘密基地的下面，还有着一个工作室，至于我是怎么发现的，也是因为走到了财务部的办公室里面才发现的，具体的情况是这样的，今天不是林志刚和柳映月两人去试婚纱么，而在他们走了之后，青云帮里面的防守能力也是大大的加强了一些，那些正在工作着的和没有工作的，全部都是走到了帮派里面执行着监视。”</w:t>
      </w:r>
    </w:p>
    <w:p/>
    <w:p>
      <w:r>
        <w:t>“而我在那个时候，也正是有着一些心急烦躁，于是在下午差不多六点半的时候，我就走到了财务部办公室那儿的，而在那儿的时候，我看着财务部办公室里面时不时的冒出了一缕青烟来，于是就立刻地感了兴趣，想要进去探个究竟，而在发现办公室里面没有人了之后，于是就立刻地推开了门走了进去，进去之后，发现那缕青烟又是消失不见了，在房间里面找了很久，都是没有找到一点儿线索的，于是正当我准备要离开办公室的时候，那缕青烟又是从办公室里面冒了出来。”</w:t>
      </w:r>
    </w:p>
    <w:p/>
    <w:p>
      <w:r>
        <w:t>“于是在那个时候，我就立刻的返身找了很久，才找到原来那缕青烟是从办公桌下面冒出来的，而在这个时候，我也是立刻地就将办公桌给移开了，移开了之后，我发现了一个盖子竟然盖在了办公桌下面，于是就立刻地开始打开了那个盖子，在当盖子一打开之后，就有着好多青烟都是往外冒着的，于是我就掩住了自己的唇，看着下面竟然有着一条通道，就立刻的走了下去。”</w:t>
      </w:r>
    </w:p>
    <w:p/>
    <w:p>
      <w:r>
        <w:t>“那下面怎么可能会有着通道呢？”唐鹏在这个时候一边吃着泡面一边问道。</w:t>
      </w:r>
    </w:p>
    <w:p/>
    <w:p>
      <w:r>
        <w:t>苏旭好像早就是料到了唐鹏肯定会这样说，于是他也是没有任何停留的，就开始对着他解释道：“其实我也很奇怪，但是事实就是这样的，而在我下去了之后，就发现了原来那个通道，是与那个秘密基地连接在一起的，况且对于秘密基地下面，也就是通道下面，还有着一个山洞，于是我也是立刻地就爬了下去，而在我下去之后，你们猜我看见了什么？”</w:t>
      </w:r>
    </w:p>
    <w:p/>
    <w:p>
      <w:r>
        <w:t>“看见了什么？”南宫炎和唐鹏几乎是在同一时间段里说着。</w:t>
      </w:r>
    </w:p>
    <w:p/>
    <w:p>
      <w:r>
        <w:t>苏旭听着他们异口同声地声音，也是感到了非常的同情他们此刻地着急的心情的，于是他也是没有卖关子了，正色道：“我在那里面发现了原来林志刚他要制造的，并不是*，而是DP！”</w:t>
      </w:r>
    </w:p>
    <w:p/>
    <w:p>
      <w:r>
        <w:t>DP，当他们听见了这样的一个消息之后，也是立刻的做出了正经儿的表情，唐鹏则是把泡面放在了一旁的电脑桌上面，南宫炎这时，则是眉头紧锁，像是在思考着什么问题一样。</w:t>
      </w:r>
    </w:p>
    <w:p/>
    <w:p>
      <w:r>
        <w:t>而在这个时候，苏旭看着他们俩这副表情之后，也是没有任何的异议的，因为对于这件事情来说，如果说林志刚真的是牵扯到了DP的话，那么对于他们来说，即将会是一场艰难的对战！</w:t>
      </w:r>
    </w:p>
    <w:p/>
    <w:p>
      <w:r>
        <w:t>只是，对于南宫炎和唐鹏俩人听见了这样的一个消息之后，并不是显得非常惊讶的那种，因为他们早就是预料到了，林志刚之所以将青云帮的防护加强，肯定是还有着事情没有公布出来的，毕竟对于现在这个时候，若是就这样的直接让他们将林志刚的计划破灭了的话，那么久显得太过于简单化了一些，所以，在这之前，他们也早就是料到了，林志刚可能是会牵扯到了DP这个玩意儿。</w:t>
      </w:r>
    </w:p>
    <w:p/>
    <w:p>
      <w:r>
        <w:t>不然的话，他不可能会将青云帮的防护加强到那样的一个级别，使得他们此刻在山区外围就已经是进不去了。</w:t>
      </w:r>
    </w:p>
    <w:p/>
    <w:p>
      <w:r>
        <w:t>思考了许久之后，南宫炎也是开口说道：“看来，他也还真的是没有让我们白跑这一趟啊！”</w:t>
      </w:r>
    </w:p>
    <w:p/>
    <w:p>
      <w:r>
        <w:t>“呵呵，是啊，早就知道了林志刚肯定是会牵扯到了那个东西的，果不其然，终于露出了马脚来了！”唐鹏若有所思的点了点头，最后也是说道：“看来，我们这一次可能会是一场硬仗啊！”</w:t>
      </w:r>
    </w:p>
    <w:p/>
    <w:p>
      <w:r>
        <w:t>“难道说我们面对着的硬仗还少吗？”南宫炎苦笑着道：“苏旭，打一个电话通知一下你师父，告诉他你今天发生的情况，唐鹏，你和警察局那边联系一下，我现在就让那个微型监控器先出来再说！等会儿我们就直接回四合院计划计划！”</w:t>
      </w:r>
    </w:p>
    <w:p/>
    <w:p>
      <w:r>
        <w:t>“是！”唐鹏和苏旭俩人立刻地站定了自己的身子，异口同声地道。</w:t>
      </w:r>
    </w:p>
    <w:p/>
    <w:p>
      <w:r>
        <w:t>其实，对于他们而言，每一次的行动，都会是危及到自身的性命，但是没有办法，他们身为了高级特工，身为了一名军人，就是需要去保卫自己的祖国，不受到任何外来的侵害。</w:t>
      </w:r>
    </w:p>
    <w:p/>
    <w:p>
      <w:r>
        <w:t>虽然说林志刚是自己国家的人民，但是，他所做的那些事情，已经是能够严重的危害到他们的国家，他们的祖国，那么，他们身为了军人，就理应是要去保护自己的国家不受到半点儿伤害，所以，在这个时候，他们所需要做的，就是要与林志刚对抗下去，并且，对于这件事情，他们是需要尽快解决的，一旦林志刚的DP研制成功了的话，如果说他们没有相应的人员来排解的话，那么就真的算得上是危险了。</w:t>
      </w:r>
    </w:p>
    <w:p/>
    <w:p>
      <w:r>
        <w:br w:type="page"/>
      </w:r>
    </w:p>
    <w:p>
      <w:pPr>
        <w:pStyle w:val="Heading1"/>
      </w:pPr>
      <w:r>
        <w:t>第六卷  暴露  第四百八十八章  他的想法</w:t>
      </w:r>
    </w:p>
    <w:p>
      <w:r>
        <w:t>“好，放心好了，我会准备好一切的！”别墅里，龙昊一个人站在了阳台上面看着月光，手里举着电话在耳边，说道。</w:t>
      </w:r>
    </w:p>
    <w:p/>
    <w:p>
      <w:r>
        <w:t>挂断了电话了的他，也是立刻的就对着天空当中黑压压的一片笑着。</w:t>
      </w:r>
    </w:p>
    <w:p/>
    <w:p>
      <w:r>
        <w:t>那笑声，隐隐约约的让人感觉到了有着一些不可思议，想听，却又听不见，使得了此刻正坐在沙发上面看着电视的洛倾城不由蹙了蹙眉，心想，这笑声是从哪里传过来的？</w:t>
      </w:r>
    </w:p>
    <w:p/>
    <w:p>
      <w:r>
        <w:t>龙昊其实早就已经是预料到了林志刚最终的目的一定不会是*那些东西的，毕竟对于那些，看起来都是很简单的一些物质，若是他就因为*，而要将青云帮的防护能力加强到那样的一个级别，还真的是有着一些大摆旗鼓了。</w:t>
      </w:r>
    </w:p>
    <w:p/>
    <w:p>
      <w:r>
        <w:t>所以，在这个时候的他，也是想了一会儿之后，就开始准备着要如何的对付他了。</w:t>
      </w:r>
    </w:p>
    <w:p/>
    <w:p>
      <w:r>
        <w:t>虽然目前他还在青云帮内担任内院二长老的这个位置，但是只要是他一结婚，那么他的这个内院二长老，也就是可以辞职了，毕竟，在青云帮里，能够留给他的东西，并不是特别的多，若不是因为洛倾城，可能龙昊早就已经离开了青云帮了。</w:t>
      </w:r>
    </w:p>
    <w:p/>
    <w:p>
      <w:r>
        <w:t>而在这个时候的他，也是因为有着苏旭和苏叶这两位父子的帮助，才使得了他在青云帮内的名望不下降，所以，在这个时候，他还需要考虑着的，就是他如果离开了青云帮的话，那么对于苏叶苏旭和洛倾城三人，又将会是要如何的面对林志刚！</w:t>
      </w:r>
    </w:p>
    <w:p/>
    <w:p>
      <w:r>
        <w:t>有的时候，他也是在想着，如果每一次的分别，都是为了能够更好的相遇的话，那么他宁愿让自己远离那些人，也不希望那些人受到任何的伤害。</w:t>
      </w:r>
    </w:p>
    <w:p/>
    <w:p>
      <w:r>
        <w:t>也就在这个时候，龙昊的手机突然地亮了起来，上面显示着的是苏旭的名字，于是他也是立刻地滑动了接听键，然后便是接听了起来，“什么事？”</w:t>
      </w:r>
    </w:p>
    <w:p/>
    <w:p>
      <w:r>
        <w:t>“师父，还有着一件事情要告诉你，那就是我爹他今天在巡视的时候，也是发现了那个制造DP的通道原来在山外还有着一个的！只不过对于那个洞口那里，一直都是被许多弟子把守着，所以他还是希望我们不要走那个通道！”</w:t>
      </w:r>
    </w:p>
    <w:p/>
    <w:p>
      <w:r>
        <w:t>“嗯，知道了，放心好了，你们那边，一切都是听南宫炎和唐鹏他们的计划行事吧，我这两天可能会比较的忙，没有时间去管那些事情！”</w:t>
      </w:r>
    </w:p>
    <w:p/>
    <w:p>
      <w:r>
        <w:t>“嗯，这个我们清楚，还有就是，这一次的事情，南宫师叔也是告诉了唐紫依警官他们的，你看……”</w:t>
      </w:r>
    </w:p>
    <w:p/>
    <w:p>
      <w:r>
        <w:t>“放心好了，南宫炎办事儿我还是放心的，只要现在这个时候我们不出差错就可以了，其他的事情，全部都交给他们那些特工们去办就是了，你的任务就是学习他们是如何的处理案子的，知道了没？”</w:t>
      </w:r>
    </w:p>
    <w:p/>
    <w:p>
      <w:r>
        <w:t>“嗯，师父你放心好了，我一定好好学习！”</w:t>
      </w:r>
    </w:p>
    <w:p/>
    <w:p>
      <w:r>
        <w:t>对于苏旭而言，他的任务，的确是学习南宫炎和唐鹏俩人之间的做任务方式，虽然说明目前这个时候，他还没有正式的加入特工总部团队当中去进修学习，但是由于已经是有着龙昊这个师父的教导和唐鹏南宫炎他们的辅导，也是让得了他在一些事情上面，早就有着很大的功绩了。</w:t>
      </w:r>
    </w:p>
    <w:p/>
    <w:p>
      <w:r>
        <w:t>所以，这一次的行动虽然是挺大的一个行动，但是对于他的任务，他还是不能够忘记的，况且对于当初龙昊之所以要让他跟着南宫炎和唐鹏俩人一起学习，主要就是因为在一些事情的处理方式上面，他的确是有着很不错的学习能力。</w:t>
      </w:r>
    </w:p>
    <w:p/>
    <w:p>
      <w:r>
        <w:t>“行吧，那就这样好了，那边的事情我会让南宫炎和唐鹏他们做好的，你放心好了！”龙昊看了看手表上面的时间，发现这个时候正好也是来到了十点半左右了，于是举着电话淡淡地道。</w:t>
      </w:r>
    </w:p>
    <w:p/>
    <w:p>
      <w:r>
        <w:t>“嗯，那再见！”</w:t>
      </w:r>
    </w:p>
    <w:p/>
    <w:p>
      <w:r>
        <w:t>挂断了电话的他，也是立刻地就起身回到了房子里面了，而在这个时候，洛倾城也是有点儿犯困了，在看着龙昊从阳台上面下来了之后，她也是对着龙昊道：“我先去睡觉了，明天还有一些事情要去处理，你也早点睡吧，明天陪我一起去！”</w:t>
      </w:r>
    </w:p>
    <w:p/>
    <w:p>
      <w:r>
        <w:t>“嗯，你先进去吧！”龙昊点头道。</w:t>
      </w:r>
    </w:p>
    <w:p/>
    <w:p>
      <w:r>
        <w:t>说完，洛倾城就独自一人走进了卧室里面，而诺大的客厅里面，此刻也就只剩下了龙昊一个人。</w:t>
      </w:r>
    </w:p>
    <w:p/>
    <w:p>
      <w:r>
        <w:t>倒了一杯水后，便是坐在了沙发上面，看着电视机里面出现的影片后，他慢慢地陷入到了自己的沉思当中去，虽然说现在的他，依旧是没有找到什么好的开口方式去和洛倾城摆明他的身份的，但是，时间已经是越来越近了，若是他还是没有找到方式去说的话，那么他很有可能会被张天龙的强制命令，离开她的。</w:t>
      </w:r>
    </w:p>
    <w:p/>
    <w:p>
      <w:r>
        <w:t>所以，整个晚上，别墅的客厅里面，也是只剩下了他还在依旧思考着，工作着……</w:t>
      </w:r>
    </w:p>
    <w:p/>
    <w:p>
      <w:r>
        <w:t>唐紫依他们接到了通知之后，也是立刻地开始进行了工作起来，虽然说对于DP这个东西，对于他们警察而言，确实是没有少见，但是对于林志刚这样的大佬级别的人物，竟然也是在暗地里自己制造着DP这个玩意儿的，也还确实是让他们吃了一惊。</w:t>
      </w:r>
    </w:p>
    <w:p/>
    <w:p>
      <w:r>
        <w:t>当然，吃惊的并不是李元博，而是唐紫依和其他的刑侦大队的警察们。</w:t>
      </w:r>
    </w:p>
    <w:p/>
    <w:p>
      <w:r>
        <w:t>其实他也是早就知道了这一次特工总部那边派龙昊过来的原因是因为着什么事情的，况且，那天局长叶铭在和唐紫依谈完了话之后，也是特意的找到了他说话的，所以在那个时候，他也已经是料到了林志刚这一次可能真的是与DP牵扯上了不少的关系。</w:t>
      </w:r>
    </w:p>
    <w:p/>
    <w:p>
      <w:r>
        <w:t>所以，在这个时候，他们需要做的，也就是让林志刚的计划破灭，然后将他绳之以法，就可以基本上完事儿了的。</w:t>
      </w:r>
    </w:p>
    <w:p/>
    <w:p>
      <w:r>
        <w:t>而在这个时候，唐紫依坐在了自己的办公室里面，也是不知道该要如何的面对接下来的一切，虽然说这一次的行动，的确是让得了他们开始有着一些棘手，但是没有办法的，竟然身为了警察，那么就需要是保护人们的安危与生活不受到任何的问题。</w:t>
      </w:r>
    </w:p>
    <w:p/>
    <w:p>
      <w:r>
        <w:br w:type="page"/>
      </w:r>
    </w:p>
    <w:p>
      <w:pPr>
        <w:pStyle w:val="Heading1"/>
      </w:pPr>
      <w:r>
        <w:t>第六卷  暴露  第四百八十九章  苏旭的去留</w:t>
      </w:r>
    </w:p>
    <w:p>
      <w:r>
        <w:t>上午，当龙昊他们赶到了青云公司的时候，南宫炎和唐鹏他们就已经是开始进行了今天的计划当中了，虽然说林志刚结婚还有三天的时间，但是对于这三天里，他们也是想要获得一些有用的线索的，所以，在一大早，他们也是全部都汇集在了四合院的院子里面。</w:t>
      </w:r>
    </w:p>
    <w:p/>
    <w:p>
      <w:r>
        <w:t>当他们看着兄弟们的表情都是非常的严肃而又有精神之时，南宫炎和唐鹏也还是感到非常的开心的，毕竟，对于他们而言，现在这个时候，可是最紧张的一个时候。</w:t>
      </w:r>
    </w:p>
    <w:p/>
    <w:p>
      <w:r>
        <w:t>虽然说对于现在这个时间段，他们发现了DP制造场地了，可是也还是不能够影响他们的基本生活的。</w:t>
      </w:r>
    </w:p>
    <w:p/>
    <w:p>
      <w:r>
        <w:t>而对于这一点儿，也就是他们高级特工与普通警察们的区别，就是无论在一个什么样的时间段，他们也都是不能够乱了自己的阵脚的。</w:t>
      </w:r>
    </w:p>
    <w:p/>
    <w:p>
      <w:r>
        <w:t>苏旭在从房间里面出来了之后，手上也是多了好几个袋子的，对于袋子里面究竟是装着什么，就连是南宫炎和唐鹏看见了，也都是皱起了眉头看着他的。</w:t>
      </w:r>
    </w:p>
    <w:p/>
    <w:p>
      <w:r>
        <w:t>对于这样的一幕，苏旭在提着袋子走到了台上之后，然后也是转身看向了大家，对着大家说道：“今天我要给大家一个东西，对于这个东西，不管是你们走到了哪里，我们也都是能够在第一时间联系到你们的，所以，对于这几个袋子里面的东西，希望大家也都是要好好的保管好，不论是在什么地方，都是要一直将这个带在身上，知道了吗？”</w:t>
      </w:r>
    </w:p>
    <w:p/>
    <w:p>
      <w:r>
        <w:t>“知道了！！！”众人异口同声地道。</w:t>
      </w:r>
    </w:p>
    <w:p/>
    <w:p>
      <w:r>
        <w:t>看着他们每一个人的情绪都是提升到了极致，苏旭也是感到了非常的开心的，于是他也是立刻地就从袋子里面拿出了三个跟踪器，然后抬手扔给了每一个兄弟，于是也就是立刻地开始进行了分发。</w:t>
      </w:r>
    </w:p>
    <w:p/>
    <w:p>
      <w:r>
        <w:t>而在南宫炎和唐鹏看着这样的一幕时，也是觉得非常的以外，不知道他这是要干什么，虽然说，现在这个时候对于他们来说，的确是一个很着急的时候，但是不论在任何时刻，他们都是需要有着强大的精神力支撑着，一定不能够让其他无辜的人身亡。</w:t>
      </w:r>
    </w:p>
    <w:p/>
    <w:p>
      <w:r>
        <w:t>苏旭做的这个跟踪器，其实也是因为不想要让这些弟兄们在遇到了危险的时候，失去联络，毕竟对于现在，他们的人数是远远不足青云帮里面的那些弟子的，就连是青云帮的一群外院弟子，也都是可以将他们全部给一网打尽的。</w:t>
      </w:r>
    </w:p>
    <w:p/>
    <w:p>
      <w:r>
        <w:t>所以，在当昨天晚上，他回到了自己的房间之后，他也是立刻地就开始做起了这个跟踪器了，虽然说他晚上只睡了三个小时不到的时间，但是由于现在是重要的时期，睡与不睡，也都是一个道理，也都是不能够将他们的一切给破灭的，所以，在这个时候，他们能够做的，也就是尽量的维持着他们团队当中的那股子团结的劲儿。</w:t>
      </w:r>
    </w:p>
    <w:p/>
    <w:p>
      <w:r>
        <w:t>一定要让人员伤亡的情况，降低到最少，因为只有那样，他们才能够更加明确的进行着下一步的工作。</w:t>
      </w:r>
    </w:p>
    <w:p/>
    <w:p>
      <w:r>
        <w:t>分发完毕了之后，南宫炎和唐鹏的手里，也是多了一个椭圆形状的跟踪器，与其说是椭圆形，倒还不如说是一个球形，因为在一定的程度上面，这个跟踪器，也还是能够进行自由滚动取得定位的。</w:t>
      </w:r>
    </w:p>
    <w:p/>
    <w:p>
      <w:r>
        <w:t>“好了，今天也和昨天一样，我们在外围处观察一阵子，一定不要让那些青云帮的弟子们发现了我们，听明白了没？”唐鹏看着所有人都领到了，他也是对着大家吩咐道。</w:t>
      </w:r>
    </w:p>
    <w:p/>
    <w:p>
      <w:r>
        <w:t>“是！！！”</w:t>
      </w:r>
    </w:p>
    <w:p/>
    <w:p>
      <w:r>
        <w:t>随后，他们便是全部都离开了院子里面上了车，开车子上面，他们就已经是有着很多的人都在议论着这个刚才苏旭给他们的微型跟踪器究竟是有着什么样的用途的了。</w:t>
      </w:r>
    </w:p>
    <w:p/>
    <w:p>
      <w:r>
        <w:t>“哎呀，还是他们特工厉害啊！你看他们做出来的东西，都是我们这些人不敢去想象的，他们就已经是做了出来了，真的是于我们这些普通老百姓太不一样了啊！”</w:t>
      </w:r>
    </w:p>
    <w:p/>
    <w:p>
      <w:r>
        <w:t>“呵呵，是啊，不过我听说苏旭小哥，他好像现在还并不是特工吧！听说现在他只不过是特工总部高级特工组组长也就是我们青云帮内院二长老龙昊的徒弟，好像并没有和特工总部那边牵扯上关系啊！”</w:t>
      </w:r>
    </w:p>
    <w:p/>
    <w:p>
      <w:r>
        <w:t>“哎，这还不都是一样的嘛！你想，苏旭小哥现在的功夫和能力都是那么的优秀的，我就不信等这一次的任务完成了之后，他不会被特工总部那边的人看中！况且，最重要的是，他可是龙昊的徒弟啊！龙昊是谁啊，那可是特工总部高级特工组组长，可是在一定的程度上面，有着很大的名气的啊！”</w:t>
      </w:r>
    </w:p>
    <w:p/>
    <w:p>
      <w:r>
        <w:t>他说的的确没有错，对于这一次的任务，只要是任务顺利完成了，那么对于苏旭想要进入特工总部的话，也就是张天龙一句话的事儿，况且，张天龙最近这段时间，也是一直都在调查着这个苏旭的。</w:t>
      </w:r>
    </w:p>
    <w:p/>
    <w:p>
      <w:r>
        <w:t>虽然说苏旭以前的时候，的确是一个网瘾少年，什么事儿都不干！</w:t>
      </w:r>
    </w:p>
    <w:p/>
    <w:p>
      <w:r>
        <w:t>但是，人，总是会变得，而只要是他有了变化的话，那么不管他最终是变好还是变坏，也都是需要有着一个指导人去指导他的，就像是路标一样，在当人们走到了一个分岔路的路口时，如果没有路标指明方向的话，那么岂不是永远都不会找明自己的方向？</w:t>
      </w:r>
    </w:p>
    <w:p/>
    <w:p>
      <w:r>
        <w:t>所以， 当初苏叶竟然是选择了让自己的儿子苏旭跟着龙昊一起混，那么久已经是算得上给他找了一个好的引路人了。</w:t>
      </w:r>
    </w:p>
    <w:p/>
    <w:p>
      <w:r>
        <w:t>虽然他们的工作的确是有着一些危险，但是，这总要比他整天待在家里玩电脑强吧！</w:t>
      </w:r>
    </w:p>
    <w:p/>
    <w:p>
      <w:r>
        <w:t>后车箱里，此刻已经是议论着苏旭的事情议论到了坐在副驾驶座的苏旭本人开始有了一些不好意思了，而在他的身旁，此刻南宫炎也是有着一些感觉的了，发现苏旭的脸色一阵红一阵白的，也不仅是觉得有着一些好笑，于是开口道：“放心好了，他们这只是开夸你，你没有必要做出这个模样来，现在的你，也的确是能够有着进入到特工总部里面学习的基础了，只是，对于你想要被调到哪个地方学习进修，这也是你自己决定的，我们特工总部，就在中国地区，也都是有着将近一百多个分部的，所以，你如果想要进入特工总部的话，那还真的是需要有着更进一步的努力才行！”</w:t>
      </w:r>
    </w:p>
    <w:p/>
    <w:p>
      <w:r>
        <w:t>“师叔说的是，我一定会努力的！请您放心！！！”苏旭此刻扭头看向了南宫炎，保证道。</w:t>
      </w:r>
    </w:p>
    <w:p/>
    <w:p>
      <w:r>
        <w:br w:type="page"/>
      </w:r>
    </w:p>
    <w:p>
      <w:pPr>
        <w:pStyle w:val="Heading1"/>
      </w:pPr>
      <w:r>
        <w:t>第六卷  暴露  第四百九十章  怀孕的前兆？</w:t>
      </w:r>
    </w:p>
    <w:p>
      <w:r>
        <w:t>在当他们来到了青云帮外围的范围之后，也是和昨天一样，走下了车，一路向着山区外围走去。</w:t>
      </w:r>
    </w:p>
    <w:p/>
    <w:p>
      <w:r>
        <w:t>虽说对于目前来看，他们是的确有着很大的不利现象的，但是不论是在任何时候，都是需要有着强烈的精神力去支撑着他们，所以，在这个时候，他们能够做的，也只能够是静观其变。</w:t>
      </w:r>
    </w:p>
    <w:p/>
    <w:p>
      <w:r>
        <w:t>而在今天，距离着婚礼开始，又是近了一天。</w:t>
      </w:r>
    </w:p>
    <w:p/>
    <w:p>
      <w:r>
        <w:t>并且在今天看来，已经是有着很多外来的朋友们都来到了青云帮里面拜会林志刚的，至于柳映月，目前她还并没有与林志刚结婚，所以，她也是还在后房里面待着的。</w:t>
      </w:r>
    </w:p>
    <w:p/>
    <w:p>
      <w:r>
        <w:t>对于她而言，这么久可真的是让她累死了，虽说整天都是坐在了房间里面，但是时时刻刻都是需要找着一些好看的装饰品，她又怎么可能会在这个时候闲下来呢？</w:t>
      </w:r>
    </w:p>
    <w:p/>
    <w:p>
      <w:r>
        <w:t>况且，距离着婚礼，也是只剩下了四十八小时不到的时间了，她肯定是需要好好的准备准备的。</w:t>
      </w:r>
    </w:p>
    <w:p/>
    <w:p>
      <w:r>
        <w:t>而且，最近这段日子里，她也是发现了自己有着一些不对劲儿的，总是会时不时的做出一些呕吐的现象，并且有的时候心里还会突然的恶心起来，这也是让得了她开始觉得自己应该是怀上孕了。</w:t>
      </w:r>
    </w:p>
    <w:p/>
    <w:p>
      <w:r>
        <w:t>只是由于还没有去医院里面确定，她还不敢和林志刚说出口而已，毕竟对于他们俩睡在一张床上，若是不做出一些事情的话，那可就真的是有着一些对不起他们的共处时光了。</w:t>
      </w:r>
    </w:p>
    <w:p/>
    <w:p>
      <w:r>
        <w:t>“今天来了多少人了？”林志刚这个时候坐在椅子上面，看着下面站着的苏叶，抬起了手挠了挠头，问道。</w:t>
      </w:r>
    </w:p>
    <w:p/>
    <w:p>
      <w:r>
        <w:t>“回帮主，今天和昨天加起来一共是有了将近一百五十多个人了！”苏叶立刻的走到了林志刚的对面，拱手对着台上面的林志刚说道：“相信等明天后天的时候，来送礼的人还会更多一些的！”</w:t>
      </w:r>
    </w:p>
    <w:p/>
    <w:p>
      <w:r>
        <w:t>“嗯，很好，越是在这个时候，我们就越是不能够乱了阵脚，我说的那几个地方，这两天也是要加强人手去守护好那几个地方，知道了么？”林志刚满意的点了点头，寻思道。</w:t>
      </w:r>
    </w:p>
    <w:p/>
    <w:p>
      <w:r>
        <w:t>“是，帮主！”苏叶点头道。</w:t>
      </w:r>
    </w:p>
    <w:p/>
    <w:p>
      <w:r>
        <w:t>其实不需要林志刚去说，他也是早就派了几个相应的人手去守着那几个需要守护着的地方了。</w:t>
      </w:r>
    </w:p>
    <w:p/>
    <w:p>
      <w:r>
        <w:t>并且，从昨天的巡视来看，貌似对于他们那些人，也是很想要知道他们守护着的究竟会是一个什么，而且最重要的是，他们还提出了等这一次林志刚的婚礼一过，就去里面探个究竟这样的思想。</w:t>
      </w:r>
    </w:p>
    <w:p/>
    <w:p>
      <w:r>
        <w:t>对于这样的思想，也更加的是让得了苏叶开始有着一些兴奋起来了，因为他也是很想要知道那里面究竟是会有着什么样的东西需要他们这么多的人去守护着。</w:t>
      </w:r>
    </w:p>
    <w:p/>
    <w:p>
      <w:r>
        <w:t>林志刚点了点头之后，于是也是挥手道：“好了，你先下去吧！我说几句话！”</w:t>
      </w:r>
    </w:p>
    <w:p/>
    <w:p>
      <w:r>
        <w:t>他的话音一说完，苏叶就退开了来，回到了自己刚才站立着的那个位置上。</w:t>
      </w:r>
    </w:p>
    <w:p/>
    <w:p>
      <w:r>
        <w:t>虽然他不是很清楚林志刚究竟是要和其他的长老们说着什么话，但是对于现在的这个时候，南宫炎和唐鹏他们给予他的那些信息，他想也肯定是让他们继续加强防守工作的事儿。</w:t>
      </w:r>
    </w:p>
    <w:p/>
    <w:p>
      <w:r>
        <w:t>果不其然，林志刚这个时候，也正是在对着其他长老们命令着这个事情的。</w:t>
      </w:r>
    </w:p>
    <w:p/>
    <w:p>
      <w:r>
        <w:t>“这两天，希望大家幸苦一些，好好的管辖好自己所管辖的区域，虽然说有着一些管辖地区并不是特别的起眼也不是特别的危险，但是，我还是希望大家将警惕全部都打起来，好好的面对这两天，等这两天一过，我就答应你们，给你们放一个长假，好好的出去旅游旅游！”</w:t>
      </w:r>
    </w:p>
    <w:p/>
    <w:p>
      <w:r>
        <w:t>林志刚的这番话在说出去了之后，也是立刻的就让整个会议室厅里面的长老们都在窃窃私语着，可是，在这个时候的苏叶看来，他早就已经是知道了南宫炎和唐鹏以及二长老龙昊他们的计划之后，又怎么可能会让林志刚大婚一过就安宁下来呢！</w:t>
      </w:r>
    </w:p>
    <w:p/>
    <w:p>
      <w:r>
        <w:t>毕竟对于这一次的林志刚，他所做的那些事情，现在这个时候，苏叶也是不想多说什么的了，本来是一个挺好的人，可是没有想到的是，竟然会是在这样的一个环境下，变成那样的人，有的时候他真的是在想，难道这些王权富贵，还不够他林志刚度过一生的么？</w:t>
      </w:r>
    </w:p>
    <w:p/>
    <w:p>
      <w:r>
        <w:t>龙昊今天的事情做得比较有效率，主要还是洛倾城出面解决的都挺不错的，所以，在中午他们俩开着布加迪威龙回到了公司办公室里面之后，也是立刻的就开始想着今天中午准备吃着一些什么。</w:t>
      </w:r>
    </w:p>
    <w:p/>
    <w:p>
      <w:r>
        <w:t>虽然说，洛倾城对于龙昊的厨艺，的确是有着很大的赞的，但是，这么久他们都已经是忙得不可开交了，现在这个时候他们突然地消停了下来，她又是怎么忍心让龙昊去家里煮饭吃呢？</w:t>
      </w:r>
    </w:p>
    <w:p/>
    <w:p>
      <w:r>
        <w:t>况且，对于下午上班的时间也是两点半，如果他们现在回去买菜煮菜的话，都是要花上将近一个小时的时间，又怎么可能会还有着午休的机会呢！</w:t>
      </w:r>
    </w:p>
    <w:p/>
    <w:p>
      <w:r>
        <w:t>所以，在这个时候的洛倾城，她也是看着龙昊坐在沙发上面一副清闲的样子，的确是不想要让他累到的。</w:t>
      </w:r>
    </w:p>
    <w:p/>
    <w:p>
      <w:r>
        <w:t>只是，如果说他们不回去吃饭的话，那么又到哪里去吃饭呢？最近这段时间里，虽然说这么久他们每天都是在外面吃着饭的，但是由于这段时间，他们去过的餐馆的确是太多了，索性也是让得了洛倾城有着一些厌倦了在外面的伙食。</w:t>
      </w:r>
    </w:p>
    <w:p/>
    <w:p>
      <w:r>
        <w:t>而且对于公司里面的那些菜，她又是不想要去吃的，所以，这个时候，她坐在了办公椅上面，显得有了一些焦虑不安。</w:t>
      </w:r>
    </w:p>
    <w:p/>
    <w:p>
      <w:r>
        <w:t>龙昊这个时候虽然说是在看着手机上面的今日新闻的，但是对于洛倾城做出来的那些表情，他也还是全部都看见了的，所以在这个时候，他也是捋了一遍自己的思路后，清闲地道：“好了，走吧，下班了，我们回家，煮饭给你吃！”</w:t>
      </w:r>
    </w:p>
    <w:p/>
    <w:p>
      <w:r>
        <w:t>洛倾城听见了龙昊说要煮饭给她吃，她也是顿时的就抬起了头看着站在沙发旁的龙昊，一脸的不可思议的样子望着他。</w:t>
      </w:r>
    </w:p>
    <w:p/>
    <w:p>
      <w:r>
        <w:t>“怎么？难道你不想吃我煮的菜和饭了？”龙昊看着洛倾城一直都是坐在自己的办公椅上面，也是蹙了蹙眉，然后微眯着眼睛问道。</w:t>
      </w:r>
    </w:p>
    <w:p/>
    <w:p>
      <w:r>
        <w:br w:type="page"/>
      </w:r>
    </w:p>
    <w:p>
      <w:pPr>
        <w:pStyle w:val="Heading1"/>
      </w:pPr>
      <w:r>
        <w:t>第六卷  暴露  第四百九十一章  幸福，有时就是这样</w:t>
      </w:r>
    </w:p>
    <w:p>
      <w:r>
        <w:t>对于这一点儿，洛倾城又怎么可能会说不想呢，只是，这么久他们一直都是忙这忙那的，现在到还不容易放松了下来，她又是怎么会让龙昊又去帮自己做饭吃呢！</w:t>
      </w:r>
    </w:p>
    <w:p/>
    <w:p>
      <w:r>
        <w:t>于是她也是微蹙了蹙眉头，不知道一时之间该说着一些什么。</w:t>
      </w:r>
    </w:p>
    <w:p/>
    <w:p>
      <w:r>
        <w:t>不过对于龙昊而言，现在这个时候了，他所能够做的，只能够是让洛倾城在这段剩余的时间里，得到她想要的那种幸福。</w:t>
      </w:r>
    </w:p>
    <w:p/>
    <w:p>
      <w:r>
        <w:t>“怎么？不想吃我做的饭了？”龙昊看着洛倾城一直都是没有任何反应，于是看着她说道。</w:t>
      </w:r>
    </w:p>
    <w:p/>
    <w:p>
      <w:r>
        <w:t>洛倾城表情难堪的看着龙昊，立刻解释道：“不是的，不是的，只是……”</w:t>
      </w:r>
    </w:p>
    <w:p/>
    <w:p>
      <w:r>
        <w:t>龙昊当然清楚洛倾城此刻心目当中是想着什么的了，但是这对于他来说，他不在乎这些了，于是立刻地道：“那竟然不是的话，那么我们就走吧，家里昨天早上我出去跑步的时候我记得我好像是买了一点儿菜回去的，所以现在就回去吧！本来那些菜我是想用着晚上下面吃的，但是看现在你我都不想要去外面吃了，那么我们就回家吃好了咯！”</w:t>
      </w:r>
    </w:p>
    <w:p/>
    <w:p>
      <w:r>
        <w:t>洛倾城看着龙昊这样说着了，她也是没有办法了，于是立刻的就收拾好了自己的东西之后，提上了包就走到了龙昊的身边，跟着他一起走了出去。</w:t>
      </w:r>
    </w:p>
    <w:p/>
    <w:p>
      <w:r>
        <w:t>“这就对嘛！想吃我做的饭菜就和我说就是了！没有什么需不需要顾及着的，你想吃什么，我都可以为你做！”龙昊此刻看着她已经是和他走了出来在电梯口等着电梯，他也是立刻的就扭头对着她说着。</w:t>
      </w:r>
    </w:p>
    <w:p/>
    <w:p>
      <w:r>
        <w:t>其实说真的，就算是洛倾城想要天空上面的太阳星星月亮，他龙昊也是会想着办法将他们摘下来送给她的，因为为了她，他做什么都是心甘情愿的！</w:t>
      </w:r>
    </w:p>
    <w:p/>
    <w:p>
      <w:r>
        <w:t>可能这就是爱情吧，或许在生活当中，依旧是有着像他们这样年轻的年轻人单身着，但若是他们在工作上面有着很大的成就，单身又如何？当然了，这也是对那些在工作上面有着很大的功绩的单身们而言的，若是什么都没有的话，那么可就真的算得上是过着一种宛如废物一般的生活了。</w:t>
      </w:r>
    </w:p>
    <w:p/>
    <w:p>
      <w:r>
        <w:t>所以，这个时候，他宁愿让自己不停歇的为洛倾城做着一切都可以让她开心高兴的事儿，也都是不愿说出半句苦的。</w:t>
      </w:r>
    </w:p>
    <w:p/>
    <w:p>
      <w:r>
        <w:t>两个人来到了停车场之后，龙昊也是立刻的就将布加迪威龙的自动驾驶系统打开了，车子也是自动的开了过来，随后他便是替洛倾城打开了车门，然后他再从另一边上了主驾驶座。</w:t>
      </w:r>
    </w:p>
    <w:p/>
    <w:p>
      <w:r>
        <w:t>嗡嗡嗡！</w:t>
      </w:r>
    </w:p>
    <w:p/>
    <w:p>
      <w:r>
        <w:t>三声油门声响，也是让得了洛倾城和龙昊都感觉到了这样的声响给他们带来了不少快感，因为毕竟他们俩都是有着飙车的爱好的，所以在当他们听见了这样的声音之后，就仿佛好像是已经很久都没有听见这样马力十足的引擎声了。</w:t>
      </w:r>
    </w:p>
    <w:p/>
    <w:p>
      <w:r>
        <w:t>龙昊体会到了身旁洛倾城的轻笑后，也是立刻的就扭头看向了她，对着她道：“是不是很久都没有飙过车了？今天要不我们就体会一下那种快感如何？”</w:t>
      </w:r>
    </w:p>
    <w:p/>
    <w:p>
      <w:r>
        <w:t>原本就是因为之前工作的压力使得了洛倾城的心情一直都是提升不上来的，而此刻在当她听着布加迪威龙的引擎声之后，就好像是之前的烦恼全部都是散到了九霄云外去了，也是立刻的就开始有了一些想要体会一下曾经与龙昊一起飙车的快感。</w:t>
      </w:r>
    </w:p>
    <w:p/>
    <w:p>
      <w:r>
        <w:t>于是也是点了点头，然后扭头微笑着看着他，道：“好呀！走吧！”</w:t>
      </w:r>
    </w:p>
    <w:p/>
    <w:p>
      <w:r>
        <w:t>“嗯！走起！！！”龙昊看着洛倾城点了点头之后，他也是立刻的就开始有着一些兴奋了起来，于是话音一落，布加迪的速度就被他提升了起来。</w:t>
      </w:r>
    </w:p>
    <w:p/>
    <w:p>
      <w:r>
        <w:t>嗖！</w:t>
      </w:r>
    </w:p>
    <w:p/>
    <w:p>
      <w:r>
        <w:t>停车场里，就像是一辆极快无比的车子从一个怪物的口里冲了出去一样，速度快得让人都不禁觉得有着一些感到恐怖。</w:t>
      </w:r>
    </w:p>
    <w:p/>
    <w:p>
      <w:r>
        <w:t>此刻，在当停车场的值班人员在看见了自己的眼前突然地像是划过了一道光影似的时，也是立马就冲到了窗口上面去，一看，原来是总裁大人的布加迪威龙冲了出去。</w:t>
      </w:r>
    </w:p>
    <w:p/>
    <w:p>
      <w:r>
        <w:t>自己的心中不禁觉得有着一些侥幸的心理，因为他刚才本来就是想要开口冲着那辆车破口大骂几句的了，可是当他想到了总裁大人洛倾城的座驾好像就是一辆跑车的时候，于是也是快速地就冲到了窗口处去看了看。</w:t>
      </w:r>
    </w:p>
    <w:p/>
    <w:p>
      <w:r>
        <w:t>发现的确是总裁大人洛倾城的布加迪威龙开了出去，也是苦笑着摇了摇头，没有在想什么了。</w:t>
      </w:r>
    </w:p>
    <w:p/>
    <w:p>
      <w:r>
        <w:t>毕竟，对于洛倾城而言，可算得上是他们的恩人啊！若不是因为洛倾城对公司里面大大小小的部门都管理的非常好的话，那么他们也不可能是会过上现在这般轻松而又休闲的生活呢？</w:t>
      </w:r>
    </w:p>
    <w:p/>
    <w:p>
      <w:r>
        <w:t>尽管依旧是每天上下班，但是在上班的过程当中，他们保安部，也都是有着一些休闲娱乐的时间的，所以，在现在而言，他们的生活，不像是以前那种机械化的生活了，也是因此感到了非常的开心的。</w:t>
      </w:r>
    </w:p>
    <w:p/>
    <w:p>
      <w:r>
        <w:t>“啊！”此刻，布加迪威龙的副驾驶座上面，由于龙昊因为天气是阳光明媚的，于是将车子的车盖给收了回去了，所以在飙车的过程当中，大风也是让得了洛倾城的长发乱飘，以至于她看不到了任何的景色了，“开慢点开慢点，要不然你将车盖架起来，不然的话，这么快的速度使得了我的头发不停的在乱飘动着，一点儿也看不见前面究竟是有着什么。”</w:t>
      </w:r>
    </w:p>
    <w:p/>
    <w:p>
      <w:r>
        <w:t>龙昊闻言，也是扭头看了看洛倾城，看着她长发飘飘的模样，真的有一种想法，就让他们的时间停留在这一刻，永远的都不要分开！</w:t>
      </w:r>
    </w:p>
    <w:p/>
    <w:p>
      <w:r>
        <w:t>可是没有办法，现实总还是需要去面对的，所以在这个时候，他也是立刻的就伸手按了一下车盖按钮，将布加迪威龙的车盖给调整完毕了，车子也是重新回归了原来的样子，可是速度上面，却始终都是没有任何变化的，甚至是比之前还要快了不少。</w:t>
      </w:r>
    </w:p>
    <w:p/>
    <w:p>
      <w:r>
        <w:t>所以，此刻的龙昊，也是因为速度所带来的快感，使得了他整个人的心情，也是随之飘动着，就像是完全的忘记了之前的烦恼一样，而洛倾城，也是同样的如此……</w:t>
      </w:r>
    </w:p>
    <w:p/>
    <w:p>
      <w:r>
        <w:br w:type="page"/>
      </w:r>
    </w:p>
    <w:p>
      <w:pPr>
        <w:pStyle w:val="Heading1"/>
      </w:pPr>
      <w:r>
        <w:t>第六卷  暴露  第四百九十二章  出名？！！</w:t>
      </w:r>
    </w:p>
    <w:p>
      <w:r>
        <w:t>在当青云市自从夏明坤和那些洋人们的事情过去了之后，其实对于普通百姓们来说，是又过上了幸福安宁的日子，可是这样一来，对于有着一些人来说，就是相当的难熬了。</w:t>
      </w:r>
    </w:p>
    <w:p/>
    <w:p>
      <w:r>
        <w:t>就比如说许雅贝在自从青云公司原副董事长夏明坤和那些洋人们的事情过后，就已经是很少了解到龙昊的相关信息了。</w:t>
      </w:r>
    </w:p>
    <w:p/>
    <w:p>
      <w:r>
        <w:t>而在这几天当中，赵益萱也是在和她说着一些关于龙昊曾经的故事的，所以对于现在最近这段时间的她，不仅仅是上班的时候在课堂上明明是给同学们写着题目答案的时候，却总是写成了龙昊的名字。</w:t>
      </w:r>
    </w:p>
    <w:p/>
    <w:p>
      <w:r>
        <w:t>甚至是有着一些时候，她还将龙昊的名字作为了题目的答案去和同学们讲解，也是引起了同学们的一阵八卦，而对于一些男同学来说，更是明目张胆的对着她说道：“许老师，这个叫做龙昊的男人是不是你的男朋友啊？怎么总是在课堂上面写着他的名字给我上课呢！”</w:t>
      </w:r>
    </w:p>
    <w:p/>
    <w:p>
      <w:r>
        <w:t>对于这样的一句话，在当许雅贝听见了之后，也是立刻的就意识到了自己所犯下的错误，于是红着脸蛋拿起了擦板冲着龙昊那两个名字擦去。</w:t>
      </w:r>
    </w:p>
    <w:p/>
    <w:p>
      <w:r>
        <w:t>只是，就这件事情发生了之后，学校里面也是瞬间的传开了一个关于‘老师上课上着的时候总是会突然地写着自己男朋友的名字在黑板上面给同学们上课’这样的话题。</w:t>
      </w:r>
    </w:p>
    <w:p/>
    <w:p>
      <w:r>
        <w:t>之后，许雅贝在学校里面，也是特别的出名了，甚至是有的时候，教务办教学楼主任都找她谈了很多次，可是她还是依旧在课堂上面写着写着题目的时候，总会是错写成龙昊的名字在黑板上面。</w:t>
      </w:r>
    </w:p>
    <w:p/>
    <w:p>
      <w:r>
        <w:t>而在这个时候，当办公室里面就只剩下了许雅贝和赵益萱两个人没有去上课的时候，赵益萱也是看着许雅贝讨论起了这个事情来了。</w:t>
      </w:r>
    </w:p>
    <w:p/>
    <w:p>
      <w:r>
        <w:t>“我真的不是故意的，真的不是故意的！只是有的时候，大脑里不知道怎么写着写着题目答案的时候，总会是错写成他的名字！”许雅贝这个时候坐在办公椅上面烦恼的对着许雅贝说着，“况且，这么久我也是特别注意着这个事情的，可是就真的是不知道怎么上课上着上着就将他的名字写上去了！！！”</w:t>
      </w:r>
    </w:p>
    <w:p/>
    <w:p>
      <w:r>
        <w:t>“唉，贝贝啊，看来你是爱他爱的太深了的症状！”赵益萱手托着下巴看着许雅贝，苦笑道：“难道说，你和龙大少爷上一次见了面之后，就真的是爱上了他了？又或者说，你们在医院里面发生了什么事情没有告诉我？”</w:t>
      </w:r>
    </w:p>
    <w:p/>
    <w:p>
      <w:r>
        <w:t>“怎么可能！我都已经是全部都和你坦白了啊！难道你不相信我说的话？？？”许雅贝气呼呼的看着赵益萱，回道。</w:t>
      </w:r>
    </w:p>
    <w:p/>
    <w:p>
      <w:r>
        <w:t>其实自从那天她回到学校里面上晚自习之前，就已经是和赵益萱两个人在办公室里面说清楚了的，所以至于为什么现在上课老是会写着龙昊的名字，她也是感到了非常的无奈的。</w:t>
      </w:r>
    </w:p>
    <w:p/>
    <w:p>
      <w:r>
        <w:t>你说如果她和他真的是相爱了的话，那么她或者还不可能会上着上着课的时候就会突然将他的名字写上去，可是明明他们两个都是说清楚了自己心目当中彼此的意思了的，可是为什么还会出现这样的事情？</w:t>
      </w:r>
    </w:p>
    <w:p/>
    <w:p>
      <w:r>
        <w:t>况且，对于那天她和龙昊去了医院里面询问医生的时候，那个八卦的女医生也是说到了他们俩的确是有着一些夫妻相的，所以，至于现在这段时间，在没有了龙昊的任何消息之时，为什么会突然上着课的就写上了他的名字，她也是非常的无解。</w:t>
      </w:r>
    </w:p>
    <w:p/>
    <w:p>
      <w:r>
        <w:t>赵益萱怎么可能不相信她的话，只是，对于现在这段时间，许雅贝真的就像是一个看不透的女人一样，不知道她究竟是怎么回事竟然会出现这样的状况，于是寻思了一会儿，道：“难道说，最近你在没有了龙昊的消息之后，就对他朝思暮想了？可是不对啊，不是说你们俩明明已经是表达了彼此的心意并且也是接受了彼此了的，怎么会还这样想着他？难道说他身边的洛倾城董事长，真的是可以让你视为情敌一般的看待？”</w:t>
      </w:r>
    </w:p>
    <w:p/>
    <w:p>
      <w:r>
        <w:t>说完了之后，赵益萱也是一脸坏笑的模样盯着许雅贝，也是顿时让得了许雅贝开始有着一些不想要继续和她交谈下去了心情了，顿时的就转过了身看着自己办公桌上面学生们的作业本了。</w:t>
      </w:r>
    </w:p>
    <w:p/>
    <w:p>
      <w:r>
        <w:t>“哎呀，好了好了，我错了还不行嘛！你就不要这样了！”赵益萱看着许雅贝不再理她之后，也是顿时开始对着她讨好道：“不是我们一直都在讨论着龙昊的事情么？干嘛要去讨论洛倾城的事情呢！你说呢！”</w:t>
      </w:r>
    </w:p>
    <w:p/>
    <w:p>
      <w:r>
        <w:t>“我又没有讨论她，只是你无缘无故就对着我这样说出她的名字干什么？你又不是不知道我们之间的差距是有着多大的！她那么年轻，就当上了一家公司的董事长了，而我们呢！”许雅贝有着一些生气地扭头对着赵益萱说道：“以后不要有事没事就突然把她的名字说出来！！！”</w:t>
      </w:r>
    </w:p>
    <w:p/>
    <w:p>
      <w:r>
        <w:t>“好好好，我错了，我错了还不行么！”赵益萱看着许雅贝一脸的生气模样，也顿时是知道了她是有着一些生气了，于是改口道：“不过，话说，竟然你这么想龙昊的话，那么为什么又不打一个电话给龙昊将他约出来见个面吃个饭呢？这样的话不就是可以化解了你对他的朝思暮想了么？”</w:t>
      </w:r>
    </w:p>
    <w:p/>
    <w:p>
      <w:r>
        <w:t>听着赵益萱说着的这句话，许雅贝也是立刻地就转过了身子来看着她，然后回道：“他一个副董事长，每天都是那么忙的，怎么可能会有着时间和我出去？而且你也不是不知道，最近我们学校这段时间查得严，我哪里还有空出去和他见面约会？”</w:t>
      </w:r>
    </w:p>
    <w:p/>
    <w:p>
      <w:r>
        <w:t>“也是哦！”赵益萱点了点头，然后用食指抵着自己的下巴，回应道：“不过最近我倒是听说了一个事情！要不要听？”</w:t>
      </w:r>
    </w:p>
    <w:p/>
    <w:p>
      <w:r>
        <w:t>“说吧，什么事情？”许雅贝点了点头，道。</w:t>
      </w:r>
    </w:p>
    <w:p/>
    <w:p>
      <w:r>
        <w:t>“听说最近青云帮的帮主林志刚要结婚了，龙昊作为了青云帮的内院二长老，也是要出席参加林志刚的婚礼的，听说那一天的人会比较的多，就在距离着我们不远的青云酒店那里摆酒，不如那天我们也去那边凑凑热闹，看看能不能见得到你的如意郎君？”赵益萱说着说着的时候，然后看着许雅贝，一脸坏笑的模样对着她道。</w:t>
      </w:r>
    </w:p>
    <w:p/>
    <w:p>
      <w:r>
        <w:br w:type="page"/>
      </w:r>
    </w:p>
    <w:p>
      <w:pPr>
        <w:pStyle w:val="Heading1"/>
      </w:pPr>
      <w:r>
        <w:t>第六卷  暴露  第四百九十三章  思念</w:t>
      </w:r>
    </w:p>
    <w:p>
      <w:r>
        <w:t>在当许雅贝听着赵益萱这个建议的时候，也是立刻地就开始有了一些想法了，因为，这毕竟是她唯一能够接近龙昊的机会，并且至于能不能够见得到，也还不一定。</w:t>
      </w:r>
    </w:p>
    <w:p/>
    <w:p>
      <w:r>
        <w:t>不过没有办法，她的确是太想念他了，就像是她已经是离不开他了一样的。</w:t>
      </w:r>
    </w:p>
    <w:p/>
    <w:p>
      <w:r>
        <w:t>坐在椅子上面看着办公桌上面学生们的作业本时，仰望了一下头上面的天花板，然后也是立刻下定了自己心目当中的决心，坚定地道：“好，那么我们就去看一看好了！不过，首先声明，我们只是过去看着，并不是要进去吃他们的酒的！”</w:t>
      </w:r>
    </w:p>
    <w:p/>
    <w:p>
      <w:r>
        <w:t>“这个当然了，毕竟对于林志刚他们，也是不认识我们的，我们也并不了解他们，为什么要去喝他们的酒！”赵益萱看着许雅贝同意了，于是也是立刻地点头道：“况且，吃他们的酒还要给红包！倒还不如我们自己在旁边的酒店里好好的吃一顿呢！你说是吧！！！”</w:t>
      </w:r>
    </w:p>
    <w:p/>
    <w:p>
      <w:r>
        <w:t>其实这一点儿，她之前也是早就想到了的，毕竟，林志刚作为了青云帮的帮主，就算是她们认识林志刚，听闻过林志刚在青云市的威严，但是，毕竟林志刚不认识他们呀，况且最重要的是，如果他们去了的话，那么肯定是会看见龙昊和洛倾城两个人吃饭的时候卿卿我我的腻在一起的。</w:t>
      </w:r>
    </w:p>
    <w:p/>
    <w:p>
      <w:r>
        <w:t>而这样一来的话，那么肯定是不好的！毕竟，许雅贝喜欢着的是龙昊！</w:t>
      </w:r>
    </w:p>
    <w:p/>
    <w:p>
      <w:r>
        <w:t>又怎么可能会亲眼看着自己喜欢着的男人和其他的女人腻在一起呢！</w:t>
      </w:r>
    </w:p>
    <w:p/>
    <w:p>
      <w:r>
        <w:t>此刻，在当确定好了之后，许雅贝也是看了看外面的风景，然后说道：“那你知道林志刚结婚的具体时间是多久么？”</w:t>
      </w:r>
    </w:p>
    <w:p/>
    <w:p>
      <w:r>
        <w:t>“哟！这么快就开始担心着这个事情来了啊！还真的是不像我们许大小姐的一贯作风啊！”赵益萱看着洛倾城继续的问着，她也是顿时的开始对她有着一些另眼相看了。</w:t>
      </w:r>
    </w:p>
    <w:p/>
    <w:p>
      <w:r>
        <w:t>并且心目当中也是在想着，难道爱情的力量真的有时候就能够有着这样的一面吗？</w:t>
      </w:r>
    </w:p>
    <w:p/>
    <w:p>
      <w:r>
        <w:t>她不确定，也不敢去确定，毕竟，对于她而言，她自己的后路，早已经是被她的父母确定规划好了的，所以，对于这些，她目前还并不是特别的担心。</w:t>
      </w:r>
    </w:p>
    <w:p/>
    <w:p>
      <w:r>
        <w:t>这也是因为她当初为什么要选择放弃家中给予的条件，出来打拼的一面。</w:t>
      </w:r>
    </w:p>
    <w:p/>
    <w:p>
      <w:r>
        <w:t>“你说不说？！！”许雅贝看着赵益萱不正经儿的模样，真的是感到了非常的气愤，于是瞪眼道。</w:t>
      </w:r>
    </w:p>
    <w:p/>
    <w:p>
      <w:r>
        <w:t>在看见了许雅贝开始对着自己瞪起了眼睛来了，那么赵益萱自然的是不会卖关子下去了，于是道：“你看，这就是你不关注新闻的原因了吧！连这么大的事情都不知道，你还是不是青云市的人了？好了好了，我说还不行嘛！林志刚结婚的日子好像就是两天后，也正好是五月四号那天！”</w:t>
      </w:r>
    </w:p>
    <w:p/>
    <w:p>
      <w:r>
        <w:t>“不过啊，对于那天，正好是星期天，我们也是不用上班的，大可以一大早起床就蹲在那里看着龙昊有没有来！你说呢，这个注意怎么样？我的许大小姐！”</w:t>
      </w:r>
    </w:p>
    <w:p/>
    <w:p>
      <w:r>
        <w:t>说完了之后，她也是一脸微笑的看着面前坐在椅子上面的许雅贝。</w:t>
      </w:r>
    </w:p>
    <w:p/>
    <w:p>
      <w:r>
        <w:t>许雅贝这个时候也是在想了想之后，然后道：“那行，那就这么决定了！那天一大早你就要给我起床，记住一定不要赖床知道不？”</w:t>
      </w:r>
    </w:p>
    <w:p/>
    <w:p>
      <w:r>
        <w:t>“放心好了啦！绝对不会的！”赵益萱挥手保证道：“不过，这可是你要见你喜欢的人，又不是我见我喜欢的人，你非要拉着我去干什么啊？我又不是电灯泡！”</w:t>
      </w:r>
    </w:p>
    <w:p/>
    <w:p>
      <w:r>
        <w:t>原本心情已经是好转过来的许雅贝，这个时候听着赵益萱随口说出了这样的一句话，也是立刻地就开始有着一些不想要干下去了，伸手拿起了办公桌上面的一个自己的草稿本，然后就猛地转身冲着赵益萱的那边扔了过去，并且嘴上也是说着：“你真的是想要气死我不成？你爱去不去！！！”</w:t>
      </w:r>
    </w:p>
    <w:p/>
    <w:p>
      <w:r>
        <w:t>听着这样的一句话之后，赵益萱才恍悟了过来。</w:t>
      </w:r>
    </w:p>
    <w:p/>
    <w:p>
      <w:r>
        <w:t>原来，自己刚刚又是不小心说错了一句话，惹得了许雅贝这个大小姐不愉快了。</w:t>
      </w:r>
    </w:p>
    <w:p/>
    <w:p>
      <w:r>
        <w:t>之后，当她们俩看着有同事进来上班了，于是也是立刻地就没有再继续那个话题下去了。</w:t>
      </w:r>
    </w:p>
    <w:p/>
    <w:p>
      <w:r>
        <w:t>而她们，也是在等待着五月四号那天的到来！</w:t>
      </w:r>
    </w:p>
    <w:p/>
    <w:p>
      <w:r>
        <w:t>话说，那天你究竟会不会在那里？</w:t>
      </w:r>
    </w:p>
    <w:p/>
    <w:p>
      <w:r>
        <w:t>……</w:t>
      </w:r>
    </w:p>
    <w:p/>
    <w:p>
      <w:r>
        <w:t>中午时分，南宫炎和唐鹏俩人也是有着一些收获了，虽说对于青云帮里面的客人越来越多，因为送礼的人越来越多的缘故，也是使得了青云帮的那些弟子们注意力并不是特别的集中，于是南宫炎就控制着他的那个微型监控器进入到了青云帮的内部里面去了。</w:t>
      </w:r>
    </w:p>
    <w:p/>
    <w:p>
      <w:r>
        <w:t>此刻，如果仔细一看的话，那么绝对的是能够看得见青云帮范围里面的天空当中有着一个若隐若现的东西在天空当中飞着的。</w:t>
      </w:r>
    </w:p>
    <w:p/>
    <w:p>
      <w:r>
        <w:t>而在这个时候，正好是站在了青云帮外院和内院之间的那个地方的苏旭，也是抬头清楚的看见了那个微型监控器了，不禁苦笑了一会儿之后，他的视线，也是重新的转向了秘密基地那边去了。</w:t>
      </w:r>
    </w:p>
    <w:p/>
    <w:p>
      <w:r>
        <w:t>至于今天南宫炎为什么要将微型监控器弄进去，也是因为他在昨天得知了青云帮里面有着一个DP制造场地，也是瞬间的将他的警惕提升了上来，所以，在昨天晚上他和唐鹏两个人在房间里面思考着今天究竟该要怎么行动的时候，就想到了要将微型监控器飞到青云帮里面去查证一下是否属实的。</w:t>
      </w:r>
    </w:p>
    <w:p/>
    <w:p>
      <w:r>
        <w:t>所以，在这个时候，青云帮外围的一片草地上面，也是有着很多很多的人都围在了一起，如果不仔细一看的话，那么他们绝对不会看出有着什么弊端的，因为今天唐鹏和南宫炎都是掩蔽好了他们的行动的，虽然说是在草地上面，但是由于唐鹏昨天晚上也是出了一个主意，让得了他们今天带了很多很多的扑克牌来掩饰他们的。</w:t>
      </w:r>
    </w:p>
    <w:p/>
    <w:p>
      <w:r>
        <w:t>而在这个时候，唐鹏看着电脑屏幕里面微型监控器传过来的视频之后，也是惊讶着道：“还真的是没有想到，你的这个玩意儿还有着这么远的距离控制的，还真的是让人不可思议啊！”</w:t>
      </w:r>
    </w:p>
    <w:p/>
    <w:p>
      <w:r>
        <w:t>“那是你不了解这些东西好不好！虽然说我们现在距离着青云帮里面已经是有着将近五公里的范围了，但是我的这个微型监控器的控制范围是方圆二十公里至二十五公里都能够操控住的，所以根本就不需要在乎能不能够操控的住的原因！”南宫炎一脸得意的解释道。</w:t>
      </w:r>
    </w:p>
    <w:p/>
    <w:p>
      <w:r>
        <w:br w:type="page"/>
      </w:r>
    </w:p>
    <w:p>
      <w:pPr>
        <w:pStyle w:val="Heading1"/>
      </w:pPr>
      <w:r>
        <w:t>第六卷  暴露  第四百九十四章  人缘不错</w:t>
      </w:r>
    </w:p>
    <w:p>
      <w:r>
        <w:t>对于今天的勘察任务比较起来，就显得非常的轻松了，因为有了昨天的经验，今天在一些问题的处理方式上面，都是有着很不错的一面。</w:t>
      </w:r>
    </w:p>
    <w:p/>
    <w:p>
      <w:r>
        <w:t>在当这个时候他们都是有着一些疲劳乏味的时候，南宫炎也是立刻地就将微型监控器操控到了昨天苏旭进入的那个房间旁边了。</w:t>
      </w:r>
    </w:p>
    <w:p/>
    <w:p>
      <w:r>
        <w:t>苏旭一个人在带着路，微型监控器就在他的上方五十多米的方向跟着他，而在这个时候，当苏旭抵达了那个办公室之后，发现里面的人正好是准备收拾着东西准备离开了，他也是做了一个等一会儿的手势让南宫炎他们清楚的了解到此刻的行动是一个怎么样的趋势。</w:t>
      </w:r>
    </w:p>
    <w:p/>
    <w:p>
      <w:r>
        <w:t>办公室里面，男子将今天的工作文件全部都是整理了完毕之后，他也是嘴上哼着小歌儿，走到了储物柜那边打开了柜子将柜子里面的碗筷儿全部都拿了出来之后，就朝着办公室门口走去。</w:t>
      </w:r>
    </w:p>
    <w:p/>
    <w:p>
      <w:r>
        <w:t>打开了门，就看着大长老苏叶的儿子此刻正好是在那儿坐着晒太阳的，于是就对着他打了一声招呼，道：“苏旭回来了啊！”</w:t>
      </w:r>
    </w:p>
    <w:p/>
    <w:p>
      <w:r>
        <w:t>“啊，是的是的，杨伯你下班了是么？”苏旭看着是从小来自己家里经常做客的杨伯，于是也是对着他点了点头，微眯着眼睛说道：“是准备要去食堂里面吃饭了么？”</w:t>
      </w:r>
    </w:p>
    <w:p/>
    <w:p>
      <w:r>
        <w:t>“是啊，这两天帮派里面都来了很多客人来送礼，如果不早一点儿去打饭吃的话，那么连饭都吃不到！”杨伯看着苏旭指着自己手中的饭碗，于是回应道：“那我就先去打饭去了，你小子晒会儿太阳也记得去食堂吃饭啊，别晒太久了，小心这个天容易中暑！”</w:t>
      </w:r>
    </w:p>
    <w:p/>
    <w:p>
      <w:r>
        <w:t>“嗯嗯，好的，谢谢杨伯关心，那你就先去吧！我在这待会儿等会儿就去食堂吃饭！”苏旭微笑着点了点头，然后挥手对着杨伯说道。</w:t>
      </w:r>
    </w:p>
    <w:p/>
    <w:p>
      <w:r>
        <w:t>“嗯，那我就先走了哈！”杨伯点了点头，然后就朝着院子门口处走去了。</w:t>
      </w:r>
    </w:p>
    <w:p/>
    <w:p>
      <w:r>
        <w:t>而在这个时候，微型监控器传过来的画面，也是让得了南宫炎和唐鹏不禁吃了一惊，唐鹏苦笑地抵着对讲机道：“你小子，看来人缘面挺广的哈！这都能够聊上几句！”</w:t>
      </w:r>
    </w:p>
    <w:p/>
    <w:p>
      <w:r>
        <w:t>“哈哈，唐师叔说笑了，只不过是我小时候经常去我家里和我父亲一起打牌的牌友而已！”唐鹏立刻地就听见了唐鹏传过来的声音，于是尴尬的笑了笑，回应道：“好了，这块儿的人好像全部都是下班了，我也准备溜进去了，你们操控好微型监控器！”</w:t>
      </w:r>
    </w:p>
    <w:p/>
    <w:p>
      <w:r>
        <w:t>“嗯，放心好了，你不用管它，它可以自己缩小体积进去的！”南宫炎在这个时候也是对着电脑屏幕里面出现的苏旭所在的画面点头道。</w:t>
      </w:r>
    </w:p>
    <w:p/>
    <w:p>
      <w:r>
        <w:t>苏旭得知了他们都已经是准备好了之后，他也是坐在了石板凳上面捏了捏拳头，手中的汗水也是渐渐地变得多了起来，不过该要面对的，总归是要去面对。</w:t>
      </w:r>
    </w:p>
    <w:p/>
    <w:p>
      <w:r>
        <w:t>思考了片刻后，他也是站起了身子，然后就冲着杨伯刚才出来的办公室那边走了过去。</w:t>
      </w:r>
    </w:p>
    <w:p/>
    <w:p>
      <w:r>
        <w:t>一到门口，他就看见了门早已经是被锁锁死了的，于是他也是从自己的裤兜里面掏出了两个回形针，对于这两个回形针，他昨天晚上也是早就将它们给扳直了的，所以在这个时候，苏旭也只是需要将它们两个插入门上面的锁的孔里面扭动几下就可以了。</w:t>
      </w:r>
    </w:p>
    <w:p/>
    <w:p>
      <w:r>
        <w:t>对于这个技能，也是他跟着南宫炎他们学着的，虽然说龙昊作为了他的师父，应该是需要龙昊亲自去教导苏旭做的，但是现在这个时候，由于龙昊每天都是需要在公司里面忙过来忙过去的，索性这些技巧，也全部都是交给了南宫炎和唐鹏他们这两个师叔去教导了。</w:t>
      </w:r>
    </w:p>
    <w:p/>
    <w:p>
      <w:r>
        <w:t>他将回形针插了进去之后，两只手扭动了一会儿之后，锁就已经是打开了，而在这个时候，南宫炎早已经是将微型监控器隐身了起来，并且也是调动到了苏旭的身后等待着他将门打开了之后再进去的。</w:t>
      </w:r>
    </w:p>
    <w:p/>
    <w:p>
      <w:r>
        <w:t>锁开了之后，苏旭也是也是立刻的就将锁取了下来，然后他也是伸手将门推开，走了进去，紧跟着的，就是微型监控器也溜了进去，之后，苏旭看着隐形了的微型监控器进来了后，他也是立刻地就将门给关上了，而在这个时候，他也是快速地转过了身，将办公桌移开了，很快，他的脚底下，就出现了一个方形盖。</w:t>
      </w:r>
    </w:p>
    <w:p/>
    <w:p>
      <w:r>
        <w:t>半蹲了下来之后，打开了盖子，之后，他也是看着微型监控器自己飞了下去。</w:t>
      </w:r>
    </w:p>
    <w:p/>
    <w:p>
      <w:r>
        <w:t>而他，则是在上面把着风，只要是一有了来到了这个院子里面的话，那么他就可以立刻的通知南宫炎将微型监控器飞上来。</w:t>
      </w:r>
    </w:p>
    <w:p/>
    <w:p>
      <w:r>
        <w:t>画面进入到了黑压压的一片山洞通道里面之后，南宫炎和唐鹏俩人也是放下了心来了，可是在当唐鹏看见了微型监控器不过三秒钟就会自己亮一下红光，也是立刻地让他觉得有了一些奇怪。</w:t>
      </w:r>
    </w:p>
    <w:p/>
    <w:p>
      <w:r>
        <w:t>思索了一会儿之后，道：“这是怎么回事？为什么会一进入到了山洞里面就会时不时的冒一下光呢？”</w:t>
      </w:r>
    </w:p>
    <w:p/>
    <w:p>
      <w:r>
        <w:t>“哦，这个只是在黑暗的环境当中是这样的，你看在外面的时候，即使是在办公室里面，它亮光的幅度也是挺小的，如果不注意一看的话，那还真的是看不见的，所以，现在它进入到了山洞当中，环境自然的是要昏暗一些了，所以就会出现这个现象的！”南宫炎耐心地解释着，继续地道：“不过等会儿下去了之后，就不会了，你看，下面不是已经有着一片光源了么？”</w:t>
      </w:r>
    </w:p>
    <w:p/>
    <w:p>
      <w:r>
        <w:t>说完后，南宫炎也是用眼睛对着电脑屏幕里面出现着的画面瞪了瞪，示意唐鹏去看。</w:t>
      </w:r>
    </w:p>
    <w:p/>
    <w:p>
      <w:r>
        <w:t>看见了之后的唐鹏，也是放下了心来了，因为对于他而言，这一次的行动，他们已经是做过了许多许多的准备了，若是就因为这一个监控器的原因将他们的计划破灭了的话，那么还真的就是亏了。</w:t>
      </w:r>
    </w:p>
    <w:p/>
    <w:p>
      <w:r>
        <w:t>毕竟，这可是他们这么几个月以来一直都在跟进着的计划啊！况且，龙昊也是为了这一次的事情等了将近半年多，他们可一定不能够失败啊！</w:t>
      </w:r>
    </w:p>
    <w:p/>
    <w:p>
      <w:r>
        <w:br w:type="page"/>
      </w:r>
    </w:p>
    <w:p>
      <w:pPr>
        <w:pStyle w:val="Heading1"/>
      </w:pPr>
      <w:r>
        <w:t>第六卷  暴露  第四百九十五章  匿名邮件</w:t>
      </w:r>
    </w:p>
    <w:p>
      <w:r>
        <w:t>在当南宫炎的微型监控器到了最底层的DP制造研究室里面待了将近半个小时之后，就已经是将里面的所有画面全部都记录了下来，而在这个时候，由于办公室里面的苏旭已经是因为杨伯吃完了饭回来了，他也是立刻地就将办公桌什么的全部都摆放好，溜了出去了。</w:t>
      </w:r>
    </w:p>
    <w:p/>
    <w:p>
      <w:r>
        <w:t>至于之后南宫炎的微型监控器要如何的出去，也是有着很大的一部分考验着南宫炎的科技水平的。</w:t>
      </w:r>
    </w:p>
    <w:p/>
    <w:p>
      <w:r>
        <w:t>因为他决定，他要让微型监控器从二楼秘密基地里面溜出去。</w:t>
      </w:r>
    </w:p>
    <w:p/>
    <w:p>
      <w:r>
        <w:t>不过对于这一切，倒还好说，毕竟对于现在的南宫炎来说，只需要是隐蔽一些就可以了，况且对于微型监控器的功能也是比较完善的，所以在逃出去的这个阶段，只是需要注意一下就可以了。</w:t>
      </w:r>
    </w:p>
    <w:p/>
    <w:p>
      <w:r>
        <w:t>至于唐鹏和其他的人，都是已经开始对刚才微型监控器传给他们的那一段数据视频开始进行着研究着。</w:t>
      </w:r>
    </w:p>
    <w:p/>
    <w:p>
      <w:r>
        <w:t>他们当然不可能让那些参与进来的兄弟们去操作，而是全部都由特工们去进行调查研究，至于那些唐紫依派过来的警察们，他们则是派一个人去打电话联系唐紫依他们做好准备。</w:t>
      </w:r>
    </w:p>
    <w:p/>
    <w:p>
      <w:r>
        <w:t>其实今天总的来说，他们的收获还是挺大的，在当南宫炎的微型监控器自己从青云帮的青云山上面飞了回来之后，南宫炎他们也是开始准备着收工回四合院里了。</w:t>
      </w:r>
    </w:p>
    <w:p/>
    <w:p>
      <w:r>
        <w:t>因为毕竟对于今天，他们想要了解的东西，已经是了解到了，所以在这个时候，他们需要做的，就是回去调查清楚等待着林志刚婚礼当天的时候开始行动就是了。</w:t>
      </w:r>
    </w:p>
    <w:p/>
    <w:p>
      <w:r>
        <w:t>……</w:t>
      </w:r>
    </w:p>
    <w:p/>
    <w:p>
      <w:r>
        <w:t>龙昊虽然并没有加入到这一次的勘察行动当中，但是对于他们的情况，他可是相当的清楚的，因为苏旭在这之前，也是给他专门制作了一个可以无时无地的看着他们的到哪儿的机器，对于这个机器来说，龙昊是将它安装在了自己的手机上面的，所以，每天龙昊只是需要打开手机了解一下里面的情况，就可以了。</w:t>
      </w:r>
    </w:p>
    <w:p/>
    <w:p>
      <w:r>
        <w:t>至于今天南宫炎他们发现的那些东西，龙昊也是在第一时间里面就接收了解到了。</w:t>
      </w:r>
    </w:p>
    <w:p/>
    <w:p>
      <w:r>
        <w:t>这个时候的他，在办公室里面的椅子上面坐着，手里拿着手机看着手机屏幕里面出现着的画面，他也是不停的在自己的脑海里面思考着，如果事情真的是这样发展的话，那么他们该是需要去怎么面对？</w:t>
      </w:r>
    </w:p>
    <w:p/>
    <w:p>
      <w:r>
        <w:t>其实对于上一次他和洛倾城陪着林志刚和柳映月他们看婚纱的时候，已经是和那家婚纱店的老板进行了一个延伸沟通的了，虽然他也是很清楚龙昊他们这一次的行动的确是有着一些危险，但是没有办法，身为了特工的他们，作为了军人当中的军人，就应该是需要有着铁一般的意志力去拼搏。</w:t>
      </w:r>
    </w:p>
    <w:p/>
    <w:p>
      <w:r>
        <w:t>虽然目前这个时候，在他们的生活当中，还是有着很多的方向都是没有确定下来的，但是竟然当初他们是选择了当一名特工这样的职业，已经是创就了他们此生的道路，肯定是需要沿着接待任务完成任务这两条路当中徘徊的。</w:t>
      </w:r>
    </w:p>
    <w:p/>
    <w:p>
      <w:r>
        <w:t>不管任务过程当中是否有着极大的危险，他们也都是需要有着顽强的意志力去控制着自己一定不要被打扰到的。</w:t>
      </w:r>
    </w:p>
    <w:p/>
    <w:p>
      <w:r>
        <w:t>叮铃铃，叮铃铃。</w:t>
      </w:r>
    </w:p>
    <w:p/>
    <w:p>
      <w:r>
        <w:t>办公室里面的座机响了起来之后，也是将龙昊的思绪完全的给拉扯了回来了。</w:t>
      </w:r>
    </w:p>
    <w:p/>
    <w:p>
      <w:r>
        <w:t>伸手拿起了话筒之后，也是立刻地举在了自己的耳边，进入耳朵里面的声音，是属于洛倾城的。</w:t>
      </w:r>
    </w:p>
    <w:p/>
    <w:p>
      <w:r>
        <w:t>“赶快赶到我的办公室里面来，有着一些事情要和你说！”</w:t>
      </w:r>
    </w:p>
    <w:p/>
    <w:p>
      <w:r>
        <w:t>洛倾城严厉的声音使得了龙昊立刻地就蹙了蹙眉，心想一定是出事儿了！</w:t>
      </w:r>
    </w:p>
    <w:p/>
    <w:p>
      <w:r>
        <w:t>于是他也是应了一声之后，就立刻地将话筒插放在电话机上面，起身离开了办公室。</w:t>
      </w:r>
    </w:p>
    <w:p/>
    <w:p>
      <w:r>
        <w:t>砰砰砰，砰砰砰！</w:t>
      </w:r>
    </w:p>
    <w:p/>
    <w:p>
      <w:r>
        <w:t>“进来吧！门没关！”</w:t>
      </w:r>
    </w:p>
    <w:p/>
    <w:p>
      <w:r>
        <w:t>龙昊推开了门，走了进去，就看着洛倾城一个人坐在办公椅上面，表情也是显得十分的难堪，她望着电脑屏幕里面的画面，不知道是在看着什么，龙昊立即问道：“怎么了？”</w:t>
      </w:r>
    </w:p>
    <w:p/>
    <w:p>
      <w:r>
        <w:t>洛倾城犹豫了几秒钟之后，才平静地道：“你过来看看。”</w:t>
      </w:r>
    </w:p>
    <w:p/>
    <w:p>
      <w:r>
        <w:t>听了这句话的龙昊，也是立刻地将门关上了之后，快步走到了洛倾城的背后，看着电脑里面的画面。</w:t>
      </w:r>
    </w:p>
    <w:p/>
    <w:p>
      <w:r>
        <w:t>此刻，洛倾城的电脑里面出现着的页面，是关于着林志刚的新闻页面。</w:t>
      </w:r>
    </w:p>
    <w:p/>
    <w:p>
      <w:r>
        <w:t>一看标题，龙昊就知道了洛倾城为什么会将他叫到了她的办公室里面来了。</w:t>
      </w:r>
    </w:p>
    <w:p/>
    <w:p>
      <w:r>
        <w:t>不过对于这样的事情，龙昊也的确是不知道要如何的去和洛倾城说清楚，毕竟，现在这个时候，他所能够做的，就只能够是不让洛倾城受到任何外来侵害。</w:t>
      </w:r>
    </w:p>
    <w:p/>
    <w:p>
      <w:r>
        <w:t>其实对于电脑里面出现的这个页面，是由一个人私自发送给她页面，虽然她也不清楚究竟是谁发给她的，但是当她看见了邮件里面说着让她打开看看，她也是立刻地就点击了两下鼠标打开了那个链接。</w:t>
      </w:r>
    </w:p>
    <w:p/>
    <w:p>
      <w:r>
        <w:t>一打开，里面的标题就是让得了洛倾城感到了无比的震撼。</w:t>
      </w:r>
    </w:p>
    <w:p/>
    <w:p>
      <w:r>
        <w:t>不过对于这个页面，由于是一个还没有完全公布出去的页面，也是让得了洛倾城的心里没有那种特别压抑的感觉，只是让得了她不太理解这样的页面发送给她究竟是什么意思？</w:t>
      </w:r>
    </w:p>
    <w:p/>
    <w:p>
      <w:r>
        <w:t>是要打击她的心理？还是，要让她认清事实？</w:t>
      </w:r>
    </w:p>
    <w:p/>
    <w:p>
      <w:r>
        <w:t>她不是很清楚，所以就将龙昊叫到了自己的办公室里面来。</w:t>
      </w:r>
    </w:p>
    <w:p/>
    <w:p>
      <w:r>
        <w:t>只是对于这个时候的龙昊，他还真的是不知道自己该要对洛倾城说一些什么，因为林志刚做出的那些事情，还真的是做了，并且也是让得了他们特工总部和警察局里面的警察都知道了，所以，对于这个时候，他也还真的是不知道要说一些什么话语去安慰她。</w:t>
      </w:r>
    </w:p>
    <w:p/>
    <w:p>
      <w:r>
        <w:t>而洛倾城在看着龙昊来到了自己的身后，看见了电脑屏幕上面出现着的页面，也是没有说什么的，于是她也是压低了自己的声音，轻声地道：“难道你就没有什么话要说么？”</w:t>
      </w:r>
    </w:p>
    <w:p/>
    <w:p>
      <w:r>
        <w:t>龙昊听了之后，一时之间还真的不知道要怎么去解释这个问题！</w:t>
      </w:r>
    </w:p>
    <w:p/>
    <w:p>
      <w:r>
        <w:t>因为毕竟事实已经是调查了出来了，而且最重要的是，他们还知道了林志刚为什么要这么做的原因，所以，在这个时候，他也是只能够是静静地看着，不知道该要说一些什么。</w:t>
      </w:r>
    </w:p>
    <w:p/>
    <w:p>
      <w:r>
        <w:br w:type="page"/>
      </w:r>
    </w:p>
    <w:p>
      <w:pPr>
        <w:pStyle w:val="Heading1"/>
      </w:pPr>
      <w:r>
        <w:t>第六卷  暴露  第四百九十六章  我的身份1</w:t>
      </w:r>
    </w:p>
    <w:p>
      <w:r>
        <w:t>一直到了晚上回家，龙昊看着洛倾城的情绪都是不怎么好的，的确，在收到了这样的内部邮件的她，怎么可能会心情阳光开朗下去呢！</w:t>
      </w:r>
    </w:p>
    <w:p/>
    <w:p>
      <w:r>
        <w:t>况且最重要的是，这条邮件竟然还是她最在乎的男人之一的邮件。</w:t>
      </w:r>
    </w:p>
    <w:p/>
    <w:p>
      <w:r>
        <w:t>虽然说龙昊也是觉得很奇怪这个邮件到底是谁发送过来的？但是，对于他而言，如果说洛倾城真的是要追究下去的话，那么他的解释就是，这条邮件，只能够是由他们特工总部那边发送过来的！</w:t>
      </w:r>
    </w:p>
    <w:p/>
    <w:p>
      <w:r>
        <w:t>只是有一点儿龙昊可以肯定的是，这条邮件不可能是特工总部发过来的，因为对于特工总部那边的特工们，他们可都是对任何信息非常保密的，况且这条邮件还是关于到了林志刚的负面新闻，若是他们真的是需要公布出去的话，那么肯定是会引起社会上面的大轰动的，只是现实当中并没有任何的轰动现象。</w:t>
      </w:r>
    </w:p>
    <w:p/>
    <w:p>
      <w:r>
        <w:t>若是说林志刚也是同样的收到了这样的信息的话，那么他倒还是可以能够肯定，这肯定是有人要对付林志刚，所以才会发给洛倾城和他这样的信息的。</w:t>
      </w:r>
    </w:p>
    <w:p/>
    <w:p>
      <w:r>
        <w:t>只是，为什么就单单只发送给了洛倾城，而并没有林志刚！</w:t>
      </w:r>
    </w:p>
    <w:p/>
    <w:p>
      <w:r>
        <w:t>此刻，龙昊在黑夜当中平稳的驾驶着布加迪威龙行驶在道路当中，由于他身边的洛倾城情绪依旧是提升不上来，龙昊也是非常的担心的。</w:t>
      </w:r>
    </w:p>
    <w:p/>
    <w:p>
      <w:r>
        <w:t>虽然说目前他们特工总部那边已经是确定好了林志刚的确是有着令人看不见的一面的，但是对于这些信息，他们是在没有得到张天龙首长的允许之下，是肯定不会发送出去的！</w:t>
      </w:r>
    </w:p>
    <w:p/>
    <w:p>
      <w:r>
        <w:t>那么对于今天洛倾城收到了的那封邮件，又究竟是会是谁发的呢？</w:t>
      </w:r>
    </w:p>
    <w:p/>
    <w:p>
      <w:r>
        <w:t>他不是很明白，也不想去弄明白。</w:t>
      </w:r>
    </w:p>
    <w:p/>
    <w:p>
      <w:r>
        <w:t>因为他知道，如果洛倾城非要他解释什么的话，那么他只能够是将实情告诉她，毕竟，林志刚现在的那个DP制造项目，已经是快要研制成功的了，而且，对于*的制造，也是进入到了后期阶段，若是他们特工总部再不采取一些行动的话，那么久真的会是有可能让整个北方地区都陷入到了沦陷当中去。</w:t>
      </w:r>
    </w:p>
    <w:p/>
    <w:p>
      <w:r>
        <w:t>虽然说将实情告诉了洛倾城之后，她肯定是会有着一些接受不了的，但是没有办法，这个时候了，他的确是要将所有的实情，全部都要告诉洛倾城了。</w:t>
      </w:r>
    </w:p>
    <w:p/>
    <w:p>
      <w:r>
        <w:t>洛倾城此刻垂着头一脸沮丧的看着自己的手指，像是在思考着什么问题，的确，在知道了那样的事情之后，换做是谁，情绪都会是提升不上来的！</w:t>
      </w:r>
    </w:p>
    <w:p/>
    <w:p>
      <w:r>
        <w:t>毕竟，那可是她的哥哥啊！</w:t>
      </w:r>
    </w:p>
    <w:p/>
    <w:p>
      <w:r>
        <w:t>虽然说林志刚的确不是她的亲哥哥，但是作为了堂哥的他，从小就是一直将她这个妹妹给抚养成人，送她去国外留学，然后回到了家里来还有着董事长这样的高职可以担任。</w:t>
      </w:r>
    </w:p>
    <w:p/>
    <w:p>
      <w:r>
        <w:t>她还真的不希望今天出现在自己眼前的，是实情。</w:t>
      </w:r>
    </w:p>
    <w:p/>
    <w:p>
      <w:r>
        <w:t>因为她知道，若是真的是要让她选择的话，那么她肯定是会选择正义的一面。</w:t>
      </w:r>
    </w:p>
    <w:p/>
    <w:p>
      <w:r>
        <w:t>什么是正义？</w:t>
      </w:r>
    </w:p>
    <w:p/>
    <w:p>
      <w:r>
        <w:t>这样的一个问题，曾经在她的脑海里缠绕了她许久许久，而在当她读了大学之后，真正理解了正义的道理之后，她也是在自己的心目当中，确定了自己以后肯定是需要做一个有正义感的女人。</w:t>
      </w:r>
    </w:p>
    <w:p/>
    <w:p>
      <w:r>
        <w:t>即使是因为自己身边的人背叛了整个国家，她也是都会选择正义的一面，去面对所有的。</w:t>
      </w:r>
    </w:p>
    <w:p/>
    <w:p>
      <w:r>
        <w:t>况且，对于这件事情，真正意义上，也是让得她觉得有着一些不可思议的，毕竟不论是在哪一方面，她都是不知道那个发送邮件给她的邮件发送人是谁？</w:t>
      </w:r>
    </w:p>
    <w:p/>
    <w:p>
      <w:r>
        <w:t>而且，对于他是怎么知道她的私人邮箱账号，这一点儿，同样的也是很可疑，所以，在这个时候的洛倾城，也还是不愿意去相信那些画面全部都是真实的。</w:t>
      </w:r>
    </w:p>
    <w:p/>
    <w:p>
      <w:r>
        <w:t>只是她的情绪，在看见了那些画面之后的她，的确是一点儿也提升不上来的了。</w:t>
      </w:r>
    </w:p>
    <w:p/>
    <w:p>
      <w:r>
        <w:t>就连是处理公务，脑海里也总是会突然地就浮现出来那样的画面，让得了她不知道要如何让自己的心情 平复下去。</w:t>
      </w:r>
    </w:p>
    <w:p/>
    <w:p>
      <w:r>
        <w:t>最后，在当她真的想不清楚了之后，她也是淡淡地开口道：“龙昊，说说你的看法吧！我是真的不愿意相信那些都会是真的！你说呢！”</w:t>
      </w:r>
    </w:p>
    <w:p/>
    <w:p>
      <w:r>
        <w:t>龙昊就像是早就知道了洛倾城肯定是会问他这样的一个问题的时候，他也是立刻地轻声道：“这些，还是等回去之后再说吧！”</w:t>
      </w:r>
    </w:p>
    <w:p/>
    <w:p>
      <w:r>
        <w:t>“为什么？为什么要回去之后再告诉我？”洛倾城听了之后，立刻满脸怒火的扭头看着龙昊，眼眶当中也是多了许多湿润，道：“难道这些事情就不能够在车上面说吗？还是说，你根本就不想要告诉我这些？”</w:t>
      </w:r>
    </w:p>
    <w:p/>
    <w:p>
      <w:r>
        <w:t>心情就犹如被刀割了一般的痛，他当然很清楚如果在这个时候说了的话，那么洛倾城肯定是会大怒一番的，而且，对于前面还有着几个红绿灯，若是在等红绿灯的过程当中，她走了下车的话，那么对于他来说，他又要该如何的去面对呢？</w:t>
      </w:r>
    </w:p>
    <w:p/>
    <w:p>
      <w:r>
        <w:t>是直接开着车回家？还是弃车追上她跟她解释一番？</w:t>
      </w:r>
    </w:p>
    <w:p/>
    <w:p>
      <w:r>
        <w:t>可是现在，事实的确就是这样的了！他又能够做着什么呢？</w:t>
      </w:r>
    </w:p>
    <w:p/>
    <w:p>
      <w:r>
        <w:t>于是他也是在这个时候听着洛倾城的声音那么的大了，只能够是保持着沉默一句话都不说，先将车子开回去再说！</w:t>
      </w:r>
    </w:p>
    <w:p/>
    <w:p>
      <w:r>
        <w:t>与此同时，布加迪威龙的车速，也是提升了许多许多，从最初的二三十迈的速度，一下子提升到了一百一十迈左右，甚至更高！</w:t>
      </w:r>
    </w:p>
    <w:p/>
    <w:p>
      <w:r>
        <w:t>……</w:t>
      </w:r>
    </w:p>
    <w:p/>
    <w:p>
      <w:r>
        <w:t>十分钟后，当洛倾城和龙昊俩人都在玄关处换好了拖鞋之后，他们也是一屁股的就坐到了沙发上面，而在这个时候的洛倾城，也是自始自终都是没有忘记之前在车上面对龙昊说过的话，于是看着龙昊，说道：“好了，现在到家了，可以说了么？”</w:t>
      </w:r>
    </w:p>
    <w:p/>
    <w:p>
      <w:r>
        <w:t>龙昊抬了抬头，看着洛倾城的确是对这件事情特别的在乎，于是他也是思考了许久，然后才开口道：“你真的很想要知道么？”</w:t>
      </w:r>
    </w:p>
    <w:p/>
    <w:p>
      <w:r>
        <w:t>“是的！”洛倾城凝视着龙昊的双眼 ，点头道：“我很想知道！”</w:t>
      </w:r>
    </w:p>
    <w:p/>
    <w:p>
      <w:r>
        <w:t>看着洛倾城这么果断的模样，龙昊也是没有任何的办法了，于是点了点头，道：“行吧，你做好接受的准备吧！”</w:t>
      </w:r>
    </w:p>
    <w:p/>
    <w:p>
      <w:r>
        <w:br w:type="page"/>
      </w:r>
    </w:p>
    <w:p>
      <w:pPr>
        <w:pStyle w:val="Heading1"/>
      </w:pPr>
      <w:r>
        <w:t>第六卷  暴露  第四百九十七章  我的身份2</w:t>
      </w:r>
    </w:p>
    <w:p>
      <w:r>
        <w:t>“你这句话是什么意思？”洛倾城看着龙昊一本正经的模样，她的心情也顿时的就提升了起来，反问道。</w:t>
      </w:r>
    </w:p>
    <w:p/>
    <w:p>
      <w:r>
        <w:t>其实，对于她和他而言，他们两个现在都是非常的不愿意相信今天在她办公室里面邮箱里面发过去的是真的，毕竟，不论最后是一个怎样的结果，都是他们双方都接受不了的！</w:t>
      </w:r>
    </w:p>
    <w:p/>
    <w:p>
      <w:r>
        <w:t>龙昊看着洛倾城也是越来越严肃了之后，他的表情，也是显得了一副非常明白她的意思的样子，只是，对于现在的他，的确是很不想告诉她真相，不论最后是一个什么样的结果，他都是不希望她去面对的！</w:t>
      </w:r>
    </w:p>
    <w:p/>
    <w:p>
      <w:r>
        <w:t>“没什么意思，只是，有着一些事情，也是时候让你知道了。”龙昊摇了摇头，回应道。</w:t>
      </w:r>
    </w:p>
    <w:p/>
    <w:p>
      <w:r>
        <w:t>“好，那竟然这样的话，你就开始说吧！”洛倾城点了点头，然后正色道：“我能够接受的了！”</w:t>
      </w:r>
    </w:p>
    <w:p/>
    <w:p>
      <w:r>
        <w:t>“希望如此！”龙昊点了点头，回道。</w:t>
      </w:r>
    </w:p>
    <w:p/>
    <w:p>
      <w:r>
        <w:t>“其实，我的真实身份，是一名特工，我是来自京城特工总部高级特工组的一名特工，同时兼任高级特工组组长，南宫炎和唐鹏他们俩，其实也都是特工出身，并且也都是一名高级特工。而这一次我们的目的，主要就是因为要去阻止你哥哥林志刚的计谋得逞，所以才会来到青云市的！”</w:t>
      </w:r>
    </w:p>
    <w:p/>
    <w:p>
      <w:r>
        <w:t>龙昊看着洛倾城听的非常的仔细，他也是接着往下说着了，道：“至于你哥哥究竟是在做着一些什么活动，相信不用我多说，你也是知道的，特工总部的特工们都是出发了，那么，对于你哥哥所做的那些事情，应该也是有着一些危险的了。而你在今天收到的那封邮件网址上面出现的，也全部都是你哥哥现在正在所做的，根本就没有一点儿虚假的状况出现，所以，对于我来说，也是不好给予评价的，毕竟那可是你的哥哥，而你，也是我爱的人。”</w:t>
      </w:r>
    </w:p>
    <w:p/>
    <w:p>
      <w:r>
        <w:t>“当然了，有着一点儿的，我倒是可以肯定，那就是这封邮件绝对不会是我们特工总部的人发送出来的！希望你也是能够理解，我们特工总部是作为了中国最严密的一个机构，又怎么可能会随意的对外公布信息呢！所以，也希望你能够明白，你哥哥现在已经是被很多的人都盯上了，只是他们还没有做出实际行动而已！”</w:t>
      </w:r>
    </w:p>
    <w:p/>
    <w:p>
      <w:r>
        <w:t>洛倾城听着龙昊的一番解释，也是瞬间的就开始有着一些接受不了这样的事实了，的确，龙昊之前在车上面说着的那些话与刚才说这些事情之前，的确是给了她一个很大的震撼。</w:t>
      </w:r>
    </w:p>
    <w:p/>
    <w:p>
      <w:r>
        <w:t>虽然，她不是特别的能够理解自己的哥哥为什么会突然地做上了这样的事情，但是对于她在听见了龙昊是身为了一名高级特工的这样的一个身份之后，她还是能够理解的，毕竟，龙昊的身手本就是不凡的，如果不是因为有着军人的身份的话，那么还根本不可能会在每一次她遇害了之后就会第一时间赶到现场解救她的。</w:t>
      </w:r>
    </w:p>
    <w:p/>
    <w:p>
      <w:r>
        <w:t>并且，对于上一次WRV商城的事情，她也是认为了是龙昊出手，才解决了那么多的人的，只是有一点儿的是，她为什么要让警方去接受采访，而并不是将他自己所做的一切说出去。</w:t>
      </w:r>
    </w:p>
    <w:p/>
    <w:p>
      <w:r>
        <w:t>对于这个时候的在知道了他的真实身份之后，她也是立刻地就恍悟了过来，原来，他只是不想要让他的身份暴露而已。</w:t>
      </w:r>
    </w:p>
    <w:p/>
    <w:p>
      <w:r>
        <w:t>其实在这个时候，龙昊一直都是觉得洛倾城在知道了他的真实身份后，接受不了自己的，可是对于洛倾城而言，并非是如此，况且对于这个时候的她，也是对着龙昊说了一声：“那竟然是这样的话，那么我哥哥这一次做的事情，是不是会与一些jin品有关？”</w:t>
      </w:r>
    </w:p>
    <w:p/>
    <w:p>
      <w:r>
        <w:t>“是的，其实在之前南宫炎和唐鹏的调查当中，我们还并没有查到你哥哥与那些jin品有关，可是在当昨天和前天的时候，苏旭发现了一个神秘的地方之后，我们昨天就已经是开始进行调查了，只是由于昨天的防守太严，我们并没有获得什么太大的收获，而在今天，南宫炎和唐鹏他们，也是查找到了这一点儿，所以，有着一些事情，你还是不要去管那么多吧，你哥哥毕竟现在这个时候，正是他要准备婚礼的时候，就让他成功的举行了这一次的婚礼，我们再开始对他进行深入的调查吧！”</w:t>
      </w:r>
    </w:p>
    <w:p/>
    <w:p>
      <w:r>
        <w:t>“不过也没有那么严重了，如果你哥哥停止做那些事情的话，那么我敢相信，你哥哥肯定不会是有着很严重的判决的，只是，有一点儿的是，他所拥有的一切，就要全部撤销了！这是规定，因为你哥哥这一次的事情涉及到的范围真的是太大了，索性也是使得了我们开始有着一些不想要给他任何的可留之地了！”</w:t>
      </w:r>
    </w:p>
    <w:p/>
    <w:p>
      <w:r>
        <w:t>听着龙昊的一番话，洛倾城虽然是有着一些介绍不了自己的哥哥为什么会变成那样，但是此刻的她，如果真的要让她选择的话，那么她还真的是不知道要如何的去选择，索性，她也是没有想这些事情的。</w:t>
      </w:r>
    </w:p>
    <w:p/>
    <w:p>
      <w:r>
        <w:t>在听着龙昊将所有的事情告诉了自己后，她也是开始觉得自己心中的结终于是舒展了开来，虽然在这个时候，她还是有着一些不高兴的，但是比起之前来说，已经是好转了许多许多。</w:t>
      </w:r>
    </w:p>
    <w:p/>
    <w:p>
      <w:r>
        <w:t>“那你的意思就是说，现在盯着我哥哥的人，还有不少数？”洛倾城思考了一会儿之后，然后对着龙昊问道。</w:t>
      </w:r>
    </w:p>
    <w:p/>
    <w:p>
      <w:r>
        <w:t>“准确的来说是这样的，其实对于青云市警察局那边，局长叶铭也早就知道了这样的事情了，只是他没有和任何人说而已，当然了，若是这一次你哥哥的事情真的曝光了之后的话，那么他将会成为我们全民的公敌！”龙昊点了点头，回应道：“只是，对于青云帮的人来说，现在这个时候，若是你哥哥林志刚的事情真的暴露了出去的话，那么警察和我们特工这边，就算是合起来，也都是不好开战的，因为毕竟你哥哥的军火库里面的武器，真的是太强大了，所以，目前我们需要做的就是，将青云帮里面的人拉拢一些过来。”</w:t>
      </w:r>
    </w:p>
    <w:p/>
    <w:p>
      <w:r>
        <w:t>听着他这样的说明，也是使得了洛倾城的确是有着一些不解的，不过不管是怎么样，她决定了，等这一次她回青云帮之后，一定要去好好的调查一下，看看自己的哥哥究竟有没有背着自己做出那样的事情出来，若是有的话，那么或许他们之间的关系，还真的是会被闹僵！</w:t>
      </w:r>
    </w:p>
    <w:p/>
    <w:p>
      <w:r>
        <w:br w:type="page"/>
      </w:r>
    </w:p>
    <w:p>
      <w:pPr>
        <w:pStyle w:val="Heading1"/>
      </w:pPr>
      <w:r>
        <w:t>第六卷  暴露  第四百九十八章  不能说的秘密</w:t>
      </w:r>
    </w:p>
    <w:p>
      <w:r>
        <w:t>清晨，当微弱的阳光洒落在了城市里面的一些地方时，青云帮就已经是开始了一天的忙碌，因为对于今天晚上，只要是一过夜，就是到了帮主林志刚和柳映月成婚的时候了。</w:t>
      </w:r>
    </w:p>
    <w:p/>
    <w:p>
      <w:r>
        <w:t>所以，在还没有当天空中的太阳完全的浮现出来的时候，他们就已经是开始了今天的忙碌了，虽然说对于现在的他们，的确是有着一些反感这样的忙碌，但是没有办法，只要是过了今天和明天两天，那么他们也就是可以给自己放一个长假了。</w:t>
      </w:r>
    </w:p>
    <w:p/>
    <w:p>
      <w:r>
        <w:t>林志刚在早上天空中出现了一抹鱼肚白的时候，也是立刻地就清醒了过来，扭头看着自己身旁的柳映月还在闭着眼睛睡着的，他也是嘴角露出了一丝微笑，随后便是伸手去轻轻的触碰了一下她那美丽的脸蛋，然后慢慢的张开了手指，在她的脸蛋上轻轻的抚摸了一会儿，便是直接的翻身下床了。</w:t>
      </w:r>
    </w:p>
    <w:p/>
    <w:p>
      <w:r>
        <w:t>虽然柳映月这么久都是一直在家里拿着ipad看着东西的，但是林志刚也是很清楚她很累很累的，因为在青云市这边，她除了洛倾城一个女性朋友以外，根本就没有一个朋友在青云市里。</w:t>
      </w:r>
    </w:p>
    <w:p/>
    <w:p>
      <w:r>
        <w:t>而由于洛倾城是身为了青云公司的董事长，每天都是有着很多繁忙的业务要去处理，索性就只剩下了她一个人在家里买着东西。</w:t>
      </w:r>
    </w:p>
    <w:p/>
    <w:p>
      <w:r>
        <w:t>况且从这几次洛倾城和柳映月的接触来看，林志刚也是非常的清楚，洛倾城还并没有接受柳映月这个人来到她的身边的。</w:t>
      </w:r>
    </w:p>
    <w:p/>
    <w:p>
      <w:r>
        <w:t>所以林志刚这个时候，看着床上面睡着的睡美人，也是替她感到了有着一些同情的，毕竟对于柳映月以前的事情来说，林志刚也是知道了不少的。</w:t>
      </w:r>
    </w:p>
    <w:p/>
    <w:p>
      <w:r>
        <w:t>想了一会儿之后，走到了卫生间里洗漱完毕了之后，推开门看着床上面的柳映月还在睡着，他也是没有过去打扰她了，而是走到了餐桌上面将正在充着电的手机取了下来之后，便是拉开了门走了出去。</w:t>
      </w:r>
    </w:p>
    <w:p/>
    <w:p>
      <w:r>
        <w:t>一出门，林志刚就感受到了慢慢的喜庆带给他的快乐，于是他也是微笑的抬起了头，看了看天空当中正在慢慢爬起来的太阳，也是思考了一会儿后，就开始朝着食堂那边走了过去。</w:t>
      </w:r>
    </w:p>
    <w:p/>
    <w:p>
      <w:r>
        <w:t>一路上，遇见了林志刚的弟子们，也是对着林志刚这个帮主打了一声招呼，便是离开了，林志刚看着自己的这些弟子们，也是有着一些非常开心的，毕竟，对于清晨的空气，那可是最好的，不但让人吸入到了鼻腔里面有着一种身心疏散了开来的念想，也是让得了他们觉得，这一天的生活当中，也都是会很快乐的。</w:t>
      </w:r>
    </w:p>
    <w:p/>
    <w:p>
      <w:r>
        <w:t>而在这个时候，对于刚起床洗漱完毕了的苏叶，这个时候也是走了出来准备想要去食堂里面吃早饭的，突然的看见了帮主林志刚这个时候也是冲着食堂那边的方向去的，于是他也是三步做两步的走了上去，并且对着他恭敬地道：“帮主，去吃早餐么？”</w:t>
      </w:r>
    </w:p>
    <w:p/>
    <w:p>
      <w:r>
        <w:t>“嗯，你也去么？”林志刚给点了点头，于是道。</w:t>
      </w:r>
    </w:p>
    <w:p/>
    <w:p>
      <w:r>
        <w:t>“是啊是啊，今天早上一起来就看着窗外的天气这么的清新，就想着要去看看早餐有没有一些丰盛的，所以就过来了，只是没有想到的是，帮主你也是这么早就起床过来了，还真的很巧。”苏叶笑了笑，然后说道。</w:t>
      </w:r>
    </w:p>
    <w:p/>
    <w:p>
      <w:r>
        <w:t>“嗯，那一起吧，现在人少，应该很好打早餐，有些话我也还要对你说的！”林志刚背手而立的站在原地，点了点头，正色道。</w:t>
      </w:r>
    </w:p>
    <w:p/>
    <w:p>
      <w:r>
        <w:t>“嗯，可以可以！”苏叶点头道：“那，帮主，请！”</w:t>
      </w:r>
    </w:p>
    <w:p/>
    <w:p>
      <w:r>
        <w:t>说完，苏叶就做出了一个‘请’的手势，示意林志刚先走。</w:t>
      </w:r>
    </w:p>
    <w:p/>
    <w:p>
      <w:r>
        <w:t>迈开了脚步的林志刚，身后的苏叶也是立马跟了上来，而在这个时候的他，见到了苏叶，也是有着很多事情要告诉他一声的，于是在脑海里面捋了一遍自己的思路，淡淡地道：“车子那些，都已经是准备好了么？”</w:t>
      </w:r>
    </w:p>
    <w:p/>
    <w:p>
      <w:r>
        <w:t>苏叶听着这句话的时候，感到了有着一些反感，蹙了蹙眉，不明白林志刚为什么要说这个事情，因为这可是在他们一个月前就已经是准备完毕了的，不过他也还是点了点头，道：“嗯，准备好了，帮主您放心就是。”</w:t>
      </w:r>
    </w:p>
    <w:p/>
    <w:p>
      <w:r>
        <w:t>“嗯，明天给柳映月爸妈的那辆车配一个越野车过去吧，记住一定要安全性能高的！”林志刚点了点头，然后提议道：“至于我和柳映月的车，就用那辆奔驰好了。”</w:t>
      </w:r>
    </w:p>
    <w:p/>
    <w:p>
      <w:r>
        <w:t>“呃，帮主，不是之前说你们要坐那辆保时捷的么？”苏叶没有弄明白林志刚究竟是一个什么意思，于是蹙眉道：“怎么这会儿又要突然换车了呢？那辆保时捷车上面的摄影师都已经是配好了的。”</w:t>
      </w:r>
    </w:p>
    <w:p/>
    <w:p>
      <w:r>
        <w:t>“嗯，这个我当然知道，你今天等会儿上班的时候去和那个摄影师说一下就可以了，毕竟那辆奔驰商务车看起来要大许多！”林志刚就像是早就料到了苏叶会这么说，于是他也是解释道：“况且，坐在一个比较大一点的车子上面，舒适感也是挺不错的，所以，你等会儿还是找那个摄影师说一声就是了！”</w:t>
      </w:r>
    </w:p>
    <w:p/>
    <w:p>
      <w:r>
        <w:t>“行吧。”这个时候，在当他们走到了食堂这边来了之后，苏叶也是立刻地就做了一个‘请’的手势，示意林志刚往这边走，“来，帮主，这边请！”</w:t>
      </w:r>
    </w:p>
    <w:p/>
    <w:p>
      <w:r>
        <w:t>其实他并不是很明白林志刚为什么要这样，毕竟对于那辆帕拉梅拉坐上去也是很舒适的，况且那是属于一辆桥跑，空间也是挺大的，不知道林志刚他为什么要这么选择？</w:t>
      </w:r>
    </w:p>
    <w:p/>
    <w:p>
      <w:r>
        <w:t>不过，既然林志刚都这么说了，那么，他也是在想着，这其中，肯定是有着一些问题的，所以他等会儿去办公室里面上班的时候，一定要找时间和龙昊说一声。</w:t>
      </w:r>
    </w:p>
    <w:p/>
    <w:p>
      <w:r>
        <w:t>两个人在窗台处分别打了一碗面之后，便是走到了双人座的卡座坐了下来，而在吃早餐的期间，林志刚并没有与苏叶多说什么，而是自顾自的吃着早餐，就好像是身边的事情都与他无关似的。</w:t>
      </w:r>
    </w:p>
    <w:p/>
    <w:p>
      <w:r>
        <w:t>也是到了最后林志刚吃完了后，才对着苏叶说了一句，“去拿一份儿饭盒，我给映月打点早餐回去吃！”</w:t>
      </w:r>
    </w:p>
    <w:p/>
    <w:p>
      <w:r>
        <w:t>“嗯，好的！帮主请稍等！”</w:t>
      </w:r>
    </w:p>
    <w:p/>
    <w:p>
      <w:r>
        <w:t>说完，苏叶就站起了身，去到了窗口处那边拿了一份饭盒过来。</w:t>
      </w:r>
    </w:p>
    <w:p/>
    <w:p>
      <w:r>
        <w:br w:type="page"/>
      </w:r>
    </w:p>
    <w:p>
      <w:pPr>
        <w:pStyle w:val="Heading1"/>
      </w:pPr>
      <w:r>
        <w:t>第六卷  暴露  第四百九十九章  他的安排</w:t>
      </w:r>
    </w:p>
    <w:p>
      <w:r>
        <w:t>吃了早餐之后的苏叶和林志刚，是分开了走的，因为他需要去办公室里面准备准备要上班了，而对于林志刚而言，他则是需要带着早餐回去让柳映月吃了。</w:t>
      </w:r>
    </w:p>
    <w:p/>
    <w:p>
      <w:r>
        <w:t>只是对于这个时候，他还不知道柳映月有没有醒，不过他将早餐打回去也是可以的，毕竟在当她醒来了之后，也就是可以服用了。</w:t>
      </w:r>
    </w:p>
    <w:p/>
    <w:p>
      <w:r>
        <w:t>若是需要加热一下的话，他也是可以放进微波炉里面加热几分钟就可以了。</w:t>
      </w:r>
    </w:p>
    <w:p/>
    <w:p>
      <w:r>
        <w:t>苏叶在来到了办公室里之后，喝了一口放在办公桌上面的水杯里面的水后，他也是立刻地抬头看了看挂在墙壁上面的钟表，发现时间还早，距离上班也还是有着半个小时左右的时间，于是他也是立刻地就从兜里掏出了自己的手机，打开了通讯录翻找到了龙昊的电话号码之后，想都没有想太多的就直接的拨打了过去举在了自己的耳垂边。</w:t>
      </w:r>
    </w:p>
    <w:p/>
    <w:p>
      <w:r>
        <w:t>对于这个时间段的龙昊，他也是才和洛倾城赶到了公司里面，并且到达了彼此的办公室里面，因为对于今天上午八点钟还有着一场重要的会议，所以在一大早他们起床了之后，就来到了公司了，随便也是在公司旁边的早餐店吃了点早餐就上楼来到了办公室里面了。</w:t>
      </w:r>
    </w:p>
    <w:p/>
    <w:p>
      <w:r>
        <w:t>而在这个时候，龙昊坐在办公室的办公椅上面正在喝茶之时，就看见了办公桌上面放着的手机突然地亮了起来，屏幕上面出现的名字，是苏叶的名字，于是龙昊放下了茶杯，然后伸手将手机拿了过来，滑动了接听键后，将手机举在了自己的耳边。</w:t>
      </w:r>
    </w:p>
    <w:p/>
    <w:p>
      <w:r>
        <w:t>“喂，怎么了？”</w:t>
      </w:r>
    </w:p>
    <w:p/>
    <w:p>
      <w:r>
        <w:t>“龙老弟，有件事情要和你汇报一下。”苏叶听着龙昊的声音之后，也是立即道。</w:t>
      </w:r>
    </w:p>
    <w:p/>
    <w:p>
      <w:r>
        <w:t>“嗯，说吧，什么事情？”龙昊合情搭理的点了点头后，看着电脑屏幕里面出现的页面，于是将左手的食指放在了指纹感应器上摁了一下，道。</w:t>
      </w:r>
    </w:p>
    <w:p/>
    <w:p>
      <w:r>
        <w:t>苏叶来不及在脑海里面组织着其他的语言去说明这个事情，于是他也是想都没有多想的就举着电话焦急地说着了早上吃早餐之前的时候，他和林志刚遇见了之后说过的话。</w:t>
      </w:r>
    </w:p>
    <w:p/>
    <w:p>
      <w:r>
        <w:t>他的动作包括表情，都是能够看得出来他此刻的紧张与彷徨的。</w:t>
      </w:r>
    </w:p>
    <w:p/>
    <w:p>
      <w:r>
        <w:t>而在龙昊听了之后，也是觉得林志刚这样做的话，的确是有着一些太过于暴露自己了，不过没有办法，与其让那些盯着他的人确定他的具体位置，倒还不如他自己直接换一辆车呢！</w:t>
      </w:r>
    </w:p>
    <w:p/>
    <w:p>
      <w:r>
        <w:t>所以，在这个时候龙昊听着苏叶这样说了之后，他也是寻思了一会儿之后，点头道：“嗯，好了，我知道了，我会告诉南宫炎和唐鹏他们的，你就在帮派那边盯着林志刚的行动就是了，明天苏旭也是被林志刚叫了回去的，如果到时候有情况的话，他会转告南宫炎和唐鹏他们的！”</w:t>
      </w:r>
    </w:p>
    <w:p/>
    <w:p>
      <w:r>
        <w:t>“嗯，好好好，我给你打的这个电话，就是和你说这个事情的，如果你们有着重要的行动的话，那么也是要倍加小心啊！”苏叶点了点头，然后看着墙壁上面挂着的钟表说道。</w:t>
      </w:r>
    </w:p>
    <w:p/>
    <w:p>
      <w:r>
        <w:t>因为对于只要是今天晚上一过了十二点，那么他们青云帮的人，就该是要忙活起来了。</w:t>
      </w:r>
    </w:p>
    <w:p/>
    <w:p>
      <w:r>
        <w:t>比起这两天和前面几天的忙碌，明天，他们应该会更忙！</w:t>
      </w:r>
    </w:p>
    <w:p/>
    <w:p>
      <w:r>
        <w:t>“嗯，我知道了，那我先挂电话了！”龙昊看着电脑屏幕里面的文件，说道。</w:t>
      </w:r>
    </w:p>
    <w:p/>
    <w:p>
      <w:r>
        <w:t>“好，那，再见！”</w:t>
      </w:r>
    </w:p>
    <w:p/>
    <w:p>
      <w:r>
        <w:t>“嗯，再见！”</w:t>
      </w:r>
    </w:p>
    <w:p/>
    <w:p>
      <w:r>
        <w:t>挂断了电话的龙昊，也是没有去管这些事情的，因为对于等会儿他和洛倾城开着的那个会议，可是要比苏叶告诉他的这件事儿要重要得多，因为毕竟会议等会儿就是需要召开了，而苏叶告诉他的这个消息，是明天的事情，肯定是没有比会议更加重要的。</w:t>
      </w:r>
    </w:p>
    <w:p/>
    <w:p>
      <w:r>
        <w:t>因为他可以在开完了会之后，再告诉南宫炎和唐鹏他们。</w:t>
      </w:r>
    </w:p>
    <w:p/>
    <w:p>
      <w:r>
        <w:t>其实昨天晚上洛倾城在听了龙昊所说的那些事情之后，他也是有着一些担心洛倾城肯定是会伤心难过的，可是当他走回到了自己房间里面的那一刻时，洛倾城强制性的将他给拉到了她的卧室里面睡觉，这一点儿也是可以说明了，其实洛倾城并不在乎最后她究竟是选择去跟着谁！</w:t>
      </w:r>
    </w:p>
    <w:p/>
    <w:p>
      <w:r>
        <w:t>因为毕竟现在洛倾城所觉得的是，她需要去查明白这个事情究竟是不是真的，如果说是真的的话，那么她还真的是会选择离开自己的哥哥，跟着龙昊的。</w:t>
      </w:r>
    </w:p>
    <w:p/>
    <w:p>
      <w:r>
        <w:t>因为目前的她，已经是对龙昊有着一种分不开离不开他的那种感觉了，就连是在家里睡觉，也同样的是如此的。</w:t>
      </w:r>
    </w:p>
    <w:p/>
    <w:p>
      <w:r>
        <w:t>就好像一个女人很喜欢自己的男人陪伴在自己的身边一样，因为这样一来的话，即使是最普通的睡觉，她们也是能够倚靠在自己喜欢着的男人的肩膀臂膀上入睡的，因为对她们来说，这才会使得她们有着安全感一些。</w:t>
      </w:r>
    </w:p>
    <w:p/>
    <w:p>
      <w:r>
        <w:t>而在这个时候，龙昊办公室隔壁的董事长办公室里，洛倾城也是因为在知道了龙昊的真实身份之后，整个人的心情也是变得有了一些与众不同的，虽然她现在还没有完全确定自己的哥哥会不会是真的做出了那样的事情，但是比起他的事情，她更加在乎的则是龙昊的事情。</w:t>
      </w:r>
    </w:p>
    <w:p/>
    <w:p>
      <w:r>
        <w:t>因为毕竟现在，龙昊是作为了她的男人，如果她连自己的男人究竟是一个什么样的身份都不知情的话，那么她还有着什么样的借口去说她爱他呢？</w:t>
      </w:r>
    </w:p>
    <w:p/>
    <w:p>
      <w:r>
        <w:t>或许，这就是因为爱情的力量，才使得了现在的她，越来越喜欢他了吧！</w:t>
      </w:r>
    </w:p>
    <w:p/>
    <w:p>
      <w:r>
        <w:t>而在七点五十分的时候，龙昊也是手里拿着两个文件夹走出了办公室来到了洛倾城办公室的门口敲了敲门，当里面传来了洛倾城的声音之后，他也是觉得，这个女孩儿，有的时候真的是让得了他觉得像是一个小女孩儿似的。</w:t>
      </w:r>
    </w:p>
    <w:p/>
    <w:p>
      <w:r>
        <w:t>当然了，对于这一点儿，也是能够完全的显示出她天真的一面。</w:t>
      </w:r>
    </w:p>
    <w:p/>
    <w:p>
      <w:r>
        <w:t>洛倾城将文件夹拿好了之后，也是立刻地就走到了门口处拉开了门，随后就是看见了龙昊的背影出现在了她的眼前。</w:t>
      </w:r>
    </w:p>
    <w:p/>
    <w:p>
      <w:r>
        <w:t>而在这个时候，她望着他的背影，竟然是显得有了一些出神，若不是因为龙昊突然转过了身子来的话，那么她估计她还会继续望着那个结实而又有着安全感的背影的……</w:t>
      </w:r>
    </w:p>
    <w:p/>
    <w:p>
      <w:r>
        <w:br w:type="page"/>
      </w:r>
    </w:p>
    <w:p>
      <w:pPr>
        <w:pStyle w:val="Heading1"/>
      </w:pPr>
      <w:r>
        <w:t>第六卷  暴露  第五百章  苏旭的提议</w:t>
      </w:r>
    </w:p>
    <w:p>
      <w:r>
        <w:t>一个上午的会议，很快的就过去了，而在中午，龙昊也是由于和洛倾城开会开的都挺累了，索性中午他们俩也是在食堂里面打了一些饭吃完了之后就各自回到了自己的办公室里面休息的了。</w:t>
      </w:r>
    </w:p>
    <w:p/>
    <w:p>
      <w:r>
        <w:t>由于他们是高层人士，所以对于他们的办公室里面，也是有着独立的卧室洗浴间的。</w:t>
      </w:r>
    </w:p>
    <w:p/>
    <w:p>
      <w:r>
        <w:t>而在龙昊目送着洛倾城进了她的办公室之后，他也是掏出了钥匙将门给打开了之后，推门而入了。</w:t>
      </w:r>
    </w:p>
    <w:p/>
    <w:p>
      <w:r>
        <w:t>坐在了自己的办公椅上面，在这个时候，他也是同样的感受到了周围的环境让得了他想到了一些事情，只是一时之间他没有想起来而已，于是这个时候的他，也是想着想着，实在是想不起来了的时候，伸手去办公桌上面将他的那盒茶叶盒给拿了过来，并且也是将勺子拿了出来。</w:t>
      </w:r>
    </w:p>
    <w:p/>
    <w:p>
      <w:r>
        <w:t>摇了几勺子茶叶放进了自己的水杯当中时，就在这一刻，龙昊终于是记住了自己究竟是因为什么事情而想不起来了，在这个时候的他，也是觉得自己现在的这个记忆力真的是有着一些不再像是以前那么好了，于是这个时候的他，也是不禁苦笑了起来。</w:t>
      </w:r>
    </w:p>
    <w:p/>
    <w:p>
      <w:r>
        <w:t>随后，他也是在办公椅上面坐着思考了许久许久，才开始伸手将办公桌上面放着的手机拿了过来，然后他也是打开了手机屏幕，拨通了南宫炎的电话号码。</w:t>
      </w:r>
    </w:p>
    <w:p/>
    <w:p>
      <w:r>
        <w:t>今天的南宫炎和唐鹏他们，就没有再去青云帮附近调查了，因为毕竟对于现在的他们来说，已经是掌握了林志刚的计划之后，就得是开始进一步的对他们的计谋进行研究与规划的了，因为明天就已经是林志刚和柳映月结婚的日子了，若他们依旧还是没有一个确切的方案计划出来的话，那么对于明天的战斗真正的是来临了的话，那么对于他们而言，就会显得非常的被动的，所以，对于现在而言，他们就需要是好好的计划计划明天究竟是该要如何的去面对林志刚他们。</w:t>
      </w:r>
    </w:p>
    <w:p/>
    <w:p>
      <w:r>
        <w:t>而在这个时候，当南宫炎的手机在房间里面响了起来之后，也是让得了唐鹏和苏旭俩人非常的不解的，因为他们不知道在这个时候究竟会是谁给南宫炎打电话，不过就算是这样，唐鹏也还是看了看斜对面正在垂着头在电脑键盘上面敲打着键盘的南宫炎说了一句，“你还是看看吧！万一是老大打过来的呢！”</w:t>
      </w:r>
    </w:p>
    <w:p/>
    <w:p>
      <w:r>
        <w:t>对于南宫炎而言，他有着一些习惯，那就是他在工作的时候，一般都是不喜欢接电话通电话这种的，因为毕竟是在处理着正事儿，若是就因为那一个电话，使得了他之前所做的那些工作全部都是破灭了的话，那么对于他之前所做的事情，不就是属于前功尽弃了么？</w:t>
      </w:r>
    </w:p>
    <w:p/>
    <w:p>
      <w:r>
        <w:t>所以，在这个时候的他，也是非常的纠结的，因为毕竟对于林志刚的这件事情，本来就是很严重的任务，若是因为此事就当将他的这个事情全部都是搞破灭了的话，那可还真的是有着一些不值得的了。</w:t>
      </w:r>
    </w:p>
    <w:p/>
    <w:p>
      <w:r>
        <w:t>只是此刻当他听见了唐鹏所说的那句话之后，他也是在想了想，觉得唐鹏说的也并无道理，于是他也是无奈地叹了一口气儿，伸手去拿在裤兜里面的手机，而当他拿着手机看了看屏幕上面显示着的信息之后，确定了的确是龙昊，他也是觉得自己有着一些侥幸的，毕竟也正是因为唐鹏说了那句话，才让得了他将手机拿了出来一看的。</w:t>
      </w:r>
    </w:p>
    <w:p/>
    <w:p>
      <w:r>
        <w:t>而唐鹏在看见了打给南宫炎的电话的确是龙昊的之后，他也是讪讪的笑了笑，于是就示意南宫炎赶快接了起来。</w:t>
      </w:r>
    </w:p>
    <w:p/>
    <w:p>
      <w:r>
        <w:t>在当南宫炎接起了电话之后，就立刻的听见了龙昊那暴躁的声音传了过来。</w:t>
      </w:r>
    </w:p>
    <w:p/>
    <w:p>
      <w:r>
        <w:t>“你丫的，怎么一个电话这么久了才接？你和唐鹏还有苏旭你们仨到底在干什么？是不是又出去鬼混喝酒去了？”</w:t>
      </w:r>
    </w:p>
    <w:p/>
    <w:p>
      <w:r>
        <w:t>南宫炎听着龙昊这样说着了，然后他也是侥幸的抬起了头看了看坐在自己对面的唐鹏和苏旭俩人，发现他们二人的目光此刻也全部都是盯着自己的，于是他也是接着回答道：“没有没有，怎么可能呢！现在是这么关键的时候，我们几个怎么可能还会出去喝酒呢！龙昊你想多了吧！不可能的！”</w:t>
      </w:r>
    </w:p>
    <w:p/>
    <w:p>
      <w:r>
        <w:t>“那你小子倒是给我说说，为什么接我电话接的那么慢？”龙昊这个时候看着正在中午的时间段，距离着上班的时间还有着很长的一段时间，于是他也是来了一点儿兴趣了，索性就苦笑道。</w:t>
      </w:r>
    </w:p>
    <w:p/>
    <w:p>
      <w:r>
        <w:t>可是对于南宫炎就不这么想着的，因为毕竟他的确是过了很长的一段时间才接龙昊的电话的，所以，在这个时候，他的表情也是显得了有着一些无比的难看，吞吞吐吐地道：“我，我，我……”</w:t>
      </w:r>
    </w:p>
    <w:p/>
    <w:p>
      <w:r>
        <w:t>“好了啦！别你你你的了，我知道你们这个时候正在做着正事儿呢！”龙昊虽然说是和他们都是距离着比较远的一个距离的，但是对于此刻他所对话着的南宫炎究竟是一个什么样的情绪，他也是非常的了解的，所以在这个时候，他也是正经儿了起来，对着南宫炎训斥道。</w:t>
      </w:r>
    </w:p>
    <w:p/>
    <w:p>
      <w:r>
        <w:t>而在南宫炎听着龙昊这样说了，他也是嘿嘿嘿的笑了一会儿之后，便是道：“那你要找我们说什么正事儿呢？”</w:t>
      </w:r>
    </w:p>
    <w:p/>
    <w:p>
      <w:r>
        <w:t>龙昊思索了一会儿之后，正色道：“其实也不是什么特别重要的事情，明天是你去跟着林志刚他们的吧？”</w:t>
      </w:r>
    </w:p>
    <w:p/>
    <w:p>
      <w:r>
        <w:t>“嗯，是的，唐鹏和苏旭俩人，由于苏旭明天要回一趟青云帮，他也是帮不上什么忙的，而对于唐鹏给来说，他明天的任务就是在青云帮外围等待着命令开始对青云帮那边进行着勘察。”南宫炎点了点头，然后解释道。</w:t>
      </w:r>
    </w:p>
    <w:p/>
    <w:p>
      <w:r>
        <w:t>其实对于他们仨而言，今天的任务主要就是分配他们仨每一个人需要做的事情，因为毕竟明天苏旭要去参加林志刚的婚礼，而唐鹏和南宫炎他们也是有着一些事情需要去处理的，所以，一大早的时候，苏旭尽到了南宫炎他们的房间里面来了之后，就对着他们俩说到了他们仨还是研究一下明天各自的分配任务分别是什么的为好。</w:t>
      </w:r>
    </w:p>
    <w:p/>
    <w:p>
      <w:r>
        <w:t>因为毕竟这样一来的话，那么对于他们而言，明天即使是他需要去参加着林志刚的婚礼，他也是有着任务可以进行的。</w:t>
      </w:r>
    </w:p>
    <w:p/>
    <w:p>
      <w:r>
        <w:t>而在早上当南宫炎和唐鹏俩人听见了苏旭这样的一个建议之后，也是觉得，现在的他，还真的是慢慢的开始成长了起来，同时他个人对于他们的特工工作，也是显得了非常的合适，所以在那个时候，他们也是思考了一会儿后，觉得也是可行的，于是就答应了下来。</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